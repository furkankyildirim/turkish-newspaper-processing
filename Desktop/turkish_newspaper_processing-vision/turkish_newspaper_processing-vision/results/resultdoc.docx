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OCAK.1988 ****</w:t>
        <w:br/>
        <w:t>HABERLERİN DEVAMI</w:t>
        <w:br/>
        <w:t>CUMHURİYET/11</w:t>
        <w:br/>
        <w:t>Kaçakçıların para işleri</w:t>
        <w:br/>
        <w:t>88 için umutlu mesajlar</w:t>
        <w:br/>
        <w:t>Vergide acıtatlı paket</w:t>
        <w:br/>
        <w:t>(Baştarafı 1. Sayfada)</w:t>
        <w:br/>
        <w:t>(Baştarafı 1. Sayfada)</w:t>
        <w:br/>
        <w:t>İsmail Metin, Bay Bener, Bay Çakmek, M.Tanju Şimgek, Saksek Tekstil, Zlya Göymen, Hasan Haşimoglu, Ahmet Umit Akçal, Mehmet</w:t>
        <w:br/>
        <w:t>Cantas, Irfan Parlak gibi kişi ve şirket adları geçiyor.</w:t>
        <w:br/>
        <w:t>Bu arada edinilen bilgilere göre,</w:t>
        <w:br/>
        <w:t>Soydan Pazarlama Ithalat ve İhracat,</w:t>
        <w:br/>
        <w:t>Rahmi Soydan, Eyüp Tirnovalı ve Irfan Soydan, Şimşek Tekstil Sanayi</w:t>
        <w:br/>
        <w:t>Ticaret AŞ, Mehmet, Salih, Yusuf,</w:t>
        <w:br/>
        <w:t>Alirıza ve Eyüp Şimşek, Sakfer Gemi Inşaat Limited Şirketi, Bekir Çelenk, kardeşi Sakıp Çelenk, A. Çavuşoğlu ve Salih Memişoğlu, Arkas</w:t>
        <w:br/>
        <w:t>AŞ, Beril Şaşmaz, Ahmet Şaşmaz,</w:t>
        <w:br/>
        <w:t>Çetin Şaşmaz ve Josefin Ikart, Gençler AŞ Nesim Akar, Perkam Deniz</w:t>
        <w:br/>
        <w:t>Nakliyat Ithalat ve İhracat Şirketinin İsmailMetin Bener, Süleyman</w:t>
        <w:br/>
        <w:t>Ayaydın ve Nuran Yiğitgil üzerine kayıth oldukları belirlendi.</w:t>
        <w:br/>
        <w:t>Avni Karadurmuş'un Isviçre'nin</w:t>
        <w:br/>
        <w:t>Zürih kentinde "Banque De Commerce Et De Placenmets" adh bankadaki özel hesabına dünyanın dört</w:t>
        <w:br/>
        <w:t>bir yanından para geliyor ya da gönderiliyor.</w:t>
        <w:br/>
        <w:t>12 Eylül 1980 tarihinden önce yurtdışına kaçan Avni Karadurmuş, uzun</w:t>
        <w:br/>
        <w:t>süre Zürih'te yaşadıktan sonra ortalıktan kayboldu. "Musullulu" adına</w:t>
        <w:br/>
        <w:t>düzenlenmiş sahte pasaport ile dolaşan Sarı Avni'nin bir başka kimlik altinda Italya'da yaşadığı sanılıyor.</w:t>
        <w:br/>
        <w:t>1985 yılı kasım ayında tutuklanan</w:t>
        <w:br/>
        <w:t>Sabit Tirnovalı'nın Isviçre'deki banka hesabına fındık dışsatımcısı ve eski Avrupa Ülkücü Türk Federasyonu Başkanı Lokman Kondakçı'nın 28</w:t>
        <w:br/>
        <w:t>Mart 1983 günü 150 bin Alman markı gönderdiği de saptandı.</w:t>
        <w:br/>
        <w:t>Sabit Tirnovalı'nın Zekir Soydan</w:t>
        <w:br/>
        <w:t>ile açtırdığı ortak hesapta "UBS, Zürich, Okumuş, Compte 51652061 O"</w:t>
        <w:br/>
        <w:t>kaydına da rastlanıyor. Tirnovalı'nın</w:t>
        <w:br/>
        <w:t>hesabından 10 Kasım 1981 günü,</w:t>
        <w:br/>
        <w:t>"Middland Bank, Queens Sretter</w:t>
        <w:br/>
        <w:t>Branch Cardiff" adresinde "Dr. A.</w:t>
        <w:br/>
        <w:t>Türkeş" adına 500 L/STG gönderildiği anlaşılıyor.</w:t>
        <w:br/>
        <w:t>Uyuşturucu madde kaçakçılığı suçundan Italya'da tutuklu bulunan</w:t>
        <w:br/>
        <w:t>Tirnovalı'nın 1 Haziran 1984 günü</w:t>
        <w:br/>
        <w:t>Uluslararası Endüstri ve Ticaret Bankası aracılığı ile "Proeks" adh bir şirkete 87 bin 726 dolar gönderdiği de</w:t>
        <w:br/>
        <w:t>belirlendi. Uluslararası Endüstri ve</w:t>
        <w:br/>
        <w:t>Ticaret Bankası'nın İstanbul Elmakolye, bilezik ve benzerleri, klimalar,</w:t>
        <w:br/>
        <w:t>buzdolapları, dipfrizler, elektrikli ve</w:t>
        <w:br/>
        <w:t>elektriksiz şofbenler, çamaşır kurutma makineleri, çamaşır makineleri,</w:t>
        <w:br/>
        <w:t>mikserler, elektrik süpergesi, meyve</w:t>
        <w:br/>
        <w:t>ve sebze sıkacakları, mutfak öğütücüleri, diğer elektromekanik ev aletleri, radyo ve televizyon, binek otomobilleri, spor gemileri, pikaplar,</w:t>
        <w:br/>
        <w:t>teyp ve benzerleri, videolar, video</w:t>
        <w:br/>
        <w:t>bantları, video plaklar.</w:t>
        <w:br/>
        <w:t>dağ Şubesi'ne "Soydan Pazarlama" (Baştarafı 1. Sayfada)</w:t>
        <w:br/>
        <w:t>şirketine Tirnovalı'nın gönderdiği para 35 bin 543.75 dolar. "Temel Pazarlama İthalat ve İhracat AŞ" şirketine 30 Ocak 1985 günü Tirnoval'nın 20 bin Fransız Frangı gönderdiği de saptandı.</w:t>
        <w:br/>
        <w:t>Sabit Tirnovalı'nın Isviçre'deki</w:t>
        <w:br/>
        <w:t>banka hesabında adları geçen Türklerin listesi şöyle:</w:t>
        <w:br/>
        <w:t>"Renan Taşçıoğlu, M. N. Akar, M.</w:t>
        <w:br/>
        <w:t>W. Akar, Ali Fahri Hallaç, M. Erol</w:t>
        <w:br/>
        <w:t>Başar, Rahmi Soydan, Hacı İsmail</w:t>
        <w:br/>
        <w:t>Çopur, Mehmet Turgut, Sema Günolay, M. Nihat Bozer, Ayşe Nahide,</w:t>
        <w:br/>
        <w:t>Hüseyin Şevki Tanın, Müge Konuralp, Recep Yaygan, M. Hakverdi, M.</w:t>
        <w:br/>
        <w:t>Ahmet Bütün, Ayşe Komili, Şefik</w:t>
        <w:br/>
        <w:t>Özdemir, Orhan Dardelen, Birsin</w:t>
        <w:br/>
        <w:t>Nebrure, Arda İslam Ümiken, Terakki Şirketi (Bu şirketin Credit Suisse</w:t>
        <w:br/>
        <w:t>hesabından Tirnovalı'ya 25 bin FS</w:t>
        <w:br/>
        <w:t>gönderilmiş), Hasan Zernes, Ülker</w:t>
        <w:br/>
        <w:t>Elverir, Engin Uysal, Aslan Ramazan, Selta Şirketi, Nuri Olcay, Ramazan Arslan, S. Berberoğlu, Niyazi Baden, Esen Gürsel, Enver Altıntaş, F.</w:t>
        <w:br/>
        <w:t>Birsin, Nuri Olcay, Nurettin Sultanoğlu, Mehmet Dursun."</w:t>
        <w:br/>
        <w:t>Tirnovalı'nın New York'ta Chemical Bank'da hesabı bulunan M. G.</w:t>
        <w:br/>
        <w:t>Üner'e gönderdiği para 70 bin dolar.</w:t>
        <w:br/>
        <w:t>Tirnovalı'nın hesabından, Yılmaz Sazak'ın Londra'daki Barklays Bank</w:t>
        <w:br/>
        <w:t>daki hesabına gönderilen para 10 bin</w:t>
        <w:br/>
        <w:t>dolar.</w:t>
        <w:br/>
        <w:t>Tirnovalı'nın hesaplarında adı görülen Ersen Gürsel'in İtalya'da uyuşturucu madde kaçakçılığı nedeniyle</w:t>
        <w:br/>
        <w:t>tutuklandığı da belli oldu. Tirnovah'nin Gürsel'in Zürih'deki UBS Bankası'ndaki 370.234.60 P hesabında</w:t>
        <w:br/>
        <w:t>çeşitli tarihlerde Tirnovalh tarafından</w:t>
        <w:br/>
        <w:t>para gönderildiği ortaya çıktı.</w:t>
        <w:br/>
        <w:t>Tirnovalı'nın 25 Kasım 1983 tarihinde "Akbank TAŞ, İstanbul, Ref</w:t>
        <w:br/>
        <w:t>Akbank's 47483/999" numaralı hesaba 152 bin FLH havale ettiği anlaşıldı.</w:t>
        <w:br/>
        <w:t>Bu bilgiler, Italyan polisi tarafından saptandı. Daha sonra banka dekontlarını ve hesap cetvellerini içeren</w:t>
        <w:br/>
        <w:t>belge fotokopileri Emniyet Genel</w:t>
        <w:br/>
        <w:t>Müdürlüğü Kaçakçılık Daire Başkanlığı tarafından Ankara 4 No'lu Sikıyönetim Askeri Mahkemesi'ne</w:t>
        <w:br/>
        <w:t>gönderildi. Bu belgeler, davası Ankara'dan Diyarbakır Sıkıyönetim</w:t>
        <w:br/>
        <w:t>Mahkemesi'ne gönderilen Behçet gerek hükümetle yapıcı diyaloglara</w:t>
        <w:br/>
        <w:t>Cantürk'ün dosyalarına girdi.</w:t>
        <w:br/>
        <w:t>Sigara ve içki yanı sıra gelir ve kurumlar vergisi mükelleflerinin savunma sanayiine yaptıkları katkı da yükseldi. Buna göre, dahilde üretilen sigaralardan paket başına 10 lira olarak yapılan Savunma Sanayii Fonu</w:t>
        <w:br/>
        <w:t>kesintisi 20 liraya çıkarıldı. İçkilerden</w:t>
        <w:br/>
        <w:t>alınan pay da yüzde 100 arttırıldı.</w:t>
        <w:br/>
        <w:t>Bu arada Gelir ve Kurumlar Vergisi mükelleflerinden vergi ödenmesi sırasında tahsil olunan yüzde 3 oranındaki savunma sanayii fon kesintisi yüzde 4'e çıkarıldı.</w:t>
        <w:br/>
        <w:t>lirlendi.</w:t>
        <w:br/>
        <w:t>İnönü'nün mesajı</w:t>
        <w:br/>
        <w:t>Daha önce 240.000 lira olan yerli</w:t>
        <w:br/>
        <w:t>Renault otomobillerle Tofaş'ın ürünü Şahin ve Serçe markalı araçlarda</w:t>
        <w:br/>
        <w:t>alım vergisi 300.000 liraya yükseldi.</w:t>
        <w:br/>
        <w:t>Tofaş'ın Doğan ve Kartal markalı</w:t>
        <w:br/>
        <w:t>araçları ile yerli Ford binek otolarında 400.000 lira olam alım vergisi de</w:t>
        <w:br/>
        <w:t>500.000 liraya yükseltildi.</w:t>
        <w:br/>
        <w:t>Yeni düzenleme ile en düşük taşıt</w:t>
        <w:br/>
        <w:t>alım vergisi 60.000 liradan 75.000 liraya çıkarıldı. Buna göre, 9 ve daha</w:t>
        <w:br/>
        <w:t>yukarı yaştaki 950 kilonun altında</w:t>
        <w:br/>
        <w:t>ağırlıkta binek otomobillerinin satıgut Özal ise "Toplumun tüm kesimlerine dalgadalgahoşgörü yayılıyor"</w:t>
        <w:br/>
        <w:t>dedi.</w:t>
        <w:br/>
        <w:t>lık, süt ve yoğurt, yumurta ve beyaz</w:t>
        <w:br/>
        <w:t>peynir, şeker pancarının işlenmesiyle elde edilen toz, kristal ve kesme seker, kuru fasulye, buğday, bulgur,</w:t>
        <w:br/>
        <w:t>mercimek, bakla, nohut, arpa, misır,</w:t>
        <w:br/>
        <w:t>soya, yulaf, çavdar, çeltik, pirinç,</w:t>
        <w:br/>
        <w:t>buğday unu, irmik, makarna, hayvan</w:t>
        <w:br/>
        <w:t>yemi olarak kullanılan küspe, kepek,</w:t>
        <w:br/>
        <w:t>razmol, balık unu, et unu, kemik</w:t>
        <w:br/>
        <w:t>unu, kan unu ve her türlü fenni karma yemler, ekmek, zeytin, yemeklik</w:t>
        <w:br/>
        <w:t>katı ve sıvı bitkisel yağlar, yemeklik</w:t>
        <w:br/>
        <w:t>katı ve sıvı yağların üretiminde kullanılan ham yağlar, tereyağı, pamuk</w:t>
        <w:br/>
        <w:t>çiğiti ve pamuk tohumu, taze sebze</w:t>
        <w:br/>
        <w:t>ve meyveler, patates, kuru soğan, sarimsak.</w:t>
        <w:br/>
        <w:t>SHP Genel Başkanı Erdal İnönü</w:t>
        <w:br/>
        <w:t>de yeni yıl mesajında, 1988'in huzur</w:t>
        <w:br/>
        <w:t>getirmesini dileyerek, enflasyonun</w:t>
        <w:br/>
        <w:t>kontrol edilmesini, geçim sıkıntılarının azaltılmasını, baskıların kaybolmasını istedi.</w:t>
        <w:br/>
        <w:t>Cumhurbaşkanı Evren</w:t>
        <w:br/>
        <w:t>Cumhurbaşkanı Kenan Evren yeni yıl nedeniyle bir kutlama mesaji</w:t>
        <w:br/>
        <w:t>yayımlayarak, cumhuriyetin kuruluşundan bu yana önemli mesafeler</w:t>
        <w:br/>
        <w:t>alındığını ve başarılı işler yapıldığıni söyledi.</w:t>
        <w:br/>
        <w:t>Cumhurbaşkanı Evren, yeni yıl</w:t>
        <w:br/>
        <w:t>mesajında, birçok ülkede terör olaylarının etkisini sürdürdüğünü, Afrika'nın bazı yörelerinde açlıkian milyonlarca insan öldüğünü ifade ederek, ABD ile Sovyetler Birliği arasında orta menzilli füzelerin kaldırılmasını öngören anlaşma imzalanmasıni huzurlu ve güvenli bir dünya için</w:t>
        <w:br/>
        <w:t>önemli tarihi bir adım olarak niteledi.</w:t>
        <w:br/>
        <w:t>Demirel'in mesajı</w:t>
        <w:br/>
        <w:t>DYP Genel Başkanı Süleyman Demirel yeni yıl mesajında, 1983 rejiminin güdümlü niteliğinin 1987 seçimi</w:t>
        <w:br/>
        <w:t>ile tamamen ortadan kaldırılması gerektiğini belirterek, "Olağanüstü hal</w:t>
        <w:br/>
        <w:t>şartlarının devam ettirilmesinde ülkenin yaran yoktur" dedi.</w:t>
        <w:br/>
        <w:t>Demirel, ülkenin doğruları öğrenmesi gerektiğini ifade ederek, Yüzde 8 KDV</w:t>
        <w:br/>
        <w:t>TBMM'nin hakiki yerini alma ve gerçek sorumluluklarını yüklenme noktasında bulunduğunu kaydetti.</w:t>
        <w:br/>
        <w:t>Oto vergileri</w:t>
        <w:br/>
        <w:t>OLAYLARIN</w:t>
        <w:br/>
        <w:t>Yerli otomooillerden en az 6.000 lira olan yıllık motorlu taşıtlar vergisi</w:t>
        <w:br/>
        <w:t>10.000 liraya çıkarıldı. 16 ve daha</w:t>
        <w:br/>
        <w:t>yüksek yaştaki yerli otomobillerden</w:t>
        <w:br/>
        <w:t>yılda 10.000 lira vergi alınacak. Böylece motorlu taşıt vergileri yüzde 66.7</w:t>
        <w:br/>
        <w:t>oranında artış gördü.</w:t>
        <w:br/>
        <w:t>Renault, Şahin ve Serçe otomobillerden 16 yaş arasında olanlardan</w:t>
        <w:br/>
        <w:t>halen yıllık 24.000 lira olan motorlu</w:t>
        <w:br/>
        <w:t>taşıtlar vergisi 1 ocaktan itibaren</w:t>
        <w:br/>
        <w:t>40.000 lira olacak. Doğan ve Kartallar için yıllık vergi miktarı 36.000 liradan 60.000 liraya çıkarıldı.</w:t>
        <w:br/>
        <w:t>Bakanlar kurulunun dünkü Resmi</w:t>
        <w:br/>
        <w:t>Gazete'nin mükerrer sayısında yayımlanan, Maliye ve Gümrük Bakani Ahmet Kurtcebe Alptemoçin'in</w:t>
        <w:br/>
        <w:t>açıkladığı düzenlemeye göre, lūks</w:t>
        <w:br/>
        <w:t>otomobiller için halen 540.000 lira</w:t>
        <w:br/>
        <w:t>olan yıllık verginin üst sınırı 800.000</w:t>
        <w:br/>
        <w:t>lira olarak uygulanacak.</w:t>
        <w:br/>
        <w:t>Minibüs, otobūs, kamyonet, kamyon ve çekicilerde motorlu taşıt vergisi de yüzde 50 oranında arttırıldı.</w:t>
        <w:br/>
        <w:t>sından 60.000 lira yerine 75.000 lira</w:t>
        <w:br/>
        <w:t>vergi alınacak. Lüks otomobillerde</w:t>
        <w:br/>
        <w:t>halen 1.920.000 lira olan taşıt alım ARDINDAKI</w:t>
        <w:br/>
        <w:t>vergisinin üst sınırı da 2.400.000 liraya çıkarıldı.</w:t>
        <w:br/>
        <w:t>GERÇEK</w:t>
        <w:br/>
        <w:t>Vergi dilimi ve hayat</w:t>
        <w:br/>
        <w:t>standardı göstergeleri</w:t>
        <w:br/>
        <w:t>İnsan sağlığı ile ilgili ilaçlar, bu</w:t>
        <w:br/>
        <w:t>ilaçların hammaddeleri, aşı ve biyolojik serumlar, kan teslimleri, vergi</w:t>
        <w:br/>
        <w:t>ve resimlerden muaf olarak ithal edilecek tarım ilaçları, teknik maddeleri,</w:t>
        <w:br/>
        <w:t>teknik madde üretiminde kullanılan</w:t>
        <w:br/>
        <w:t>hammaddeler, çekici tuzaklar, zirai</w:t>
        <w:br/>
        <w:t>mücadele ilaçları (satışı için Tarım</w:t>
        <w:br/>
        <w:t>Orman Köyişleri Bakanlığı'ndan</w:t>
        <w:br/>
        <w:t>ruhsat alınması zorunları olanlar),</w:t>
        <w:br/>
        <w:t>bunların hammaddeleri, sağlık harcamaları, zirai mücadele hizmetleri,</w:t>
        <w:br/>
        <w:t>poşetlenerek satılanlar dışındaki gazete, dergi, kitap ve benzeri yayınlar,</w:t>
        <w:br/>
        <w:t>traktör, anaokulu, kreş, dershane ve</w:t>
        <w:br/>
        <w:t>okul harcamaları.</w:t>
        <w:br/>
        <w:t>Yeni düzenleme ile gelir vergisi alınırken yüzde 25 vergiye tabi tutulan</w:t>
        <w:br/>
        <w:t>3 milyonluk ilk dilim 5 milyona çıkarıldı. 510 milyon lira arasında bir</w:t>
        <w:br/>
        <w:t>gelire sahip olanlardan ilk 5 milyon</w:t>
        <w:br/>
        <w:t>için yüzde 25, ikinci 5 milyon için</w:t>
        <w:br/>
        <w:t>yüzde 30 kesinti yapılacak. Dilimler</w:t>
        <w:br/>
        <w:t>katlanarak belirlenecek ve uygulanacak vergi oranı her dilim için 5'er puan yükselecek.</w:t>
        <w:br/>
        <w:t>Götürülük limitleri de yüzde 50</w:t>
        <w:br/>
        <w:t>oranında arttırıldı. Hayat standardı</w:t>
        <w:br/>
        <w:t>göstergeleri ise kalkınmada birinci</w:t>
        <w:br/>
        <w:t>derecede öncelikli yörelerde aynen</w:t>
        <w:br/>
        <w:t>korundu. 15 ili kapsayan bu yörelerde</w:t>
        <w:br/>
        <w:t>ikinci sınıf defter tutanlar 900.000,</w:t>
        <w:br/>
        <w:t>birinci sınıf defter tutanlar ise</w:t>
        <w:br/>
        <w:t>1.600.000 üzerinden vergi ödemekle</w:t>
        <w:br/>
        <w:t>yükümlüler. Bu rakam ikinci derecede öncelikli yörelerde yüzde 25 fazlasıyla ödenecek, diğer yörelerde ise</w:t>
        <w:br/>
        <w:t>yüzde 75 arttırılacak. Yani birinci sınıf defter sahibi en az 2.800.000 lira, ikinci sınıf defter sahibi ise en az</w:t>
        <w:br/>
        <w:t>(Baştarafı I. Sayfada)</w:t>
        <w:br/>
        <w:t>ların yüzde 36'sını toplayabilmiştir. Yüzde 64 oraninda yurttaş</w:t>
        <w:br/>
        <w:t>yaşamından hoşnut değildir.</w:t>
        <w:br/>
        <w:t>Böyle bir durumda yeni yıla</w:t>
        <w:br/>
        <w:t>büyük çoğunluğun iyimserlik ve</w:t>
        <w:br/>
        <w:t>sevinçle girdiğini söylemek gereksiz ve yararsız olacaktır.</w:t>
        <w:br/>
        <w:t>1988'i umutla karşıladığımızı</w:t>
        <w:br/>
        <w:t>söyleyemeyiz; çünkü iyimserliğin</w:t>
        <w:br/>
        <w:t>ve umudun, gerçekçilikten uzaklaşmak anlamına gelmediğini biliyoruz.</w:t>
        <w:br/>
        <w:t>Önümüzdeki günlerde; acıda,</w:t>
        <w:br/>
        <w:t>sevinçte, güçlükleri üstlenmede</w:t>
        <w:br/>
        <w:t>ve özveri gösterme yolunda paylaşımcılığın bütün toplumda benimsenmesi, daha adaletli, mutlu</w:t>
        <w:br/>
        <w:t>ve umutlu bir Türkiye için kaçınilmaz şarttır.</w:t>
        <w:br/>
        <w:t>Bütün okurlarımızın yeni yılinı bu düşüncelerle kutluyoruz.</w:t>
        <w:br/>
        <w:t>Akbulut'un mesajı</w:t>
        <w:br/>
        <w:t>Ecevit'in mesajı</w:t>
        <w:br/>
        <w:t>TBMM Başkanı Yıldırım Akbulut</w:t>
        <w:br/>
        <w:t>da yayımladığı yeni yıl mesajında, demokratik parlamenter rejimin yaşatılması için Meclis'in üzerine düşen</w:t>
        <w:br/>
        <w:t>görevi eksiksiz yerine getireceğini</w:t>
        <w:br/>
        <w:t>söyledi. Akbulut, hür, adil ve eşit bir</w:t>
        <w:br/>
        <w:t>biçimde yapılan genel seçim sonunda Türk milletinin demokratik parlamenter rejime olan inancını bir kere</w:t>
        <w:br/>
        <w:t>daha gösterdiğini belirterek, "Artık</w:t>
        <w:br/>
        <w:t>bütün dünyanın ve özellikle içinde</w:t>
        <w:br/>
        <w:t>yer aldığımız Batı ittifakının Türkiye'deki demokratik parlamenter rejim üzerindeki tartışmalarını sona erdireceğine inanmaktayız" dedi.</w:t>
        <w:br/>
        <w:t>DSP Genel Başkanı Bülent Ecevit</w:t>
        <w:br/>
        <w:t>ise, 1988 yılının ekonomik bakımdan</w:t>
        <w:br/>
        <w:t>kolay bir yıl olmayacağını vurgulayarak, demokrasimizin de büyük eksiklikleri bulunduğunu söyledi.</w:t>
        <w:br/>
        <w:t>Türkİş'in mesajı</w:t>
        <w:br/>
        <w:t>Türkİş Yönetim Kurulu da yayımladığı yeni yıl mesajında, TBMM'nin</w:t>
        <w:br/>
        <w:t>işçi sorunlarına eğilmesini, hür sendikacılık önündeki antidemokratik</w:t>
        <w:br/>
        <w:t>engellerin kaldırılmasını istedi.</w:t>
        <w:br/>
        <w:t>Yüzde 15 KDV</w:t>
        <w:br/>
        <w:t>Narin</w:t>
        <w:br/>
        <w:t>Taşıt alım vergisi</w:t>
        <w:br/>
        <w:t>Türkiye İşveren Sendikaları Konfederasyonu (TİSK) Yönetim Kurulu Başkanı Halit Narin, Türkiye'nin</w:t>
        <w:br/>
        <w:t>en büyük gereksiniminin siyasal ve</w:t>
        <w:br/>
        <w:t>sosyal barış içinde hızlı kalkınma olduğunu belirtti.</w:t>
        <w:br/>
        <w:t>Havyar, kolonya, losyon, parfüm,</w:t>
        <w:br/>
        <w:t>rujlar, deodorant, tilki, tavşan, sansar, karakul, astragan, vizon postlarn, kürk mamulleri, taklit kürkler,</w:t>
        <w:br/>
        <w:t>kristal eşya ve avizeler, inci, elmas</w:t>
        <w:br/>
        <w:t>(pırlanta dahil), safir, zümrüt, yakut,</w:t>
        <w:br/>
        <w:t>sanayi dışında kullanılan diğer değerli taslar, inciden ve kıvmetli taslardan</w:t>
        <w:br/>
        <w:t>Yeni düzenleme ile, taşıt alım vergisine yüzde 25 ile yüzde 100 arasında değişen oranlarda zam yapıldı. Yapılan son zam ile sıfır kilometre yerli otomobillerin alım vergisi, 300.000</w:t>
        <w:br/>
        <w:t>lira ile 500.000 lira arasında beÖzalın mesajı</w:t>
        <w:br/>
        <w:t>Başbakan Turgut Özal, Türk insaninın yaklaşımlarında da "cag</w:t>
        <w:br/>
        <w:t>atlama" görüldüğünü belirterek,</w:t>
        <w:br/>
        <w:t>"Toplumun bütün kesimlerine dalga</w:t>
        <w:br/>
        <w:t>dalga sevgi ve hoşgörü yayıhyor" dedi. Özal, yeni yıl mesajında Türk insanının giderek daha sevecen, hoşgörülü ve uzlaşmacı olduğunu kaydederek, "Siyasetçilerimiz muhaliflerinin en ağır eleştirilerini bile tahammülle karşılıyor, pınl pirıl gençlerimiz, çocuklarımız bilgisayar dünyasının ışıltıları içinde doyumsuz arkadaşlıklar kuruyor, işçi işveren</w:t>
        <w:br/>
        <w:t>kuruluşları gerek kendi aralarında</w:t>
        <w:br/>
        <w:t>girmeyi tercih ediyor" dedi.</w:t>
        <w:br/>
        <w:t>GÖZLEM</w:t>
        <w:br/>
        <w:t>Memura</w:t>
        <w:br/>
        <w:t>(Baştaraft 1. Sayfada)</w:t>
        <w:br/>
        <w:t>UĞUR MUMCU</w:t>
        <w:br/>
        <w:t>için aylık net 1.500 lira katkı sağlandığını belirtti.</w:t>
        <w:br/>
        <w:t>Yapılan yeni düzenlemeyle, 15'nci</w:t>
        <w:br/>
        <w:t>derecenin birinci kademesindeki en</w:t>
        <w:br/>
        <w:t>düşük aylıklı memurun maaşı 64 bin</w:t>
        <w:br/>
        <w:t>734 liradan 84 bin 799 liraya yükselirken, 9/1. derecedeki öğretmen maaşı 96 bin 966 liradan 132 bin 849 liraya, 6/1. derecedeki kaymakamın</w:t>
        <w:br/>
        <w:t>maaşı 210 bin 448 liradan 305 bin 215</w:t>
        <w:br/>
        <w:t>liraya, 1/4. derecedeki profesörün</w:t>
        <w:br/>
        <w:t>maaşı 363 bin 120 liradan 508 bin 757</w:t>
        <w:br/>
        <w:t>liraya çıktı.</w:t>
        <w:br/>
        <w:t>Memur maaşlarındaki net artış</w:t>
        <w:br/>
        <w:t>oranının yüksek tutulması için Cumhurbaşkanı Kenan Evren'in hükümete daha önce direktif verdiği öğrenildi. Maliye ve Gümrük Bakanı Kurtcebe Alptemoçin, bu konudaki bir</w:t>
        <w:br/>
        <w:t>soruya şu karşılığı verdi:</w:t>
        <w:br/>
        <w:t>"Bakanlık olarak biz değişik alternatifleri içeren çalışmalarımızı sunduk. Tespit edilen rakamlar sayın</w:t>
        <w:br/>
        <w:t>Cumhurbaşkanımıza arzedildi. Başbakanın Cumhurbaşkanı ile dünkü</w:t>
        <w:br/>
        <w:t>görüşmesinde Başbakan Yardımcısı</w:t>
        <w:br/>
        <w:t>Kaya Erdem'le ben de bulundum. Sayın Cumhurbaşkanımız maaşlarla ilgili düzenlemeyi olumlu bulmuşlardır. Kendileri daha önce, Meclis konuşmasında da açıklamışlardır. Kendilerinin düşüncesi, memurumuzu</w:t>
        <w:br/>
        <w:t>enflasyona yenik düşürmemektir."</w:t>
        <w:br/>
        <w:t>Maliye ve Gümrük Bakanı Alptemoçin'in verdiği bilgiye göre maaşlarla ilgili yeni düzenlemeler özetle</w:t>
        <w:br/>
        <w:t>şöyle:</w:t>
        <w:br/>
        <w:t>Ögretmenlere uygulanan özel</w:t>
        <w:br/>
        <w:t>hizmet tazminatı göstergesi 300'den</w:t>
        <w:br/>
        <w:t>400'e çıkarıldı.</w:t>
        <w:br/>
        <w:t>(Baştarafı 1. Sayfada)</w:t>
        <w:br/>
        <w:t>lal Erdoğan'ın banka hesaplarını ele geçirir.</w:t>
        <w:br/>
        <w:t>Daha sonra bu banka hesapları, ilgileri nedeniyle Diyarbakır Sıkıyönetim Mahkemesi'nde yargılanmakta buiunan</w:t>
        <w:br/>
        <w:t>Behçet Cantürk'ün dava dosyaları arasına girer.</w:t>
        <w:br/>
        <w:t>Sabit Tirnovalı'nın "Trade Development Bank taki "138.591</w:t>
        <w:br/>
        <w:t>RL" hesabından 9.12.1983 günü, "gümrük çıkış beyannamesi</w:t>
        <w:br/>
        <w:t>23466" sayılı işleme dayanarak, Akbank İstanbul Galata Şubesi'ne biri 176 bin 400, biri de 323 bin 400 olmak üzere</w:t>
        <w:br/>
        <w:t>499 bin 400 dolar gönderilmiştir.</w:t>
        <w:br/>
        <w:t>"ENKA" bilindiği gibi ANAP ile iç içe olan bir "ayrıcalıklı</w:t>
        <w:br/>
        <w:t>şirket"tir. Bu şirketin uyuşturucu madde kaçakçılığından tutuklu Sabit Tirnovali ile ne gibi ilgisi vardır?</w:t>
        <w:br/>
        <w:t>Evet, "merak bu ya" soruyoruz.</w:t>
        <w:br/>
        <w:t>Avrupa'daki eski "ülkücü Türk Federasyonu Genel</w:t>
        <w:br/>
        <w:t>Başkanı" ve "findık dışsatımcısı" Lokman Kondakçı'nın 28</w:t>
        <w:br/>
        <w:t>Mart 1983 günü Cenevre'deki UBS aracılığı ile Sabit Tirnovalı'ya niçin 150 bin DM gönderdiğini de sormak istiyoruz.</w:t>
        <w:br/>
        <w:t>Yine "UBS Zürih, Okumuş, Compte 51652061 0" sayılı hesabın "Okumuş Holding" ile bir ilgisi olup olmadığını da...</w:t>
        <w:br/>
        <w:t>Ayrıca, "Middland Bank, Quenns Street Branch, Cardiff,</w:t>
        <w:br/>
        <w:t>Dr. A.Türkeş"in kimliğini de...</w:t>
        <w:br/>
        <w:t>Tirnovalı'nın, Yilmaz Sazak'ın "Barclays Bank Ltd. 53 Maida Vale Branc London 70831818" sayılı hesabına 7.12.1983</w:t>
        <w:br/>
        <w:t>günü niçin 10 bin dolar gönderdiği de...</w:t>
        <w:br/>
        <w:t>Niçin gönderilir bu paralar bir uyuşturucu kaçakçısına?</w:t>
        <w:br/>
        <w:t>"Hayali ihracat" için mi? Yabancı şirketlerin "garantisiz</w:t>
        <w:br/>
        <w:t>alacakları" için mi?</w:t>
        <w:br/>
        <w:t>Sarı Avni'den, Tirnovalı'ya, Tirnovalı'dan ENKA'ya uzanan</w:t>
        <w:br/>
        <w:t>bu hesapların anlamı nedir?</w:t>
        <w:br/>
        <w:t>Merak ediyorum, soruyorum:</w:t>
        <w:br/>
        <w:t>"Sarı Avni" diye bilinen kaçakçının asıl adı Avni Karadurmuş'tur. "Sarı Avni", şimdi Avni Yaşar Musullulu adını aldı.</w:t>
        <w:br/>
        <w:t>Sari Avni'nin başka kimlikler altında şu anda italya'da yaşadığı sanılıyor.</w:t>
        <w:br/>
        <w:t>Sarı Avni'nin İsviçreli bir ortağı var: Adı Paul, soyadı</w:t>
        <w:br/>
        <w:t>Waridel.</w:t>
        <w:br/>
        <w:t>İsviçre'de uyuşturucu madde kaçakçılığı yapmak suçundan 13 yıla hükümlü, 1941 doğumlu Waridel, 14 Haziran</w:t>
        <w:br/>
        <w:t>1985 günü, ABD New York Bölge Mahkemesi yargıçlarına,</w:t>
        <w:br/>
        <w:t>"Amerikan ve Yunan istihbaratı adına çalıştığını" söylediği</w:t>
        <w:br/>
        <w:t>biliniyor. (CR.286 (2NL) Tutanak, s. 120).</w:t>
        <w:br/>
        <w:t>Dahası var:</w:t>
        <w:br/>
        <w:t>"Sarı Avni'nin Zürih'te bir turizm şirketi vardı. Adı "Sultan</w:t>
        <w:br/>
        <w:t>Turizm.." Sultan Turizm'in bir de yönetim kurulu başkanı var:</w:t>
        <w:br/>
        <w:t>Adı Cristian Schmid.</w:t>
        <w:br/>
        <w:t>Sarı Avni'nin ortağı Avukat Schmid, uzun süre Zürih'teki</w:t>
        <w:br/>
        <w:t>Türk Hava Yollarn'nın avukatlığını da yapmış!</w:t>
        <w:br/>
        <w:t>Ne zamana kadar? Yakın zamana kadar. 1984'e kadar...</w:t>
        <w:br/>
        <w:t>Sarı Avni, Amerikan ve Yunan istihbaratı, THY Zürih Şubesi Hukuk Danışmanlığı işte böyle iç içe çalışmış yıllar Emniyet görevlilerine maaşlarin yüzde 11'i tutarında ödenen tazminatın, maaşın yüzde 13'üne çıkarılması, hâkim ve savcılara maaşlarinın yüzde 95'i oranında brüt olarak ödenen tazminatın net olarak</w:t>
        <w:br/>
        <w:t>ödenmesi kararlaştırıldı.</w:t>
        <w:br/>
        <w:t xml:space="preserve"> Teknik personel ve saghk personeline ödenen tazminat oranı yüzde 30'dan yüzde 35, genel hizmetler</w:t>
        <w:br/>
        <w:t>için ödenen tazZminat da yüzde 35'ten</w:t>
        <w:br/>
        <w:t>yüzde 55'e çıkarıldı.</w:t>
        <w:br/>
        <w:t>Görevi başında şehit olan personelin aisesine ödenen tazminat tutarı 4 kat attırılarak 3 milyon liradan</w:t>
        <w:br/>
        <w:t>12 milyon liraya çıkarıldı.</w:t>
        <w:br/>
        <w:t>Düz kadro memurlara derecelerine göre verilen en az 350, en yüksek 400 olan yan ödeme puanı en az</w:t>
        <w:br/>
        <w:t>375'e en fazla 425'e yükseltildi.</w:t>
        <w:br/>
        <w:t>Yeni yıl, yepyeni sevinçler</w:t>
        <w:br/>
        <w:t>getirsin ülkemize.</w:t>
        <w:br/>
        <w:t>Bereketin mutluluğu kucaklasın</w:t>
        <w:br/>
        <w:t>insanlarımızı.</w:t>
        <w:br/>
        <w:t>tüm</w:t>
        <w:br/>
        <w:t>са...</w:t>
        <w:br/>
        <w:t>Emekliler: Emekli aylıklarının hesaplanmasında uygulanan katsayı da</w:t>
        <w:br/>
        <w:t>70'ten 84'e yükselecek. Ayrıca, 25</w:t>
        <w:br/>
        <w:t>yıllık hizmet süresi için aylık bağlama oranı da yüzde 70'ten yüzde 75'e</w:t>
        <w:br/>
        <w:t>yükseltildi.</w:t>
        <w:br/>
        <w:t>Memur emeklilerine ödenen yakacak yardımı 40 bin liradan 53 bin liraya, işçi emeklilerinin yakacak yardımı da 34 bin liradan 45 bin liraya</w:t>
        <w:br/>
        <w:t>yükselecek.</w:t>
        <w:br/>
        <w:t>Sarı Avni'nin banka hesaplarında 100721 numarada Ahmet Ümit Akçal adı göze çarpıyor. Kim bu Akçal?</w:t>
        <w:br/>
        <w:t>3 Mart 1981'de Sarı Avni'nin hesabından 150 bin dolar</w:t>
        <w:br/>
        <w:t>gitmiş Ahmet Ümit Akçal'a... Allah, Allah!</w:t>
        <w:br/>
        <w:t>İşler çok karışık... Kimin eli, kimin cebinde belli değil...</w:t>
        <w:br/>
        <w:t>Behçet Cantürk, Emin Gorpe ve İsmet Hilmi Balcı iş ortağı... Balcı, 196973 döneminde AP milletvekili olarak</w:t>
        <w:br/>
        <w:t>TBMM'de görev yapmış... Daha önce de Çalışma Bakanlığı Özel Kalem Müdürlüğü'nde bulunmuş.. Emin Gorpe adı</w:t>
        <w:br/>
        <w:t>son olarak geçenlerde konu ettiğimiz Anamur gümrüğünden yapılan "hayali ihracat" işine karışmış...</w:t>
        <w:br/>
        <w:t>Uyuşturucu Madde kaçakçısı Tirnovalı'nın hesabından</w:t>
        <w:br/>
        <w:t>7.1.1985 günü "Soydan Pazarlama A.Ş."nin, "Uluslararası Endüstri ve Ticaret Bankası Elmadağ Şubesi"ndeki hesabına</w:t>
        <w:br/>
        <w:t>"251497" sayılı gümrük çıkış beyannamesi uyarınca gönderilen para da 35.543.75 dolar.</w:t>
        <w:br/>
        <w:t>Yilın ilk günü böyłe "karışık ilişkiler"i okuyunca insanın</w:t>
        <w:br/>
        <w:t>sinirleri bozulur.</w:t>
        <w:br/>
        <w:t>Haydi yarın, Antalya'da bir sahil sitesinde buluşalım. Biraz temiz hava alırız da!</w:t>
        <w:br/>
        <w:t>Yeni katsayı ile 1475 sayılı iş kanunu kapsamındaki işçilerin I yıllık hizmet karşılığı alabilecekleri kıdem tazminatın tavanı 394 bin 800 liraya çıkti.</w:t>
        <w:br/>
        <w:t>1987 yılının ikinci yarısında kıdem</w:t>
        <w:br/>
        <w:t>tazminatı tavanı 329 bin lira idi.</w:t>
        <w:br/>
        <w:t>Aylık sigorta matrahı da 537 bin</w:t>
        <w:br/>
        <w:t>600 liraya yükseldi. Daha önce aylık</w:t>
        <w:br/>
        <w:t>sigorta matrahının tavanı 448 bin 20</w:t>
        <w:br/>
        <w:t>lira clarak uygulanıyordu.</w:t>
        <w:br/>
        <w:t>EMEKLİ AYLIKLARI</w:t>
        <w:br/>
        <w:t>1</w:t>
        <w:br/>
        <w:t>2</w:t>
        <w:br/>
        <w:t>4.</w:t>
        <w:br/>
        <w:t>8.</w:t>
        <w:br/>
        <w:t>10</w:t>
        <w:br/>
        <w:t>11</w:t>
        <w:br/>
        <w:t>12</w:t>
        <w:br/>
        <w:t>1</w:t>
        <w:br/>
        <w:t>79.968 80.262 80.555 80.850 81.144 81.438 81.732 82.026 82.320</w:t>
        <w:br/>
        <w:t>76.440 76.734 77.028 77.322 77.616 77.910 78.204 78.498 78.792 79.086 79.380 79.674</w:t>
        <w:br/>
        <w:t>T.C.ZİRAAT</w:t>
        <w:br/>
        <w:t>BANKASI</w:t>
        <w:br/>
        <w:t>72.912 73.206 73.500 73.794 74.088 74.382 74.676 74.970 75.264 75.558 75.852 76.146</w:t>
        <w:br/>
        <w:t>69.384 69.678 69.972 70.266 70.560 70.854 71.148 71.442 71.736</w:t>
        <w:br/>
        <w:t>72.030 72.324 72.618</w:t>
        <w:br/>
        <w:t>5</w:t>
        <w:br/>
        <w:t>65.856 66.150 66.444 66.738 67.032 67.326 67.620 67.914 68.208 68.502 68.796 69.090</w:t>
        <w:br/>
        <w:t>62.328 62.622 62.916 63.210 63.504 63.798 64.092 64.386 64.680 64.974 65.268 65.562</w:t>
        <w:br/>
        <w:t>58.800 59.094 59.388 59.682 59.976 60.270 60.564 60.858 61.152 61.446 61.740 62.034</w:t>
        <w:br/>
        <w:t>55.272 55.566 55.860 56.154 56.448 56.742 57.036 57.330 57.624 57.918 58.212 58.506</w:t>
        <w:br/>
        <w:t>51.744 52.038 52.332 52.626 52.920 53.214 53.508 53.802 54.096 54.390 54.684 54.978</w:t>
        <w:br/>
        <w:t>10</w:t>
        <w:br/>
        <w:t>48.216 48.510 48.804 49.098 49.392 49.686 49.980 50.274 50.568 50.862 51.156 51.450</w:t>
        <w:br/>
        <w:t>11</w:t>
        <w:br/>
        <w:t>44.688 44.982 45.276 45.570 45.864 46.158 46.452 46.746 47.040 47.334 47.628 47.922</w:t>
        <w:br/>
        <w:t>12</w:t>
        <w:br/>
        <w:t>41.160 41.454 41.748 42.042 42.336 42.630 42.924 43.218 43.512 43.806 44.100 44.394</w:t>
        <w:br/>
        <w:t>Not: Bu rakamlara aynca belirlenecek yakacak yardımı eklenecek. Yakacak yardımının net 45 bin lira olması bekleniyor.</w:t>
        <w:br/>
      </w:r>
      <w:r>
        <w:t>1 OCAK.1988 ****</w:t>
        <w:br/>
        <w:t>HABERLERİN DEVAMI</w:t>
        <w:br/>
        <w:t>CUMHURİYET/11</w:t>
        <w:br/>
        <w:t>Kaçakçıların para işleri</w:t>
        <w:br/>
        <w:t>88 için umutlu mesajlar</w:t>
        <w:br/>
        <w:t>Vergide acıtatlı paket</w:t>
        <w:br/>
        <w:t>(Baştarafı 1. Sayfada)</w:t>
        <w:br/>
        <w:t>(Baştarafı 1. Sayfada)</w:t>
        <w:br/>
        <w:t>İsmail Metin, Bay Bener, Bay Çakmek, M.Tanju Şimgek, Saksek Tekstil, Zlya Göymen, Hasan Haşimoglu, Ahmet Umit Akçal, Mehmet</w:t>
        <w:br/>
        <w:t>Cantas, Irfan Parlak gibi kişi ve şirket adları geçiyor.</w:t>
        <w:br/>
        <w:t>Bu arada edinilen bilgilere göre,</w:t>
        <w:br/>
        <w:t>Soydan Pazarlama Ithalat ve İhracat,</w:t>
        <w:br/>
        <w:t>Rahmi Soydan, Eyüp Tirnovalı ve Irfan Soydan, Şimşek Tekstil Sanayi</w:t>
        <w:br/>
        <w:t>Ticaret AŞ, Mehmet, Salih, Yusuf,</w:t>
        <w:br/>
        <w:t>Alirıza ve Eyüp Şimşek, Sakfer Gemi Inşaat Limited Şirketi, Bekir Çelenk, kardeşi Sakıp Çelenk, A. Çavuşoğlu ve Salih Memişoğlu, Arkas</w:t>
        <w:br/>
        <w:t>AŞ, Beril Şaşmaz, Ahmet Şaşmaz,</w:t>
        <w:br/>
        <w:t>Çetin Şaşmaz ve Josefin Ikart, Gençler AŞ Nesim Akar, Perkam Deniz</w:t>
        <w:br/>
        <w:t>Nakliyat Ithalat ve İhracat Şirketinin İsmailMetin Bener, Süleyman</w:t>
        <w:br/>
        <w:t>Ayaydın ve Nuran Yiğitgil üzerine kayıth oldukları belirlendi.</w:t>
        <w:br/>
        <w:t>Avni Karadurmuş'un Isviçre'nin</w:t>
        <w:br/>
        <w:t>Zürih kentinde "Banque De Commerce Et De Placenmets" adh bankadaki özel hesabına dünyanın dört</w:t>
        <w:br/>
        <w:t>bir yanından para geliyor ya da gönderiliyor.</w:t>
        <w:br/>
        <w:t>12 Eylül 1980 tarihinden önce yurtdışına kaçan Avni Karadurmuş, uzun</w:t>
        <w:br/>
        <w:t>süre Zürih'te yaşadıktan sonra ortalıktan kayboldu. "Musullulu" adına</w:t>
        <w:br/>
        <w:t>düzenlenmiş sahte pasaport ile dolaşan Sarı Avni'nin bir başka kimlik altinda Italya'da yaşadığı sanılıyor.</w:t>
        <w:br/>
        <w:t>1985 yılı kasım ayında tutuklanan</w:t>
        <w:br/>
        <w:t>Sabit Tirnovalı'nın Isviçre'deki banka hesabına fındık dışsatımcısı ve eski Avrupa Ülkücü Türk Federasyonu Başkanı Lokman Kondakçı'nın 28</w:t>
        <w:br/>
        <w:t>Mart 1983 günü 150 bin Alman markı gönderdiği de saptandı.</w:t>
        <w:br/>
        <w:t>Sabit Tirnovalı'nın Zekir Soydan</w:t>
        <w:br/>
        <w:t>ile açtırdığı ortak hesapta "UBS, Zürich, Okumuş, Compte 51652061 O"</w:t>
        <w:br/>
        <w:t>kaydına da rastlanıyor. Tirnovalı'nın</w:t>
        <w:br/>
        <w:t>hesabından 10 Kasım 1981 günü,</w:t>
        <w:br/>
        <w:t>"Middland Bank, Queens Sretter</w:t>
        <w:br/>
        <w:t>Branch Cardiff" adresinde "Dr. A.</w:t>
        <w:br/>
        <w:t>Türkeş" adına 500 L/STG gönderildiği anlaşılıyor.</w:t>
        <w:br/>
        <w:t>Uyuşturucu madde kaçakçılığı suçundan Italya'da tutuklu bulunan</w:t>
        <w:br/>
        <w:t>Tirnovalı'nın 1 Haziran 1984 günü</w:t>
        <w:br/>
        <w:t>Uluslararası Endüstri ve Ticaret Bankası aracılığı ile "Proeks" adh bir şirkete 87 bin 726 dolar gönderdiği de</w:t>
        <w:br/>
        <w:t>belirlendi. Uluslararası Endüstri ve</w:t>
        <w:br/>
        <w:t>Ticaret Bankası'nın İstanbul Elmakolye, bilezik ve benzerleri, klimalar,</w:t>
        <w:br/>
        <w:t>buzdolapları, dipfrizler, elektrikli ve</w:t>
        <w:br/>
        <w:t>elektriksiz şofbenler, çamaşır kurutma makineleri, çamaşır makineleri,</w:t>
        <w:br/>
        <w:t>mikserler, elektrik süpergesi, meyve</w:t>
        <w:br/>
        <w:t>ve sebze sıkacakları, mutfak öğütücüleri, diğer elektromekanik ev aletleri, radyo ve televizyon, binek otomobilleri, spor gemileri, pikaplar,</w:t>
        <w:br/>
        <w:t>teyp ve benzerleri, videolar, video</w:t>
        <w:br/>
        <w:t>bantları, video plaklar.</w:t>
        <w:br/>
        <w:t>dağ Şubesi'ne "Soydan Pazarlama" (Baştarafı 1. Sayfada)</w:t>
        <w:br/>
        <w:t>şirketine Tirnovalı'nın gönderdiği para 35 bin 543.75 dolar. "Temel Pazarlama İthalat ve İhracat AŞ" şirketine 30 Ocak 1985 günü Tirnoval'nın 20 bin Fransız Frangı gönderdiği de saptandı.</w:t>
        <w:br/>
        <w:t>Sabit Tirnovalı'nın Isviçre'deki</w:t>
        <w:br/>
        <w:t>banka hesabında adları geçen Türklerin listesi şöyle:</w:t>
        <w:br/>
        <w:t>"Renan Taşçıoğlu, M. N. Akar, M.</w:t>
        <w:br/>
        <w:t>W. Akar, Ali Fahri Hallaç, M. Erol</w:t>
        <w:br/>
        <w:t>Başar, Rahmi Soydan, Hacı İsmail</w:t>
        <w:br/>
        <w:t>Çopur, Mehmet Turgut, Sema Günolay, M. Nihat Bozer, Ayşe Nahide,</w:t>
        <w:br/>
        <w:t>Hüseyin Şevki Tanın, Müge Konuralp, Recep Yaygan, M. Hakverdi, M.</w:t>
        <w:br/>
        <w:t>Ahmet Bütün, Ayşe Komili, Şefik</w:t>
        <w:br/>
        <w:t>Özdemir, Orhan Dardelen, Birsin</w:t>
        <w:br/>
        <w:t>Nebrure, Arda İslam Ümiken, Terakki Şirketi (Bu şirketin Credit Suisse</w:t>
        <w:br/>
        <w:t>hesabından Tirnovalı'ya 25 bin FS</w:t>
        <w:br/>
        <w:t>gönderilmiş), Hasan Zernes, Ülker</w:t>
        <w:br/>
        <w:t>Elverir, Engin Uysal, Aslan Ramazan, Selta Şirketi, Nuri Olcay, Ramazan Arslan, S. Berberoğlu, Niyazi Baden, Esen Gürsel, Enver Altıntaş, F.</w:t>
        <w:br/>
        <w:t>Birsin, Nuri Olcay, Nurettin Sultanoğlu, Mehmet Dursun."</w:t>
        <w:br/>
        <w:t>Tirnovalı'nın New York'ta Chemical Bank'da hesabı bulunan M. G.</w:t>
        <w:br/>
        <w:t>Üner'e gönderdiği para 70 bin dolar.</w:t>
        <w:br/>
        <w:t>Tirnovalı'nın hesabından, Yılmaz Sazak'ın Londra'daki Barklays Bank</w:t>
        <w:br/>
        <w:t>daki hesabına gönderilen para 10 bin</w:t>
        <w:br/>
        <w:t>dolar.</w:t>
        <w:br/>
        <w:t>Tirnovalı'nın hesaplarında adı görülen Ersen Gürsel'in İtalya'da uyuşturucu madde kaçakçılığı nedeniyle</w:t>
        <w:br/>
        <w:t>tutuklandığı da belli oldu. Tirnovah'nin Gürsel'in Zürih'deki UBS Bankası'ndaki 370.234.60 P hesabında</w:t>
        <w:br/>
        <w:t>çeşitli tarihlerde Tirnovalh tarafından</w:t>
        <w:br/>
        <w:t>para gönderildiği ortaya çıktı.</w:t>
        <w:br/>
        <w:t>Tirnovalı'nın 25 Kasım 1983 tarihinde "Akbank TAŞ, İstanbul, Ref</w:t>
        <w:br/>
        <w:t>Akbank's 47483/999" numaralı hesaba 152 bin FLH havale ettiği anlaşıldı.</w:t>
        <w:br/>
        <w:t>Bu bilgiler, Italyan polisi tarafından saptandı. Daha sonra banka dekontlarını ve hesap cetvellerini içeren</w:t>
        <w:br/>
        <w:t>belge fotokopileri Emniyet Genel</w:t>
        <w:br/>
        <w:t>Müdürlüğü Kaçakçılık Daire Başkanlığı tarafından Ankara 4 No'lu Sikıyönetim Askeri Mahkemesi'ne</w:t>
        <w:br/>
        <w:t>gönderildi. Bu belgeler, davası Ankara'dan Diyarbakır Sıkıyönetim</w:t>
        <w:br/>
        <w:t>Mahkemesi'ne gönderilen Behçet gerek hükümetle yapıcı diyaloglara</w:t>
        <w:br/>
        <w:t>Cantürk'ün dosyalarına girdi.</w:t>
        <w:br/>
        <w:t>Sigara ve içki yanı sıra gelir ve kurumlar vergisi mükelleflerinin savunma sanayiine yaptıkları katkı da yükseldi. Buna göre, dahilde üretilen sigaralardan paket başına 10 lira olarak yapılan Savunma Sanayii Fonu</w:t>
        <w:br/>
        <w:t>kesintisi 20 liraya çıkarıldı. İçkilerden</w:t>
        <w:br/>
        <w:t>alınan pay da yüzde 100 arttırıldı.</w:t>
        <w:br/>
        <w:t>Bu arada Gelir ve Kurumlar Vergisi mükelleflerinden vergi ödenmesi sırasında tahsil olunan yüzde 3 oranındaki savunma sanayii fon kesintisi yüzde 4'e çıkarıldı.</w:t>
        <w:br/>
        <w:t>lirlendi.</w:t>
        <w:br/>
        <w:t>İnönü'nün mesajı</w:t>
        <w:br/>
        <w:t>Daha önce 240.000 lira olan yerli</w:t>
        <w:br/>
        <w:t>Renault otomobillerle Tofaş'ın ürünü Şahin ve Serçe markalı araçlarda</w:t>
        <w:br/>
        <w:t>alım vergisi 300.000 liraya yükseldi.</w:t>
        <w:br/>
        <w:t>Tofaş'ın Doğan ve Kartal markalı</w:t>
        <w:br/>
        <w:t>araçları ile yerli Ford binek otolarında 400.000 lira olam alım vergisi de</w:t>
        <w:br/>
        <w:t>500.000 liraya yükseltildi.</w:t>
        <w:br/>
        <w:t>Yeni düzenleme ile en düşük taşıt</w:t>
        <w:br/>
        <w:t>alım vergisi 60.000 liradan 75.000 liraya çıkarıldı. Buna göre, 9 ve daha</w:t>
        <w:br/>
        <w:t>yukarı yaştaki 950 kilonun altında</w:t>
        <w:br/>
        <w:t>ağırlıkta binek otomobillerinin satıgut Özal ise "Toplumun tüm kesimlerine dalgadalgahoşgörü yayılıyor"</w:t>
        <w:br/>
        <w:t>dedi.</w:t>
        <w:br/>
        <w:t>lık, süt ve yoğurt, yumurta ve beyaz</w:t>
        <w:br/>
        <w:t>peynir, şeker pancarının işlenmesiyle elde edilen toz, kristal ve kesme seker, kuru fasulye, buğday, bulgur,</w:t>
        <w:br/>
        <w:t>mercimek, bakla, nohut, arpa, misır,</w:t>
        <w:br/>
        <w:t>soya, yulaf, çavdar, çeltik, pirinç,</w:t>
        <w:br/>
        <w:t>buğday unu, irmik, makarna, hayvan</w:t>
        <w:br/>
        <w:t>yemi olarak kullanılan küspe, kepek,</w:t>
        <w:br/>
        <w:t>razmol, balık unu, et unu, kemik</w:t>
        <w:br/>
        <w:t>unu, kan unu ve her türlü fenni karma yemler, ekmek, zeytin, yemeklik</w:t>
        <w:br/>
        <w:t>katı ve sıvı bitkisel yağlar, yemeklik</w:t>
        <w:br/>
        <w:t>katı ve sıvı yağların üretiminde kullanılan ham yağlar, tereyağı, pamuk</w:t>
        <w:br/>
        <w:t>çiğiti ve pamuk tohumu, taze sebze</w:t>
        <w:br/>
        <w:t>ve meyveler, patates, kuru soğan, sarimsak.</w:t>
        <w:br/>
        <w:t>SHP Genel Başkanı Erdal İnönü</w:t>
        <w:br/>
        <w:t>de yeni yıl mesajında, 1988'in huzur</w:t>
        <w:br/>
        <w:t>getirmesini dileyerek, enflasyonun</w:t>
        <w:br/>
        <w:t>kontrol edilmesini, geçim sıkıntılarının azaltılmasını, baskıların kaybolmasını istedi.</w:t>
        <w:br/>
        <w:t>Cumhurbaşkanı Evren</w:t>
        <w:br/>
        <w:t>Cumhurbaşkanı Kenan Evren yeni yıl nedeniyle bir kutlama mesaji</w:t>
        <w:br/>
        <w:t>yayımlayarak, cumhuriyetin kuruluşundan bu yana önemli mesafeler</w:t>
        <w:br/>
        <w:t>alındığını ve başarılı işler yapıldığıni söyledi.</w:t>
        <w:br/>
        <w:t>Cumhurbaşkanı Evren, yeni yıl</w:t>
        <w:br/>
        <w:t>mesajında, birçok ülkede terör olaylarının etkisini sürdürdüğünü, Afrika'nın bazı yörelerinde açlıkian milyonlarca insan öldüğünü ifade ederek, ABD ile Sovyetler Birliği arasında orta menzilli füzelerin kaldırılmasını öngören anlaşma imzalanmasıni huzurlu ve güvenli bir dünya için</w:t>
        <w:br/>
        <w:t>önemli tarihi bir adım olarak niteledi.</w:t>
        <w:br/>
        <w:t>Demirel'in mesajı</w:t>
        <w:br/>
        <w:t>DYP Genel Başkanı Süleyman Demirel yeni yıl mesajında, 1983 rejiminin güdümlü niteliğinin 1987 seçimi</w:t>
        <w:br/>
        <w:t>ile tamamen ortadan kaldırılması gerektiğini belirterek, "Olağanüstü hal</w:t>
        <w:br/>
        <w:t>şartlarının devam ettirilmesinde ülkenin yaran yoktur" dedi.</w:t>
        <w:br/>
        <w:t>Demirel, ülkenin doğruları öğrenmesi gerektiğini ifade ederek, Yüzde 8 KDV</w:t>
        <w:br/>
        <w:t>TBMM'nin hakiki yerini alma ve gerçek sorumluluklarını yüklenme noktasında bulunduğunu kaydetti.</w:t>
        <w:br/>
        <w:t>Oto vergileri</w:t>
        <w:br/>
        <w:t>OLAYLARIN</w:t>
        <w:br/>
        <w:t>Yerli otomooillerden en az 6.000 lira olan yıllık motorlu taşıtlar vergisi</w:t>
        <w:br/>
        <w:t>10.000 liraya çıkarıldı. 16 ve daha</w:t>
        <w:br/>
        <w:t>yüksek yaştaki yerli otomobillerden</w:t>
        <w:br/>
        <w:t>yılda 10.000 lira vergi alınacak. Böylece motorlu taşıt vergileri yüzde 66.7</w:t>
        <w:br/>
        <w:t>oranında artış gördü.</w:t>
        <w:br/>
        <w:t>Renault, Şahin ve Serçe otomobillerden 16 yaş arasında olanlardan</w:t>
        <w:br/>
        <w:t>halen yıllık 24.000 lira olan motorlu</w:t>
        <w:br/>
        <w:t>taşıtlar vergisi 1 ocaktan itibaren</w:t>
        <w:br/>
        <w:t>40.000 lira olacak. Doğan ve Kartallar için yıllık vergi miktarı 36.000 liradan 60.000 liraya çıkarıldı.</w:t>
        <w:br/>
        <w:t>Bakanlar kurulunun dünkü Resmi</w:t>
        <w:br/>
        <w:t>Gazete'nin mükerrer sayısında yayımlanan, Maliye ve Gümrük Bakani Ahmet Kurtcebe Alptemoçin'in</w:t>
        <w:br/>
        <w:t>açıkladığı düzenlemeye göre, lūks</w:t>
        <w:br/>
        <w:t>otomobiller için halen 540.000 lira</w:t>
        <w:br/>
        <w:t>olan yıllık verginin üst sınırı 800.000</w:t>
        <w:br/>
        <w:t>lira olarak uygulanacak.</w:t>
        <w:br/>
        <w:t>Minibüs, otobūs, kamyonet, kamyon ve çekicilerde motorlu taşıt vergisi de yüzde 50 oranında arttırıldı.</w:t>
        <w:br/>
        <w:t>sından 60.000 lira yerine 75.000 lira</w:t>
        <w:br/>
        <w:t>vergi alınacak. Lüks otomobillerde</w:t>
        <w:br/>
        <w:t>halen 1.920.000 lira olan taşıt alım ARDINDAKI</w:t>
        <w:br/>
        <w:t>vergisinin üst sınırı da 2.400.000 liraya çıkarıldı.</w:t>
        <w:br/>
        <w:t>GERÇEK</w:t>
        <w:br/>
        <w:t>Vergi dilimi ve hayat</w:t>
        <w:br/>
        <w:t>standardı göstergeleri</w:t>
        <w:br/>
        <w:t>İnsan sağlığı ile ilgili ilaçlar, bu</w:t>
        <w:br/>
        <w:t>ilaçların hammaddeleri, aşı ve biyolojik serumlar, kan teslimleri, vergi</w:t>
        <w:br/>
        <w:t>ve resimlerden muaf olarak ithal edilecek tarım ilaçları, teknik maddeleri,</w:t>
        <w:br/>
        <w:t>teknik madde üretiminde kullanılan</w:t>
        <w:br/>
        <w:t>hammaddeler, çekici tuzaklar, zirai</w:t>
        <w:br/>
        <w:t>mücadele ilaçları (satışı için Tarım</w:t>
        <w:br/>
        <w:t>Orman Köyişleri Bakanlığı'ndan</w:t>
        <w:br/>
        <w:t>ruhsat alınması zorunları olanlar),</w:t>
        <w:br/>
        <w:t>bunların hammaddeleri, sağlık harcamaları, zirai mücadele hizmetleri,</w:t>
        <w:br/>
        <w:t>poşetlenerek satılanlar dışındaki gazete, dergi, kitap ve benzeri yayınlar,</w:t>
        <w:br/>
        <w:t>traktör, anaokulu, kreş, dershane ve</w:t>
        <w:br/>
        <w:t>okul harcamaları.</w:t>
        <w:br/>
        <w:t>Yeni düzenleme ile gelir vergisi alınırken yüzde 25 vergiye tabi tutulan</w:t>
        <w:br/>
        <w:t>3 milyonluk ilk dilim 5 milyona çıkarıldı. 510 milyon lira arasında bir</w:t>
        <w:br/>
        <w:t>gelire sahip olanlardan ilk 5 milyon</w:t>
        <w:br/>
        <w:t>için yüzde 25, ikinci 5 milyon için</w:t>
        <w:br/>
        <w:t>yüzde 30 kesinti yapılacak. Dilimler</w:t>
        <w:br/>
        <w:t>katlanarak belirlenecek ve uygulanacak vergi oranı her dilim için 5'er puan yükselecek.</w:t>
        <w:br/>
        <w:t>Götürülük limitleri de yüzde 50</w:t>
        <w:br/>
        <w:t>oranında arttırıldı. Hayat standardı</w:t>
        <w:br/>
        <w:t>göstergeleri ise kalkınmada birinci</w:t>
        <w:br/>
        <w:t>derecede öncelikli yörelerde aynen</w:t>
        <w:br/>
        <w:t>korundu. 15 ili kapsayan bu yörelerde</w:t>
        <w:br/>
        <w:t>ikinci sınıf defter tutanlar 900.000,</w:t>
        <w:br/>
        <w:t>birinci sınıf defter tutanlar ise</w:t>
        <w:br/>
        <w:t>1.600.000 üzerinden vergi ödemekle</w:t>
        <w:br/>
        <w:t>yükümlüler. Bu rakam ikinci derecede öncelikli yörelerde yüzde 25 fazlasıyla ödenecek, diğer yörelerde ise</w:t>
        <w:br/>
        <w:t>yüzde 75 arttırılacak. Yani birinci sınıf defter sahibi en az 2.800.000 lira, ikinci sınıf defter sahibi ise en az</w:t>
        <w:br/>
        <w:t>(Baştarafı I. Sayfada)</w:t>
        <w:br/>
        <w:t>ların yüzde 36'sını toplayabilmiştir. Yüzde 64 oraninda yurttaş</w:t>
        <w:br/>
        <w:t>yaşamından hoşnut değildir.</w:t>
        <w:br/>
        <w:t>Böyle bir durumda yeni yıla</w:t>
        <w:br/>
        <w:t>büyük çoğunluğun iyimserlik ve</w:t>
        <w:br/>
        <w:t>sevinçle girdiğini söylemek gereksiz ve yararsız olacaktır.</w:t>
        <w:br/>
        <w:t>1988'i umutla karşıladığımızı</w:t>
        <w:br/>
        <w:t>söyleyemeyiz; çünkü iyimserliğin</w:t>
        <w:br/>
        <w:t>ve umudun, gerçekçilikten uzaklaşmak anlamına gelmediğini biliyoruz.</w:t>
        <w:br/>
        <w:t>Önümüzdeki günlerde; acıda,</w:t>
        <w:br/>
        <w:t>sevinçte, güçlükleri üstlenmede</w:t>
        <w:br/>
        <w:t>ve özveri gösterme yolunda paylaşımcılığın bütün toplumda benimsenmesi, daha adaletli, mutlu</w:t>
        <w:br/>
        <w:t>ve umutlu bir Türkiye için kaçınilmaz şarttır.</w:t>
        <w:br/>
        <w:t>Bütün okurlarımızın yeni yılinı bu düşüncelerle kutluyoruz.</w:t>
        <w:br/>
        <w:t>Akbulut'un mesajı</w:t>
        <w:br/>
        <w:t>Ecevit'in mesajı</w:t>
        <w:br/>
        <w:t>TBMM Başkanı Yıldırım Akbulut</w:t>
        <w:br/>
        <w:t>da yayımladığı yeni yıl mesajında, demokratik parlamenter rejimin yaşatılması için Meclis'in üzerine düşen</w:t>
        <w:br/>
        <w:t>görevi eksiksiz yerine getireceğini</w:t>
        <w:br/>
        <w:t>söyledi. Akbulut, hür, adil ve eşit bir</w:t>
        <w:br/>
        <w:t>biçimde yapılan genel seçim sonunda Türk milletinin demokratik parlamenter rejime olan inancını bir kere</w:t>
        <w:br/>
        <w:t>daha gösterdiğini belirterek, "Artık</w:t>
        <w:br/>
        <w:t>bütün dünyanın ve özellikle içinde</w:t>
        <w:br/>
        <w:t>yer aldığımız Batı ittifakının Türkiye'deki demokratik parlamenter rejim üzerindeki tartışmalarını sona erdireceğine inanmaktayız" dedi.</w:t>
        <w:br/>
        <w:t>DSP Genel Başkanı Bülent Ecevit</w:t>
        <w:br/>
        <w:t>ise, 1988 yılının ekonomik bakımdan</w:t>
        <w:br/>
        <w:t>kolay bir yıl olmayacağını vurgulayarak, demokrasimizin de büyük eksiklikleri bulunduğunu söyledi.</w:t>
        <w:br/>
        <w:t>Türkİş'in mesajı</w:t>
        <w:br/>
        <w:t>Türkİş Yönetim Kurulu da yayımladığı yeni yıl mesajında, TBMM'nin</w:t>
        <w:br/>
        <w:t>işçi sorunlarına eğilmesini, hür sendikacılık önündeki antidemokratik</w:t>
        <w:br/>
        <w:t>engellerin kaldırılmasını istedi.</w:t>
        <w:br/>
        <w:t>Yüzde 15 KDV</w:t>
        <w:br/>
        <w:t>Narin</w:t>
        <w:br/>
        <w:t>Taşıt alım vergisi</w:t>
        <w:br/>
        <w:t>Türkiye İşveren Sendikaları Konfederasyonu (TİSK) Yönetim Kurulu Başkanı Halit Narin, Türkiye'nin</w:t>
        <w:br/>
        <w:t>en büyük gereksiniminin siyasal ve</w:t>
        <w:br/>
        <w:t>sosyal barış içinde hızlı kalkınma olduğunu belirtti.</w:t>
        <w:br/>
        <w:t>Havyar, kolonya, losyon, parfüm,</w:t>
        <w:br/>
        <w:t>rujlar, deodorant, tilki, tavşan, sansar, karakul, astragan, vizon postlarn, kürk mamulleri, taklit kürkler,</w:t>
        <w:br/>
        <w:t>kristal eşya ve avizeler, inci, elmas</w:t>
        <w:br/>
        <w:t>(pırlanta dahil), safir, zümrüt, yakut,</w:t>
        <w:br/>
        <w:t>sanayi dışında kullanılan diğer değerli taslar, inciden ve kıvmetli taslardan</w:t>
        <w:br/>
        <w:t>Yeni düzenleme ile, taşıt alım vergisine yüzde 25 ile yüzde 100 arasında değişen oranlarda zam yapıldı. Yapılan son zam ile sıfır kilometre yerli otomobillerin alım vergisi, 300.000</w:t>
        <w:br/>
        <w:t>lira ile 500.000 lira arasında beÖzalın mesajı</w:t>
        <w:br/>
        <w:t>Başbakan Turgut Özal, Türk insaninın yaklaşımlarında da "cag</w:t>
        <w:br/>
        <w:t>atlama" görüldüğünü belirterek,</w:t>
        <w:br/>
        <w:t>"Toplumun bütün kesimlerine dalga</w:t>
        <w:br/>
        <w:t>dalga sevgi ve hoşgörü yayıhyor" dedi. Özal, yeni yıl mesajında Türk insanının giderek daha sevecen, hoşgörülü ve uzlaşmacı olduğunu kaydederek, "Siyasetçilerimiz muhaliflerinin en ağır eleştirilerini bile tahammülle karşılıyor, pınl pirıl gençlerimiz, çocuklarımız bilgisayar dünyasının ışıltıları içinde doyumsuz arkadaşlıklar kuruyor, işçi işveren</w:t>
        <w:br/>
        <w:t>kuruluşları gerek kendi aralarında</w:t>
        <w:br/>
        <w:t>girmeyi tercih ediyor" dedi.</w:t>
        <w:br/>
        <w:t>GÖZLEM</w:t>
        <w:br/>
        <w:t>Memura</w:t>
        <w:br/>
        <w:t>(Baştaraft 1. Sayfada)</w:t>
        <w:br/>
        <w:t>UĞUR MUMCU</w:t>
        <w:br/>
        <w:t>için aylık net 1.500 lira katkı sağlandığını belirtti.</w:t>
        <w:br/>
        <w:t>Yapılan yeni düzenlemeyle, 15'nci</w:t>
        <w:br/>
        <w:t>derecenin birinci kademesindeki en</w:t>
        <w:br/>
        <w:t>düşük aylıklı memurun maaşı 64 bin</w:t>
        <w:br/>
        <w:t>734 liradan 84 bin 799 liraya yükselirken, 9/1. derecedeki öğretmen maaşı 96 bin 966 liradan 132 bin 849 liraya, 6/1. derecedeki kaymakamın</w:t>
        <w:br/>
        <w:t>maaşı 210 bin 448 liradan 305 bin 215</w:t>
        <w:br/>
        <w:t>liraya, 1/4. derecedeki profesörün</w:t>
        <w:br/>
        <w:t>maaşı 363 bin 120 liradan 508 bin 757</w:t>
        <w:br/>
        <w:t>liraya çıktı.</w:t>
        <w:br/>
        <w:t>Memur maaşlarındaki net artış</w:t>
        <w:br/>
        <w:t>oranının yüksek tutulması için Cumhurbaşkanı Kenan Evren'in hükümete daha önce direktif verdiği öğrenildi. Maliye ve Gümrük Bakanı Kurtcebe Alptemoçin, bu konudaki bir</w:t>
        <w:br/>
        <w:t>soruya şu karşılığı verdi:</w:t>
        <w:br/>
        <w:t>"Bakanlık olarak biz değişik alternatifleri içeren çalışmalarımızı sunduk. Tespit edilen rakamlar sayın</w:t>
        <w:br/>
        <w:t>Cumhurbaşkanımıza arzedildi. Başbakanın Cumhurbaşkanı ile dünkü</w:t>
        <w:br/>
        <w:t>görüşmesinde Başbakan Yardımcısı</w:t>
        <w:br/>
        <w:t>Kaya Erdem'le ben de bulundum. Sayın Cumhurbaşkanımız maaşlarla ilgili düzenlemeyi olumlu bulmuşlardır. Kendileri daha önce, Meclis konuşmasında da açıklamışlardır. Kendilerinin düşüncesi, memurumuzu</w:t>
        <w:br/>
        <w:t>enflasyona yenik düşürmemektir."</w:t>
        <w:br/>
        <w:t>Maliye ve Gümrük Bakanı Alptemoçin'in verdiği bilgiye göre maaşlarla ilgili yeni düzenlemeler özetle</w:t>
        <w:br/>
        <w:t>şöyle:</w:t>
        <w:br/>
        <w:t>Ögretmenlere uygulanan özel</w:t>
        <w:br/>
        <w:t>hizmet tazminatı göstergesi 300'den</w:t>
        <w:br/>
        <w:t>400'e çıkarıldı.</w:t>
        <w:br/>
        <w:t>(Baştarafı 1. Sayfada)</w:t>
        <w:br/>
        <w:t>lal Erdoğan'ın banka hesaplarını ele geçirir.</w:t>
        <w:br/>
        <w:t>Daha sonra bu banka hesapları, ilgileri nedeniyle Diyarbakır Sıkıyönetim Mahkemesi'nde yargılanmakta buiunan</w:t>
        <w:br/>
        <w:t>Behçet Cantürk'ün dava dosyaları arasına girer.</w:t>
        <w:br/>
        <w:t>Sabit Tirnovalı'nın "Trade Development Bank taki "138.591</w:t>
        <w:br/>
        <w:t>RL" hesabından 9.12.1983 günü, "gümrük çıkış beyannamesi</w:t>
        <w:br/>
        <w:t>23466" sayılı işleme dayanarak, Akbank İstanbul Galata Şubesi'ne biri 176 bin 400, biri de 323 bin 400 olmak üzere</w:t>
        <w:br/>
        <w:t>499 bin 400 dolar gönderilmiştir.</w:t>
        <w:br/>
        <w:t>"ENKA" bilindiği gibi ANAP ile iç içe olan bir "ayrıcalıklı</w:t>
        <w:br/>
        <w:t>şirket"tir. Bu şirketin uyuşturucu madde kaçakçılığından tutuklu Sabit Tirnovali ile ne gibi ilgisi vardır?</w:t>
        <w:br/>
        <w:t>Evet, "merak bu ya" soruyoruz.</w:t>
        <w:br/>
        <w:t>Avrupa'daki eski "ülkücü Türk Federasyonu Genel</w:t>
        <w:br/>
        <w:t>Başkanı" ve "findık dışsatımcısı" Lokman Kondakçı'nın 28</w:t>
        <w:br/>
        <w:t>Mart 1983 günü Cenevre'deki UBS aracılığı ile Sabit Tirnovalı'ya niçin 150 bin DM gönderdiğini de sormak istiyoruz.</w:t>
        <w:br/>
        <w:t>Yine "UBS Zürih, Okumuş, Compte 51652061 0" sayılı hesabın "Okumuş Holding" ile bir ilgisi olup olmadığını da...</w:t>
        <w:br/>
        <w:t>Ayrıca, "Middland Bank, Quenns Street Branch, Cardiff,</w:t>
        <w:br/>
        <w:t>Dr. A.Türkeş"in kimliğini de...</w:t>
        <w:br/>
        <w:t>Tirnovalı'nın, Yilmaz Sazak'ın "Barclays Bank Ltd. 53 Maida Vale Branc London 70831818" sayılı hesabına 7.12.1983</w:t>
        <w:br/>
        <w:t>günü niçin 10 bin dolar gönderdiği de...</w:t>
        <w:br/>
        <w:t>Niçin gönderilir bu paralar bir uyuşturucu kaçakçısına?</w:t>
        <w:br/>
        <w:t>"Hayali ihracat" için mi? Yabancı şirketlerin "garantisiz</w:t>
        <w:br/>
        <w:t>alacakları" için mi?</w:t>
        <w:br/>
        <w:t>Sarı Avni'den, Tirnovalı'ya, Tirnovalı'dan ENKA'ya uzanan</w:t>
        <w:br/>
        <w:t>bu hesapların anlamı nedir?</w:t>
        <w:br/>
        <w:t>Merak ediyorum, soruyorum:</w:t>
        <w:br/>
        <w:t>"Sarı Avni" diye bilinen kaçakçının asıl adı Avni Karadurmuş'tur. "Sarı Avni", şimdi Avni Yaşar Musullulu adını aldı.</w:t>
        <w:br/>
        <w:t>Sari Avni'nin başka kimlikler altında şu anda italya'da yaşadığı sanılıyor.</w:t>
        <w:br/>
        <w:t>Sarı Avni'nin İsviçreli bir ortağı var: Adı Paul, soyadı</w:t>
        <w:br/>
        <w:t>Waridel.</w:t>
        <w:br/>
        <w:t>İsviçre'de uyuşturucu madde kaçakçılığı yapmak suçundan 13 yıla hükümlü, 1941 doğumlu Waridel, 14 Haziran</w:t>
        <w:br/>
        <w:t>1985 günü, ABD New York Bölge Mahkemesi yargıçlarına,</w:t>
        <w:br/>
        <w:t>"Amerikan ve Yunan istihbaratı adına çalıştığını" söylediği</w:t>
        <w:br/>
        <w:t>biliniyor. (CR.286 (2NL) Tutanak, s. 120).</w:t>
        <w:br/>
        <w:t>Dahası var:</w:t>
        <w:br/>
        <w:t>"Sarı Avni'nin Zürih'te bir turizm şirketi vardı. Adı "Sultan</w:t>
        <w:br/>
        <w:t>Turizm.." Sultan Turizm'in bir de yönetim kurulu başkanı var:</w:t>
        <w:br/>
        <w:t>Adı Cristian Schmid.</w:t>
        <w:br/>
        <w:t>Sarı Avni'nin ortağı Avukat Schmid, uzun süre Zürih'teki</w:t>
        <w:br/>
        <w:t>Türk Hava Yollarn'nın avukatlığını da yapmış!</w:t>
        <w:br/>
        <w:t>Ne zamana kadar? Yakın zamana kadar. 1984'e kadar...</w:t>
        <w:br/>
        <w:t>Sarı Avni, Amerikan ve Yunan istihbaratı, THY Zürih Şubesi Hukuk Danışmanlığı işte böyle iç içe çalışmış yıllar Emniyet görevlilerine maaşlarin yüzde 11'i tutarında ödenen tazminatın, maaşın yüzde 13'üne çıkarılması, hâkim ve savcılara maaşlarinın yüzde 95'i oranında brüt olarak ödenen tazminatın net olarak</w:t>
        <w:br/>
        <w:t>ödenmesi kararlaştırıldı.</w:t>
        <w:br/>
        <w:t xml:space="preserve"> Teknik personel ve saghk personeline ödenen tazminat oranı yüzde 30'dan yüzde 35, genel hizmetler</w:t>
        <w:br/>
        <w:t>için ödenen tazZminat da yüzde 35'ten</w:t>
        <w:br/>
        <w:t>yüzde 55'e çıkarıldı.</w:t>
        <w:br/>
        <w:t>Görevi başında şehit olan personelin aisesine ödenen tazminat tutarı 4 kat attırılarak 3 milyon liradan</w:t>
        <w:br/>
        <w:t>12 milyon liraya çıkarıldı.</w:t>
        <w:br/>
        <w:t>Düz kadro memurlara derecelerine göre verilen en az 350, en yüksek 400 olan yan ödeme puanı en az</w:t>
        <w:br/>
        <w:t>375'e en fazla 425'e yükseltildi.</w:t>
        <w:br/>
        <w:t>Yeni yıl, yepyeni sevinçler</w:t>
        <w:br/>
        <w:t>getirsin ülkemize.</w:t>
        <w:br/>
        <w:t>Bereketin mutluluğu kucaklasın</w:t>
        <w:br/>
        <w:t>insanlarımızı.</w:t>
        <w:br/>
        <w:t>tüm</w:t>
        <w:br/>
        <w:t>са...</w:t>
        <w:br/>
        <w:t>Emekliler: Emekli aylıklarının hesaplanmasında uygulanan katsayı da</w:t>
        <w:br/>
        <w:t>70'ten 84'e yükselecek. Ayrıca, 25</w:t>
        <w:br/>
        <w:t>yıllık hizmet süresi için aylık bağlama oranı da yüzde 70'ten yüzde 75'e</w:t>
        <w:br/>
        <w:t>yükseltildi.</w:t>
        <w:br/>
        <w:t>Memur emeklilerine ödenen yakacak yardımı 40 bin liradan 53 bin liraya, işçi emeklilerinin yakacak yardımı da 34 bin liradan 45 bin liraya</w:t>
        <w:br/>
        <w:t>yükselecek.</w:t>
        <w:br/>
        <w:t>Sarı Avni'nin banka hesaplarında 100721 numarada Ahmet Ümit Akçal adı göze çarpıyor. Kim bu Akçal?</w:t>
        <w:br/>
        <w:t>3 Mart 1981'de Sarı Avni'nin hesabından 150 bin dolar</w:t>
        <w:br/>
        <w:t>gitmiş Ahmet Ümit Akçal'a... Allah, Allah!</w:t>
        <w:br/>
        <w:t>İşler çok karışık... Kimin eli, kimin cebinde belli değil...</w:t>
        <w:br/>
        <w:t>Behçet Cantürk, Emin Gorpe ve İsmet Hilmi Balcı iş ortağı... Balcı, 196973 döneminde AP milletvekili olarak</w:t>
        <w:br/>
        <w:t>TBMM'de görev yapmış... Daha önce de Çalışma Bakanlığı Özel Kalem Müdürlüğü'nde bulunmuş.. Emin Gorpe adı</w:t>
        <w:br/>
        <w:t>son olarak geçenlerde konu ettiğimiz Anamur gümrüğünden yapılan "hayali ihracat" işine karışmış...</w:t>
        <w:br/>
        <w:t>Uyuşturucu Madde kaçakçısı Tirnovalı'nın hesabından</w:t>
        <w:br/>
        <w:t>7.1.1985 günü "Soydan Pazarlama A.Ş."nin, "Uluslararası Endüstri ve Ticaret Bankası Elmadağ Şubesi"ndeki hesabına</w:t>
        <w:br/>
        <w:t>"251497" sayılı gümrük çıkış beyannamesi uyarınca gönderilen para da 35.543.75 dolar.</w:t>
        <w:br/>
        <w:t>Yilın ilk günü böyłe "karışık ilişkiler"i okuyunca insanın</w:t>
        <w:br/>
        <w:t>sinirleri bozulur.</w:t>
        <w:br/>
        <w:t>Haydi yarın, Antalya'da bir sahil sitesinde buluşalım. Biraz temiz hava alırız da!</w:t>
        <w:br/>
        <w:t>Yeni katsayı ile 1475 sayılı iş kanunu kapsamındaki işçilerin I yıllık hizmet karşılığı alabilecekleri kıdem tazminatın tavanı 394 bin 800 liraya çıkti.</w:t>
        <w:br/>
        <w:t>1987 yılının ikinci yarısında kıdem</w:t>
        <w:br/>
        <w:t>tazminatı tavanı 329 bin lira idi.</w:t>
        <w:br/>
        <w:t>Aylık sigorta matrahı da 537 bin</w:t>
        <w:br/>
        <w:t>600 liraya yükseldi. Daha önce aylık</w:t>
        <w:br/>
        <w:t>sigorta matrahının tavanı 448 bin 20</w:t>
        <w:br/>
        <w:t>lira clarak uygulanıyordu.</w:t>
        <w:br/>
        <w:t>EMEKLİ AYLIKLARI</w:t>
        <w:br/>
        <w:t>1</w:t>
        <w:br/>
        <w:t>2</w:t>
        <w:br/>
        <w:t>4.</w:t>
        <w:br/>
        <w:t>8.</w:t>
        <w:br/>
        <w:t>10</w:t>
        <w:br/>
        <w:t>11</w:t>
        <w:br/>
        <w:t>12</w:t>
        <w:br/>
        <w:t>1</w:t>
        <w:br/>
        <w:t>79.968 80.262 80.555 80.850 81.144 81.438 81.732 82.026 82.320</w:t>
        <w:br/>
        <w:t>76.440 76.734 77.028 77.322 77.616 77.910 78.204 78.498 78.792 79.086 79.380 79.674</w:t>
        <w:br/>
        <w:t>T.C.ZİRAAT</w:t>
        <w:br/>
        <w:t>BANKASI</w:t>
        <w:br/>
        <w:t>72.912 73.206 73.500 73.794 74.088 74.382 74.676 74.970 75.264 75.558 75.852 76.146</w:t>
        <w:br/>
        <w:t>69.384 69.678 69.972 70.266 70.560 70.854 71.148 71.442 71.736</w:t>
        <w:br/>
        <w:t>72.030 72.324 72.618</w:t>
        <w:br/>
        <w:t>5</w:t>
        <w:br/>
        <w:t>65.856 66.150 66.444 66.738 67.032 67.326 67.620 67.914 68.208 68.502 68.796 69.090</w:t>
        <w:br/>
        <w:t>62.328 62.622 62.916 63.210 63.504 63.798 64.092 64.386 64.680 64.974 65.268 65.562</w:t>
        <w:br/>
        <w:t>58.800 59.094 59.388 59.682 59.976 60.270 60.564 60.858 61.152 61.446 61.740 62.034</w:t>
        <w:br/>
        <w:t>55.272 55.566 55.860 56.154 56.448 56.742 57.036 57.330 57.624 57.918 58.212 58.506</w:t>
        <w:br/>
        <w:t>51.744 52.038 52.332 52.626 52.920 53.214 53.508 53.802 54.096 54.390 54.684 54.978</w:t>
        <w:br/>
        <w:t>10</w:t>
        <w:br/>
        <w:t>48.216 48.510 48.804 49.098 49.392 49.686 49.980 50.274 50.568 50.862 51.156 51.450</w:t>
        <w:br/>
        <w:t>11</w:t>
        <w:br/>
        <w:t>44.688 44.982 45.276 45.570 45.864 46.158 46.452 46.746 47.040 47.334 47.628 47.922</w:t>
        <w:br/>
        <w:t>12</w:t>
        <w:br/>
        <w:t>41.160 41.454 41.748 42.042 42.336 42.630 42.924 43.218 43.512 43.806 44.100 44.394</w:t>
        <w:br/>
        <w:t>Not: Bu rakamlara aynca belirlenecek yakacak yardımı eklenecek. Yakacak yardımının net 45 bin lira olması bekleniyor.</w:t>
        <w:br/>
        <w:t xml:space="preserve"> </w:t>
      </w:r>
      <w:r>
        <w:t>1 OCAK.1988 ****</w:t>
        <w:br/>
        <w:t>HABERLERİN DEVAMI</w:t>
        <w:br/>
        <w:t>CUMHURİYET/11</w:t>
        <w:br/>
        <w:t>Kaçakçıların para işleri</w:t>
        <w:br/>
        <w:t>88 için umutlu mesajlar</w:t>
        <w:br/>
        <w:t>Vergide acıtatlı paket</w:t>
        <w:br/>
        <w:t>(Baştarafı 1. Sayfada)</w:t>
        <w:br/>
        <w:t>(Baştarafı 1. Sayfada)</w:t>
        <w:br/>
        <w:t>İsmail Metin, Bay Bener, Bay Çakmek, M.Tanju Şimgek, Saksek Tekstil, Zlya Göymen, Hasan Haşimoglu, Ahmet Umit Akçal, Mehmet</w:t>
        <w:br/>
        <w:t>Cantas, Irfan Parlak gibi kişi ve şirket adları geçiyor.</w:t>
        <w:br/>
        <w:t>Bu arada edinilen bilgilere göre,</w:t>
        <w:br/>
        <w:t>Soydan Pazarlama Ithalat ve İhracat,</w:t>
        <w:br/>
        <w:t>Rahmi Soydan, Eyüp Tirnovalı ve Irfan Soydan, Şimşek Tekstil Sanayi</w:t>
        <w:br/>
        <w:t>Ticaret AŞ, Mehmet, Salih, Yusuf,</w:t>
        <w:br/>
        <w:t>Alirıza ve Eyüp Şimşek, Sakfer Gemi Inşaat Limited Şirketi, Bekir Çelenk, kardeşi Sakıp Çelenk, A. Çavuşoğlu ve Salih Memişoğlu, Arkas</w:t>
        <w:br/>
        <w:t>AŞ, Beril Şaşmaz, Ahmet Şaşmaz,</w:t>
        <w:br/>
        <w:t>Çetin Şaşmaz ve Josefin Ikart, Gençler AŞ Nesim Akar, Perkam Deniz</w:t>
        <w:br/>
        <w:t>Nakliyat Ithalat ve İhracat Şirketinin İsmailMetin Bener, Süleyman</w:t>
        <w:br/>
        <w:t>Ayaydın ve Nuran Yiğitgil üzerine kayıth oldukları belirlendi.</w:t>
        <w:br/>
        <w:t>Avni Karadurmuş'un Isviçre'nin</w:t>
        <w:br/>
        <w:t>Zürih kentinde "Banque De Commerce Et De Placenmets" adh bankadaki özel hesabına dünyanın dört</w:t>
        <w:br/>
        <w:t>bir yanından para geliyor ya da gönderiliyor.</w:t>
        <w:br/>
        <w:t>12 Eylül 1980 tarihinden önce yurtdışına kaçan Avni Karadurmuş, uzun</w:t>
        <w:br/>
        <w:t>süre Zürih'te yaşadıktan sonra ortalıktan kayboldu. "Musullulu" adına</w:t>
        <w:br/>
        <w:t>düzenlenmiş sahte pasaport ile dolaşan Sarı Avni'nin bir başka kimlik altinda Italya'da yaşadığı sanılıyor.</w:t>
        <w:br/>
        <w:t>1985 yılı kasım ayında tutuklanan</w:t>
        <w:br/>
        <w:t>Sabit Tirnovalı'nın Isviçre'deki banka hesabına fındık dışsatımcısı ve eski Avrupa Ülkücü Türk Federasyonu Başkanı Lokman Kondakçı'nın 28</w:t>
        <w:br/>
        <w:t>Mart 1983 günü 150 bin Alman markı gönderdiği de saptandı.</w:t>
        <w:br/>
        <w:t>Sabit Tirnovalı'nın Zekir Soydan</w:t>
        <w:br/>
        <w:t>ile açtırdığı ortak hesapta "UBS, Zürich, Okumuş, Compte 51652061 O"</w:t>
        <w:br/>
        <w:t>kaydına da rastlanıyor. Tirnovalı'nın</w:t>
        <w:br/>
        <w:t>hesabından 10 Kasım 1981 günü,</w:t>
        <w:br/>
        <w:t>"Middland Bank, Queens Sretter</w:t>
        <w:br/>
        <w:t>Branch Cardiff" adresinde "Dr. A.</w:t>
        <w:br/>
        <w:t>Türkeş" adına 500 L/STG gönderildiği anlaşılıyor.</w:t>
        <w:br/>
        <w:t>Uyuşturucu madde kaçakçılığı suçundan Italya'da tutuklu bulunan</w:t>
        <w:br/>
        <w:t>Tirnovalı'nın 1 Haziran 1984 günü</w:t>
        <w:br/>
        <w:t>Uluslararası Endüstri ve Ticaret Bankası aracılığı ile "Proeks" adh bir şirkete 87 bin 726 dolar gönderdiği de</w:t>
        <w:br/>
        <w:t>belirlendi. Uluslararası Endüstri ve</w:t>
        <w:br/>
        <w:t>Ticaret Bankası'nın İstanbul Elmakolye, bilezik ve benzerleri, klimalar,</w:t>
        <w:br/>
        <w:t>buzdolapları, dipfrizler, elektrikli ve</w:t>
        <w:br/>
        <w:t>elektriksiz şofbenler, çamaşır kurutma makineleri, çamaşır makineleri,</w:t>
        <w:br/>
        <w:t>mikserler, elektrik süpergesi, meyve</w:t>
        <w:br/>
        <w:t>ve sebze sıkacakları, mutfak öğütücüleri, diğer elektromekanik ev aletleri, radyo ve televizyon, binek otomobilleri, spor gemileri, pikaplar,</w:t>
        <w:br/>
        <w:t>teyp ve benzerleri, videolar, video</w:t>
        <w:br/>
        <w:t>bantları, video plaklar.</w:t>
        <w:br/>
        <w:t>dağ Şubesi'ne "Soydan Pazarlama" (Baştarafı 1. Sayfada)</w:t>
        <w:br/>
        <w:t>şirketine Tirnovalı'nın gönderdiği para 35 bin 543.75 dolar. "Temel Pazarlama İthalat ve İhracat AŞ" şirketine 30 Ocak 1985 günü Tirnoval'nın 20 bin Fransız Frangı gönderdiği de saptandı.</w:t>
        <w:br/>
        <w:t>Sabit Tirnovalı'nın Isviçre'deki</w:t>
        <w:br/>
        <w:t>banka hesabında adları geçen Türklerin listesi şöyle:</w:t>
        <w:br/>
        <w:t>"Renan Taşçıoğlu, M. N. Akar, M.</w:t>
        <w:br/>
        <w:t>W. Akar, Ali Fahri Hallaç, M. Erol</w:t>
        <w:br/>
        <w:t>Başar, Rahmi Soydan, Hacı İsmail</w:t>
        <w:br/>
        <w:t>Çopur, Mehmet Turgut, Sema Günolay, M. Nihat Bozer, Ayşe Nahide,</w:t>
        <w:br/>
        <w:t>Hüseyin Şevki Tanın, Müge Konuralp, Recep Yaygan, M. Hakverdi, M.</w:t>
        <w:br/>
        <w:t>Ahmet Bütün, Ayşe Komili, Şefik</w:t>
        <w:br/>
        <w:t>Özdemir, Orhan Dardelen, Birsin</w:t>
        <w:br/>
        <w:t>Nebrure, Arda İslam Ümiken, Terakki Şirketi (Bu şirketin Credit Suisse</w:t>
        <w:br/>
        <w:t>hesabından Tirnovalı'ya 25 bin FS</w:t>
        <w:br/>
        <w:t>gönderilmiş), Hasan Zernes, Ülker</w:t>
        <w:br/>
        <w:t>Elverir, Engin Uysal, Aslan Ramazan, Selta Şirketi, Nuri Olcay, Ramazan Arslan, S. Berberoğlu, Niyazi Baden, Esen Gürsel, Enver Altıntaş, F.</w:t>
        <w:br/>
        <w:t>Birsin, Nuri Olcay, Nurettin Sultanoğlu, Mehmet Dursun."</w:t>
        <w:br/>
        <w:t>Tirnovalı'nın New York'ta Chemical Bank'da hesabı bulunan M. G.</w:t>
        <w:br/>
        <w:t>Üner'e gönderdiği para 70 bin dolar.</w:t>
        <w:br/>
        <w:t>Tirnovalı'nın hesabından, Yılmaz Sazak'ın Londra'daki Barklays Bank</w:t>
        <w:br/>
        <w:t>daki hesabına gönderilen para 10 bin</w:t>
        <w:br/>
        <w:t>dolar.</w:t>
        <w:br/>
        <w:t>Tirnovalı'nın hesaplarında adı görülen Ersen Gürsel'in İtalya'da uyuşturucu madde kaçakçılığı nedeniyle</w:t>
        <w:br/>
        <w:t>tutuklandığı da belli oldu. Tirnovah'nin Gürsel'in Zürih'deki UBS Bankası'ndaki 370.234.60 P hesabında</w:t>
        <w:br/>
        <w:t>çeşitli tarihlerde Tirnovalh tarafından</w:t>
        <w:br/>
        <w:t>para gönderildiği ortaya çıktı.</w:t>
        <w:br/>
        <w:t>Tirnovalı'nın 25 Kasım 1983 tarihinde "Akbank TAŞ, İstanbul, Ref</w:t>
        <w:br/>
        <w:t>Akbank's 47483/999" numaralı hesaba 152 bin FLH havale ettiği anlaşıldı.</w:t>
        <w:br/>
        <w:t>Bu bilgiler, Italyan polisi tarafından saptandı. Daha sonra banka dekontlarını ve hesap cetvellerini içeren</w:t>
        <w:br/>
        <w:t>belge fotokopileri Emniyet Genel</w:t>
        <w:br/>
        <w:t>Müdürlüğü Kaçakçılık Daire Başkanlığı tarafından Ankara 4 No'lu Sikıyönetim Askeri Mahkemesi'ne</w:t>
        <w:br/>
        <w:t>gönderildi. Bu belgeler, davası Ankara'dan Diyarbakır Sıkıyönetim</w:t>
        <w:br/>
        <w:t>Mahkemesi'ne gönderilen Behçet gerek hükümetle yapıcı diyaloglara</w:t>
        <w:br/>
        <w:t>Cantürk'ün dosyalarına girdi.</w:t>
        <w:br/>
        <w:t>Sigara ve içki yanı sıra gelir ve kurumlar vergisi mükelleflerinin savunma sanayiine yaptıkları katkı da yükseldi. Buna göre, dahilde üretilen sigaralardan paket başına 10 lira olarak yapılan Savunma Sanayii Fonu</w:t>
        <w:br/>
        <w:t>kesintisi 20 liraya çıkarıldı. İçkilerden</w:t>
        <w:br/>
        <w:t>alınan pay da yüzde 100 arttırıldı.</w:t>
        <w:br/>
        <w:t>Bu arada Gelir ve Kurumlar Vergisi mükelleflerinden vergi ödenmesi sırasında tahsil olunan yüzde 3 oranındaki savunma sanayii fon kesintisi yüzde 4'e çıkarıldı.</w:t>
        <w:br/>
        <w:t>lirlendi.</w:t>
        <w:br/>
        <w:t>İnönü'nün mesajı</w:t>
        <w:br/>
        <w:t>Daha önce 240.000 lira olan yerli</w:t>
        <w:br/>
        <w:t>Renault otomobillerle Tofaş'ın ürünü Şahin ve Serçe markalı araçlarda</w:t>
        <w:br/>
        <w:t>alım vergisi 300.000 liraya yükseldi.</w:t>
        <w:br/>
        <w:t>Tofaş'ın Doğan ve Kartal markalı</w:t>
        <w:br/>
        <w:t>araçları ile yerli Ford binek otolarında 400.000 lira olam alım vergisi de</w:t>
        <w:br/>
        <w:t>500.000 liraya yükseltildi.</w:t>
        <w:br/>
        <w:t>Yeni düzenleme ile en düşük taşıt</w:t>
        <w:br/>
        <w:t>alım vergisi 60.000 liradan 75.000 liraya çıkarıldı. Buna göre, 9 ve daha</w:t>
        <w:br/>
        <w:t>yukarı yaştaki 950 kilonun altında</w:t>
        <w:br/>
        <w:t>ağırlıkta binek otomobillerinin satıgut Özal ise "Toplumun tüm kesimlerine dalgadalgahoşgörü yayılıyor"</w:t>
        <w:br/>
        <w:t>dedi.</w:t>
        <w:br/>
        <w:t>lık, süt ve yoğurt, yumurta ve beyaz</w:t>
        <w:br/>
        <w:t>peynir, şeker pancarının işlenmesiyle elde edilen toz, kristal ve kesme seker, kuru fasulye, buğday, bulgur,</w:t>
        <w:br/>
        <w:t>mercimek, bakla, nohut, arpa, misır,</w:t>
        <w:br/>
        <w:t>soya, yulaf, çavdar, çeltik, pirinç,</w:t>
        <w:br/>
        <w:t>buğday unu, irmik, makarna, hayvan</w:t>
        <w:br/>
        <w:t>yemi olarak kullanılan küspe, kepek,</w:t>
        <w:br/>
        <w:t>razmol, balık unu, et unu, kemik</w:t>
        <w:br/>
        <w:t>unu, kan unu ve her türlü fenni karma yemler, ekmek, zeytin, yemeklik</w:t>
        <w:br/>
        <w:t>katı ve sıvı bitkisel yağlar, yemeklik</w:t>
        <w:br/>
        <w:t>katı ve sıvı yağların üretiminde kullanılan ham yağlar, tereyağı, pamuk</w:t>
        <w:br/>
        <w:t>çiğiti ve pamuk tohumu, taze sebze</w:t>
        <w:br/>
        <w:t>ve meyveler, patates, kuru soğan, sarimsak.</w:t>
        <w:br/>
        <w:t>SHP Genel Başkanı Erdal İnönü</w:t>
        <w:br/>
        <w:t>de yeni yıl mesajında, 1988'in huzur</w:t>
        <w:br/>
        <w:t>getirmesini dileyerek, enflasyonun</w:t>
        <w:br/>
        <w:t>kontrol edilmesini, geçim sıkıntılarının azaltılmasını, baskıların kaybolmasını istedi.</w:t>
        <w:br/>
        <w:t>Cumhurbaşkanı Evren</w:t>
        <w:br/>
        <w:t>Cumhurbaşkanı Kenan Evren yeni yıl nedeniyle bir kutlama mesaji</w:t>
        <w:br/>
        <w:t>yayımlayarak, cumhuriyetin kuruluşundan bu yana önemli mesafeler</w:t>
        <w:br/>
        <w:t>alındığını ve başarılı işler yapıldığıni söyledi.</w:t>
        <w:br/>
        <w:t>Cumhurbaşkanı Evren, yeni yıl</w:t>
        <w:br/>
        <w:t>mesajında, birçok ülkede terör olaylarının etkisini sürdürdüğünü, Afrika'nın bazı yörelerinde açlıkian milyonlarca insan öldüğünü ifade ederek, ABD ile Sovyetler Birliği arasında orta menzilli füzelerin kaldırılmasını öngören anlaşma imzalanmasıni huzurlu ve güvenli bir dünya için</w:t>
        <w:br/>
        <w:t>önemli tarihi bir adım olarak niteledi.</w:t>
        <w:br/>
        <w:t>Demirel'in mesajı</w:t>
        <w:br/>
        <w:t>DYP Genel Başkanı Süleyman Demirel yeni yıl mesajında, 1983 rejiminin güdümlü niteliğinin 1987 seçimi</w:t>
        <w:br/>
        <w:t>ile tamamen ortadan kaldırılması gerektiğini belirterek, "Olağanüstü hal</w:t>
        <w:br/>
        <w:t>şartlarının devam ettirilmesinde ülkenin yaran yoktur" dedi.</w:t>
        <w:br/>
        <w:t>Demirel, ülkenin doğruları öğrenmesi gerektiğini ifade ederek, Yüzde 8 KDV</w:t>
        <w:br/>
        <w:t>TBMM'nin hakiki yerini alma ve gerçek sorumluluklarını yüklenme noktasında bulunduğunu kaydetti.</w:t>
        <w:br/>
        <w:t>Oto vergileri</w:t>
        <w:br/>
        <w:t>OLAYLARIN</w:t>
        <w:br/>
        <w:t>Yerli otomooillerden en az 6.000 lira olan yıllık motorlu taşıtlar vergisi</w:t>
        <w:br/>
        <w:t>10.000 liraya çıkarıldı. 16 ve daha</w:t>
        <w:br/>
        <w:t>yüksek yaştaki yerli otomobillerden</w:t>
        <w:br/>
        <w:t>yılda 10.000 lira vergi alınacak. Böylece motorlu taşıt vergileri yüzde 66.7</w:t>
        <w:br/>
        <w:t>oranında artış gördü.</w:t>
        <w:br/>
        <w:t>Renault, Şahin ve Serçe otomobillerden 16 yaş arasında olanlardan</w:t>
        <w:br/>
        <w:t>halen yıllık 24.000 lira olan motorlu</w:t>
        <w:br/>
        <w:t>taşıtlar vergisi 1 ocaktan itibaren</w:t>
        <w:br/>
        <w:t>40.000 lira olacak. Doğan ve Kartallar için yıllık vergi miktarı 36.000 liradan 60.000 liraya çıkarıldı.</w:t>
        <w:br/>
        <w:t>Bakanlar kurulunun dünkü Resmi</w:t>
        <w:br/>
        <w:t>Gazete'nin mükerrer sayısında yayımlanan, Maliye ve Gümrük Bakani Ahmet Kurtcebe Alptemoçin'in</w:t>
        <w:br/>
        <w:t>açıkladığı düzenlemeye göre, lūks</w:t>
        <w:br/>
        <w:t>otomobiller için halen 540.000 lira</w:t>
        <w:br/>
        <w:t>olan yıllık verginin üst sınırı 800.000</w:t>
        <w:br/>
        <w:t>lira olarak uygulanacak.</w:t>
        <w:br/>
        <w:t>Minibüs, otobūs, kamyonet, kamyon ve çekicilerde motorlu taşıt vergisi de yüzde 50 oranında arttırıldı.</w:t>
        <w:br/>
        <w:t>sından 60.000 lira yerine 75.000 lira</w:t>
        <w:br/>
        <w:t>vergi alınacak. Lüks otomobillerde</w:t>
        <w:br/>
        <w:t>halen 1.920.000 lira olan taşıt alım ARDINDAKI</w:t>
        <w:br/>
        <w:t>vergisinin üst sınırı da 2.400.000 liraya çıkarıldı.</w:t>
        <w:br/>
        <w:t>GERÇEK</w:t>
        <w:br/>
        <w:t>Vergi dilimi ve hayat</w:t>
        <w:br/>
        <w:t>standardı göstergeleri</w:t>
        <w:br/>
        <w:t>İnsan sağlığı ile ilgili ilaçlar, bu</w:t>
        <w:br/>
        <w:t>ilaçların hammaddeleri, aşı ve biyolojik serumlar, kan teslimleri, vergi</w:t>
        <w:br/>
        <w:t>ve resimlerden muaf olarak ithal edilecek tarım ilaçları, teknik maddeleri,</w:t>
        <w:br/>
        <w:t>teknik madde üretiminde kullanılan</w:t>
        <w:br/>
        <w:t>hammaddeler, çekici tuzaklar, zirai</w:t>
        <w:br/>
        <w:t>mücadele ilaçları (satışı için Tarım</w:t>
        <w:br/>
        <w:t>Orman Köyişleri Bakanlığı'ndan</w:t>
        <w:br/>
        <w:t>ruhsat alınması zorunları olanlar),</w:t>
        <w:br/>
        <w:t>bunların hammaddeleri, sağlık harcamaları, zirai mücadele hizmetleri,</w:t>
        <w:br/>
        <w:t>poşetlenerek satılanlar dışındaki gazete, dergi, kitap ve benzeri yayınlar,</w:t>
        <w:br/>
        <w:t>traktör, anaokulu, kreş, dershane ve</w:t>
        <w:br/>
        <w:t>okul harcamaları.</w:t>
        <w:br/>
        <w:t>Yeni düzenleme ile gelir vergisi alınırken yüzde 25 vergiye tabi tutulan</w:t>
        <w:br/>
        <w:t>3 milyonluk ilk dilim 5 milyona çıkarıldı. 510 milyon lira arasında bir</w:t>
        <w:br/>
        <w:t>gelire sahip olanlardan ilk 5 milyon</w:t>
        <w:br/>
        <w:t>için yüzde 25, ikinci 5 milyon için</w:t>
        <w:br/>
        <w:t>yüzde 30 kesinti yapılacak. Dilimler</w:t>
        <w:br/>
        <w:t>katlanarak belirlenecek ve uygulanacak vergi oranı her dilim için 5'er puan yükselecek.</w:t>
        <w:br/>
        <w:t>Götürülük limitleri de yüzde 50</w:t>
        <w:br/>
        <w:t>oranında arttırıldı. Hayat standardı</w:t>
        <w:br/>
        <w:t>göstergeleri ise kalkınmada birinci</w:t>
        <w:br/>
        <w:t>derecede öncelikli yörelerde aynen</w:t>
        <w:br/>
        <w:t>korundu. 15 ili kapsayan bu yörelerde</w:t>
        <w:br/>
        <w:t>ikinci sınıf defter tutanlar 900.000,</w:t>
        <w:br/>
        <w:t>birinci sınıf defter tutanlar ise</w:t>
        <w:br/>
        <w:t>1.600.000 üzerinden vergi ödemekle</w:t>
        <w:br/>
        <w:t>yükümlüler. Bu rakam ikinci derecede öncelikli yörelerde yüzde 25 fazlasıyla ödenecek, diğer yörelerde ise</w:t>
        <w:br/>
        <w:t>yüzde 75 arttırılacak. Yani birinci sınıf defter sahibi en az 2.800.000 lira, ikinci sınıf defter sahibi ise en az</w:t>
        <w:br/>
        <w:t>(Baştarafı I. Sayfada)</w:t>
        <w:br/>
        <w:t>ların yüzde 36'sını toplayabilmiştir. Yüzde 64 oraninda yurttaş</w:t>
        <w:br/>
        <w:t>yaşamından hoşnut değildir.</w:t>
        <w:br/>
        <w:t>Böyle bir durumda yeni yıla</w:t>
        <w:br/>
        <w:t>büyük çoğunluğun iyimserlik ve</w:t>
        <w:br/>
        <w:t>sevinçle girdiğini söylemek gereksiz ve yararsız olacaktır.</w:t>
        <w:br/>
        <w:t>1988'i umutla karşıladığımızı</w:t>
        <w:br/>
        <w:t>söyleyemeyiz; çünkü iyimserliğin</w:t>
        <w:br/>
        <w:t>ve umudun, gerçekçilikten uzaklaşmak anlamına gelmediğini biliyoruz.</w:t>
        <w:br/>
        <w:t>Önümüzdeki günlerde; acıda,</w:t>
        <w:br/>
        <w:t>sevinçte, güçlükleri üstlenmede</w:t>
        <w:br/>
        <w:t>ve özveri gösterme yolunda paylaşımcılığın bütün toplumda benimsenmesi, daha adaletli, mutlu</w:t>
        <w:br/>
        <w:t>ve umutlu bir Türkiye için kaçınilmaz şarttır.</w:t>
        <w:br/>
        <w:t>Bütün okurlarımızın yeni yılinı bu düşüncelerle kutluyoruz.</w:t>
        <w:br/>
        <w:t>Akbulut'un mesajı</w:t>
        <w:br/>
        <w:t>Ecevit'in mesajı</w:t>
        <w:br/>
        <w:t>TBMM Başkanı Yıldırım Akbulut</w:t>
        <w:br/>
        <w:t>da yayımladığı yeni yıl mesajında, demokratik parlamenter rejimin yaşatılması için Meclis'in üzerine düşen</w:t>
        <w:br/>
        <w:t>görevi eksiksiz yerine getireceğini</w:t>
        <w:br/>
        <w:t>söyledi. Akbulut, hür, adil ve eşit bir</w:t>
        <w:br/>
        <w:t>biçimde yapılan genel seçim sonunda Türk milletinin demokratik parlamenter rejime olan inancını bir kere</w:t>
        <w:br/>
        <w:t>daha gösterdiğini belirterek, "Artık</w:t>
        <w:br/>
        <w:t>bütün dünyanın ve özellikle içinde</w:t>
        <w:br/>
        <w:t>yer aldığımız Batı ittifakının Türkiye'deki demokratik parlamenter rejim üzerindeki tartışmalarını sona erdireceğine inanmaktayız" dedi.</w:t>
        <w:br/>
        <w:t>DSP Genel Başkanı Bülent Ecevit</w:t>
        <w:br/>
        <w:t>ise, 1988 yılının ekonomik bakımdan</w:t>
        <w:br/>
        <w:t>kolay bir yıl olmayacağını vurgulayarak, demokrasimizin de büyük eksiklikleri bulunduğunu söyledi.</w:t>
        <w:br/>
        <w:t>Türkİş'in mesajı</w:t>
        <w:br/>
        <w:t>Türkİş Yönetim Kurulu da yayımladığı yeni yıl mesajında, TBMM'nin</w:t>
        <w:br/>
        <w:t>işçi sorunlarına eğilmesini, hür sendikacılık önündeki antidemokratik</w:t>
        <w:br/>
        <w:t>engellerin kaldırılmasını istedi.</w:t>
        <w:br/>
        <w:t>Yüzde 15 KDV</w:t>
        <w:br/>
        <w:t>Narin</w:t>
        <w:br/>
        <w:t>Taşıt alım vergisi</w:t>
        <w:br/>
        <w:t>Türkiye İşveren Sendikaları Konfederasyonu (TİSK) Yönetim Kurulu Başkanı Halit Narin, Türkiye'nin</w:t>
        <w:br/>
        <w:t>en büyük gereksiniminin siyasal ve</w:t>
        <w:br/>
        <w:t>sosyal barış içinde hızlı kalkınma olduğunu belirtti.</w:t>
        <w:br/>
        <w:t>Havyar, kolonya, losyon, parfüm,</w:t>
        <w:br/>
        <w:t>rujlar, deodorant, tilki, tavşan, sansar, karakul, astragan, vizon postlarn, kürk mamulleri, taklit kürkler,</w:t>
        <w:br/>
        <w:t>kristal eşya ve avizeler, inci, elmas</w:t>
        <w:br/>
        <w:t>(pırlanta dahil), safir, zümrüt, yakut,</w:t>
        <w:br/>
        <w:t>sanayi dışında kullanılan diğer değerli taslar, inciden ve kıvmetli taslardan</w:t>
        <w:br/>
        <w:t>Yeni düzenleme ile, taşıt alım vergisine yüzde 25 ile yüzde 100 arasında değişen oranlarda zam yapıldı. Yapılan son zam ile sıfır kilometre yerli otomobillerin alım vergisi, 300.000</w:t>
        <w:br/>
        <w:t>lira ile 500.000 lira arasında beÖzalın mesajı</w:t>
        <w:br/>
        <w:t>Başbakan Turgut Özal, Türk insaninın yaklaşımlarında da "cag</w:t>
        <w:br/>
        <w:t>atlama" görüldüğünü belirterek,</w:t>
        <w:br/>
        <w:t>"Toplumun bütün kesimlerine dalga</w:t>
        <w:br/>
        <w:t>dalga sevgi ve hoşgörü yayıhyor" dedi. Özal, yeni yıl mesajında Türk insanının giderek daha sevecen, hoşgörülü ve uzlaşmacı olduğunu kaydederek, "Siyasetçilerimiz muhaliflerinin en ağır eleştirilerini bile tahammülle karşılıyor, pınl pirıl gençlerimiz, çocuklarımız bilgisayar dünyasının ışıltıları içinde doyumsuz arkadaşlıklar kuruyor, işçi işveren</w:t>
        <w:br/>
        <w:t>kuruluşları gerek kendi aralarında</w:t>
        <w:br/>
        <w:t>girmeyi tercih ediyor" dedi.</w:t>
        <w:br/>
        <w:t>GÖZLEM</w:t>
        <w:br/>
        <w:t>Memura</w:t>
        <w:br/>
        <w:t>(Baştaraft 1. Sayfada)</w:t>
        <w:br/>
        <w:t>UĞUR MUMCU</w:t>
        <w:br/>
        <w:t>için aylık net 1.500 lira katkı sağlandığını belirtti.</w:t>
        <w:br/>
        <w:t>Yapılan yeni düzenlemeyle, 15'nci</w:t>
        <w:br/>
        <w:t>derecenin birinci kademesindeki en</w:t>
        <w:br/>
        <w:t>düşük aylıklı memurun maaşı 64 bin</w:t>
        <w:br/>
        <w:t>734 liradan 84 bin 799 liraya yükselirken, 9/1. derecedeki öğretmen maaşı 96 bin 966 liradan 132 bin 849 liraya, 6/1. derecedeki kaymakamın</w:t>
        <w:br/>
        <w:t>maaşı 210 bin 448 liradan 305 bin 215</w:t>
        <w:br/>
        <w:t>liraya, 1/4. derecedeki profesörün</w:t>
        <w:br/>
        <w:t>maaşı 363 bin 120 liradan 508 bin 757</w:t>
        <w:br/>
        <w:t>liraya çıktı.</w:t>
        <w:br/>
        <w:t>Memur maaşlarındaki net artış</w:t>
        <w:br/>
        <w:t>oranının yüksek tutulması için Cumhurbaşkanı Kenan Evren'in hükümete daha önce direktif verdiği öğrenildi. Maliye ve Gümrük Bakanı Kurtcebe Alptemoçin, bu konudaki bir</w:t>
        <w:br/>
        <w:t>soruya şu karşılığı verdi:</w:t>
        <w:br/>
        <w:t>"Bakanlık olarak biz değişik alternatifleri içeren çalışmalarımızı sunduk. Tespit edilen rakamlar sayın</w:t>
        <w:br/>
        <w:t>Cumhurbaşkanımıza arzedildi. Başbakanın Cumhurbaşkanı ile dünkü</w:t>
        <w:br/>
        <w:t>görüşmesinde Başbakan Yardımcısı</w:t>
        <w:br/>
        <w:t>Kaya Erdem'le ben de bulundum. Sayın Cumhurbaşkanımız maaşlarla ilgili düzenlemeyi olumlu bulmuşlardır. Kendileri daha önce, Meclis konuşmasında da açıklamışlardır. Kendilerinin düşüncesi, memurumuzu</w:t>
        <w:br/>
        <w:t>enflasyona yenik düşürmemektir."</w:t>
        <w:br/>
        <w:t>Maliye ve Gümrük Bakanı Alptemoçin'in verdiği bilgiye göre maaşlarla ilgili yeni düzenlemeler özetle</w:t>
        <w:br/>
        <w:t>şöyle:</w:t>
        <w:br/>
        <w:t>Ögretmenlere uygulanan özel</w:t>
        <w:br/>
        <w:t>hizmet tazminatı göstergesi 300'den</w:t>
        <w:br/>
        <w:t>400'e çıkarıldı.</w:t>
        <w:br/>
        <w:t>(Baştarafı 1. Sayfada)</w:t>
        <w:br/>
        <w:t>lal Erdoğan'ın banka hesaplarını ele geçirir.</w:t>
        <w:br/>
        <w:t>Daha sonra bu banka hesapları, ilgileri nedeniyle Diyarbakır Sıkıyönetim Mahkemesi'nde yargılanmakta buiunan</w:t>
        <w:br/>
        <w:t>Behçet Cantürk'ün dava dosyaları arasına girer.</w:t>
        <w:br/>
        <w:t>Sabit Tirnovalı'nın "Trade Development Bank taki "138.591</w:t>
        <w:br/>
        <w:t>RL" hesabından 9.12.1983 günü, "gümrük çıkış beyannamesi</w:t>
        <w:br/>
        <w:t>23466" sayılı işleme dayanarak, Akbank İstanbul Galata Şubesi'ne biri 176 bin 400, biri de 323 bin 400 olmak üzere</w:t>
        <w:br/>
        <w:t>499 bin 400 dolar gönderilmiştir.</w:t>
        <w:br/>
        <w:t>"ENKA" bilindiği gibi ANAP ile iç içe olan bir "ayrıcalıklı</w:t>
        <w:br/>
        <w:t>şirket"tir. Bu şirketin uyuşturucu madde kaçakçılığından tutuklu Sabit Tirnovali ile ne gibi ilgisi vardır?</w:t>
        <w:br/>
        <w:t>Evet, "merak bu ya" soruyoruz.</w:t>
        <w:br/>
        <w:t>Avrupa'daki eski "ülkücü Türk Federasyonu Genel</w:t>
        <w:br/>
        <w:t>Başkanı" ve "findık dışsatımcısı" Lokman Kondakçı'nın 28</w:t>
        <w:br/>
        <w:t>Mart 1983 günü Cenevre'deki UBS aracılığı ile Sabit Tirnovalı'ya niçin 150 bin DM gönderdiğini de sormak istiyoruz.</w:t>
        <w:br/>
        <w:t>Yine "UBS Zürih, Okumuş, Compte 51652061 0" sayılı hesabın "Okumuş Holding" ile bir ilgisi olup olmadığını da...</w:t>
        <w:br/>
        <w:t>Ayrıca, "Middland Bank, Quenns Street Branch, Cardiff,</w:t>
        <w:br/>
        <w:t>Dr. A.Türkeş"in kimliğini de...</w:t>
        <w:br/>
        <w:t>Tirnovalı'nın, Yilmaz Sazak'ın "Barclays Bank Ltd. 53 Maida Vale Branc London 70831818" sayılı hesabına 7.12.1983</w:t>
        <w:br/>
        <w:t>günü niçin 10 bin dolar gönderdiği de...</w:t>
        <w:br/>
        <w:t>Niçin gönderilir bu paralar bir uyuşturucu kaçakçısına?</w:t>
        <w:br/>
        <w:t>"Hayali ihracat" için mi? Yabancı şirketlerin "garantisiz</w:t>
        <w:br/>
        <w:t>alacakları" için mi?</w:t>
        <w:br/>
        <w:t>Sarı Avni'den, Tirnovalı'ya, Tirnovalı'dan ENKA'ya uzanan</w:t>
        <w:br/>
        <w:t>bu hesapların anlamı nedir?</w:t>
        <w:br/>
        <w:t>Merak ediyorum, soruyorum:</w:t>
        <w:br/>
        <w:t>"Sarı Avni" diye bilinen kaçakçının asıl adı Avni Karadurmuş'tur. "Sarı Avni", şimdi Avni Yaşar Musullulu adını aldı.</w:t>
        <w:br/>
        <w:t>Sari Avni'nin başka kimlikler altında şu anda italya'da yaşadığı sanılıyor.</w:t>
        <w:br/>
        <w:t>Sarı Avni'nin İsviçreli bir ortağı var: Adı Paul, soyadı</w:t>
        <w:br/>
        <w:t>Waridel.</w:t>
        <w:br/>
        <w:t>İsviçre'de uyuşturucu madde kaçakçılığı yapmak suçundan 13 yıla hükümlü, 1941 doğumlu Waridel, 14 Haziran</w:t>
        <w:br/>
        <w:t>1985 günü, ABD New York Bölge Mahkemesi yargıçlarına,</w:t>
        <w:br/>
        <w:t>"Amerikan ve Yunan istihbaratı adına çalıştığını" söylediği</w:t>
        <w:br/>
        <w:t>biliniyor. (CR.286 (2NL) Tutanak, s. 120).</w:t>
        <w:br/>
        <w:t>Dahası var:</w:t>
        <w:br/>
        <w:t>"Sarı Avni'nin Zürih'te bir turizm şirketi vardı. Adı "Sultan</w:t>
        <w:br/>
        <w:t>Turizm.." Sultan Turizm'in bir de yönetim kurulu başkanı var:</w:t>
        <w:br/>
        <w:t>Adı Cristian Schmid.</w:t>
        <w:br/>
        <w:t>Sarı Avni'nin ortağı Avukat Schmid, uzun süre Zürih'teki</w:t>
        <w:br/>
        <w:t>Türk Hava Yollarn'nın avukatlığını da yapmış!</w:t>
        <w:br/>
        <w:t>Ne zamana kadar? Yakın zamana kadar. 1984'e kadar...</w:t>
        <w:br/>
        <w:t>Sarı Avni, Amerikan ve Yunan istihbaratı, THY Zürih Şubesi Hukuk Danışmanlığı işte böyle iç içe çalışmış yıllar Emniyet görevlilerine maaşlarin yüzde 11'i tutarında ödenen tazminatın, maaşın yüzde 13'üne çıkarılması, hâkim ve savcılara maaşlarinın yüzde 95'i oranında brüt olarak ödenen tazminatın net olarak</w:t>
        <w:br/>
        <w:t>ödenmesi kararlaştırıldı.</w:t>
        <w:br/>
        <w:t xml:space="preserve"> Teknik personel ve saghk personeline ödenen tazminat oranı yüzde 30'dan yüzde 35, genel hizmetler</w:t>
        <w:br/>
        <w:t>için ödenen tazZminat da yüzde 35'ten</w:t>
        <w:br/>
        <w:t>yüzde 55'e çıkarıldı.</w:t>
        <w:br/>
        <w:t>Görevi başında şehit olan personelin aisesine ödenen tazminat tutarı 4 kat attırılarak 3 milyon liradan</w:t>
        <w:br/>
        <w:t>12 milyon liraya çıkarıldı.</w:t>
        <w:br/>
        <w:t>Düz kadro memurlara derecelerine göre verilen en az 350, en yüksek 400 olan yan ödeme puanı en az</w:t>
        <w:br/>
        <w:t>375'e en fazla 425'e yükseltildi.</w:t>
        <w:br/>
        <w:t>Yeni yıl, yepyeni sevinçler</w:t>
        <w:br/>
        <w:t>getirsin ülkemize.</w:t>
        <w:br/>
        <w:t>Bereketin mutluluğu kucaklasın</w:t>
        <w:br/>
        <w:t>insanlarımızı.</w:t>
        <w:br/>
        <w:t>tüm</w:t>
        <w:br/>
        <w:t>са...</w:t>
        <w:br/>
        <w:t>Emekliler: Emekli aylıklarının hesaplanmasında uygulanan katsayı da</w:t>
        <w:br/>
        <w:t>70'ten 84'e yükselecek. Ayrıca, 25</w:t>
        <w:br/>
        <w:t>yıllık hizmet süresi için aylık bağlama oranı da yüzde 70'ten yüzde 75'e</w:t>
        <w:br/>
        <w:t>yükseltildi.</w:t>
        <w:br/>
        <w:t>Memur emeklilerine ödenen yakacak yardımı 40 bin liradan 53 bin liraya, işçi emeklilerinin yakacak yardımı da 34 bin liradan 45 bin liraya</w:t>
        <w:br/>
        <w:t>yükselecek.</w:t>
        <w:br/>
        <w:t>Sarı Avni'nin banka hesaplarında 100721 numarada Ahmet Ümit Akçal adı göze çarpıyor. Kim bu Akçal?</w:t>
        <w:br/>
        <w:t>3 Mart 1981'de Sarı Avni'nin hesabından 150 bin dolar</w:t>
        <w:br/>
        <w:t>gitmiş Ahmet Ümit Akçal'a... Allah, Allah!</w:t>
        <w:br/>
        <w:t>İşler çok karışık... Kimin eli, kimin cebinde belli değil...</w:t>
        <w:br/>
        <w:t>Behçet Cantürk, Emin Gorpe ve İsmet Hilmi Balcı iş ortağı... Balcı, 196973 döneminde AP milletvekili olarak</w:t>
        <w:br/>
        <w:t>TBMM'de görev yapmış... Daha önce de Çalışma Bakanlığı Özel Kalem Müdürlüğü'nde bulunmuş.. Emin Gorpe adı</w:t>
        <w:br/>
        <w:t>son olarak geçenlerde konu ettiğimiz Anamur gümrüğünden yapılan "hayali ihracat" işine karışmış...</w:t>
        <w:br/>
        <w:t>Uyuşturucu Madde kaçakçısı Tirnovalı'nın hesabından</w:t>
        <w:br/>
        <w:t>7.1.1985 günü "Soydan Pazarlama A.Ş."nin, "Uluslararası Endüstri ve Ticaret Bankası Elmadağ Şubesi"ndeki hesabına</w:t>
        <w:br/>
        <w:t>"251497" sayılı gümrük çıkış beyannamesi uyarınca gönderilen para da 35.543.75 dolar.</w:t>
        <w:br/>
        <w:t>Yilın ilk günü böyłe "karışık ilişkiler"i okuyunca insanın</w:t>
        <w:br/>
        <w:t>sinirleri bozulur.</w:t>
        <w:br/>
        <w:t>Haydi yarın, Antalya'da bir sahil sitesinde buluşalım. Biraz temiz hava alırız da!</w:t>
        <w:br/>
        <w:t>Yeni katsayı ile 1475 sayılı iş kanunu kapsamındaki işçilerin I yıllık hizmet karşılığı alabilecekleri kıdem tazminatın tavanı 394 bin 800 liraya çıkti.</w:t>
        <w:br/>
        <w:t>1987 yılının ikinci yarısında kıdem</w:t>
        <w:br/>
        <w:t>tazminatı tavanı 329 bin lira idi.</w:t>
        <w:br/>
        <w:t>Aylık sigorta matrahı da 537 bin</w:t>
        <w:br/>
        <w:t>600 liraya yükseldi. Daha önce aylık</w:t>
        <w:br/>
        <w:t>sigorta matrahının tavanı 448 bin 20</w:t>
        <w:br/>
        <w:t>lira clarak uygulanıyordu.</w:t>
        <w:br/>
        <w:t>EMEKLİ AYLIKLARI</w:t>
        <w:br/>
        <w:t>1</w:t>
        <w:br/>
        <w:t>2</w:t>
        <w:br/>
        <w:t>4.</w:t>
        <w:br/>
        <w:t>8.</w:t>
        <w:br/>
        <w:t>10</w:t>
        <w:br/>
        <w:t>11</w:t>
        <w:br/>
        <w:t>12</w:t>
        <w:br/>
        <w:t>1</w:t>
        <w:br/>
        <w:t>79.968 80.262 80.555 80.850 81.144 81.438 81.732 82.026 82.320</w:t>
        <w:br/>
        <w:t>76.440 76.734 77.028 77.322 77.616 77.910 78.204 78.498 78.792 79.086 79.380 79.674</w:t>
        <w:br/>
        <w:t>T.C.ZİRAAT</w:t>
        <w:br/>
        <w:t>BANKASI</w:t>
        <w:br/>
        <w:t>72.912 73.206 73.500 73.794 74.088 74.382 74.676 74.970 75.264 75.558 75.852 76.146</w:t>
        <w:br/>
        <w:t>69.384 69.678 69.972 70.266 70.560 70.854 71.148 71.442 71.736</w:t>
        <w:br/>
        <w:t>72.030 72.324 72.618</w:t>
        <w:br/>
        <w:t>5</w:t>
        <w:br/>
        <w:t>65.856 66.150 66.444 66.738 67.032 67.326 67.620 67.914 68.208 68.502 68.796 69.090</w:t>
        <w:br/>
        <w:t>62.328 62.622 62.916 63.210 63.504 63.798 64.092 64.386 64.680 64.974 65.268 65.562</w:t>
        <w:br/>
        <w:t>58.800 59.094 59.388 59.682 59.976 60.270 60.564 60.858 61.152 61.446 61.740 62.034</w:t>
        <w:br/>
        <w:t>55.272 55.566 55.860 56.154 56.448 56.742 57.036 57.330 57.624 57.918 58.212 58.506</w:t>
        <w:br/>
        <w:t>51.744 52.038 52.332 52.626 52.920 53.214 53.508 53.802 54.096 54.390 54.684 54.978</w:t>
        <w:br/>
        <w:t>10</w:t>
        <w:br/>
        <w:t>48.216 48.510 48.804 49.098 49.392 49.686 49.980 50.274 50.568 50.862 51.156 51.450</w:t>
        <w:br/>
        <w:t>11</w:t>
        <w:br/>
        <w:t>44.688 44.982 45.276 45.570 45.864 46.158 46.452 46.746 47.040 47.334 47.628 47.922</w:t>
        <w:br/>
        <w:t>12</w:t>
        <w:br/>
        <w:t>41.160 41.454 41.748 42.042 42.336 42.630 42.924 43.218 43.512 43.806 44.100 44.394</w:t>
        <w:br/>
        <w:t>Not: Bu rakamlara aynca belirlenecek yakacak yardımı eklenecek. Yakacak yardımının net 45 bin lira olması bekleniyor.</w:t>
        <w:br/>
        <w:t xml:space="preserve"> </w:t>
      </w:r>
      <w:r>
        <w:t>1 OCAK.1988 ****</w:t>
        <w:br/>
        <w:t>HABERLERİN DEVAMI</w:t>
        <w:br/>
        <w:t>CUMHURİYET/11</w:t>
        <w:br/>
        <w:t>Kaçakçıların para işleri</w:t>
        <w:br/>
        <w:t>88 için umutlu mesajlar</w:t>
        <w:br/>
        <w:t>Vergide acıtatlı paket</w:t>
        <w:br/>
        <w:t>(Baştarafı 1. Sayfada)</w:t>
        <w:br/>
        <w:t>(Baştarafı 1. Sayfada)</w:t>
        <w:br/>
        <w:t>İsmail Metin, Bay Bener, Bay Çakmek, M.Tanju Şimgek, Saksek Tekstil, Zlya Göymen, Hasan Haşimoglu, Ahmet Umit Akçal, Mehmet</w:t>
        <w:br/>
        <w:t>Cantas, Irfan Parlak gibi kişi ve şirket adları geçiyor.</w:t>
        <w:br/>
        <w:t>Bu arada edinilen bilgilere göre,</w:t>
        <w:br/>
        <w:t>Soydan Pazarlama Ithalat ve İhracat,</w:t>
        <w:br/>
        <w:t>Rahmi Soydan, Eyüp Tirnovalı ve Irfan Soydan, Şimşek Tekstil Sanayi</w:t>
        <w:br/>
        <w:t>Ticaret AŞ, Mehmet, Salih, Yusuf,</w:t>
        <w:br/>
        <w:t>Alirıza ve Eyüp Şimşek, Sakfer Gemi Inşaat Limited Şirketi, Bekir Çelenk, kardeşi Sakıp Çelenk, A. Çavuşoğlu ve Salih Memişoğlu, Arkas</w:t>
        <w:br/>
        <w:t>AŞ, Beril Şaşmaz, Ahmet Şaşmaz,</w:t>
        <w:br/>
        <w:t>Çetin Şaşmaz ve Josefin Ikart, Gençler AŞ Nesim Akar, Perkam Deniz</w:t>
        <w:br/>
        <w:t>Nakliyat Ithalat ve İhracat Şirketinin İsmailMetin Bener, Süleyman</w:t>
        <w:br/>
        <w:t>Ayaydın ve Nuran Yiğitgil üzerine kayıth oldukları belirlendi.</w:t>
        <w:br/>
        <w:t>Avni Karadurmuş'un Isviçre'nin</w:t>
        <w:br/>
        <w:t>Zürih kentinde "Banque De Commerce Et De Placenmets" adh bankadaki özel hesabına dünyanın dört</w:t>
        <w:br/>
        <w:t>bir yanından para geliyor ya da gönderiliyor.</w:t>
        <w:br/>
        <w:t>12 Eylül 1980 tarihinden önce yurtdışına kaçan Avni Karadurmuş, uzun</w:t>
        <w:br/>
        <w:t>süre Zürih'te yaşadıktan sonra ortalıktan kayboldu. "Musullulu" adına</w:t>
        <w:br/>
        <w:t>düzenlenmiş sahte pasaport ile dolaşan Sarı Avni'nin bir başka kimlik altinda Italya'da yaşadığı sanılıyor.</w:t>
        <w:br/>
        <w:t>1985 yılı kasım ayında tutuklanan</w:t>
        <w:br/>
        <w:t>Sabit Tirnovalı'nın Isviçre'deki banka hesabına fındık dışsatımcısı ve eski Avrupa Ülkücü Türk Federasyonu Başkanı Lokman Kondakçı'nın 28</w:t>
        <w:br/>
        <w:t>Mart 1983 günü 150 bin Alman markı gönderdiği de saptandı.</w:t>
        <w:br/>
        <w:t>Sabit Tirnovalı'nın Zekir Soydan</w:t>
        <w:br/>
        <w:t>ile açtırdığı ortak hesapta "UBS, Zürich, Okumuş, Compte 51652061 O"</w:t>
        <w:br/>
        <w:t>kaydına da rastlanıyor. Tirnovalı'nın</w:t>
        <w:br/>
        <w:t>hesabından 10 Kasım 1981 günü,</w:t>
        <w:br/>
        <w:t>"Middland Bank, Queens Sretter</w:t>
        <w:br/>
        <w:t>Branch Cardiff" adresinde "Dr. A.</w:t>
        <w:br/>
        <w:t>Türkeş" adına 500 L/STG gönderildiği anlaşılıyor.</w:t>
        <w:br/>
        <w:t>Uyuşturucu madde kaçakçılığı suçundan Italya'da tutuklu bulunan</w:t>
        <w:br/>
        <w:t>Tirnovalı'nın 1 Haziran 1984 günü</w:t>
        <w:br/>
        <w:t>Uluslararası Endüstri ve Ticaret Bankası aracılığı ile "Proeks" adh bir şirkete 87 bin 726 dolar gönderdiği de</w:t>
        <w:br/>
        <w:t>belirlendi. Uluslararası Endüstri ve</w:t>
        <w:br/>
        <w:t>Ticaret Bankası'nın İstanbul Elmakolye, bilezik ve benzerleri, klimalar,</w:t>
        <w:br/>
        <w:t>buzdolapları, dipfrizler, elektrikli ve</w:t>
        <w:br/>
        <w:t>elektriksiz şofbenler, çamaşır kurutma makineleri, çamaşır makineleri,</w:t>
        <w:br/>
        <w:t>mikserler, elektrik süpergesi, meyve</w:t>
        <w:br/>
        <w:t>ve sebze sıkacakları, mutfak öğütücüleri, diğer elektromekanik ev aletleri, radyo ve televizyon, binek otomobilleri, spor gemileri, pikaplar,</w:t>
        <w:br/>
        <w:t>teyp ve benzerleri, videolar, video</w:t>
        <w:br/>
        <w:t>bantları, video plaklar.</w:t>
        <w:br/>
        <w:t>dağ Şubesi'ne "Soydan Pazarlama" (Baştarafı 1. Sayfada)</w:t>
        <w:br/>
        <w:t>şirketine Tirnovalı'nın gönderdiği para 35 bin 543.75 dolar. "Temel Pazarlama İthalat ve İhracat AŞ" şirketine 30 Ocak 1985 günü Tirnoval'nın 20 bin Fransız Frangı gönderdiği de saptandı.</w:t>
        <w:br/>
        <w:t>Sabit Tirnovalı'nın Isviçre'deki</w:t>
        <w:br/>
        <w:t>banka hesabında adları geçen Türklerin listesi şöyle:</w:t>
        <w:br/>
        <w:t>"Renan Taşçıoğlu, M. N. Akar, M.</w:t>
        <w:br/>
        <w:t>W. Akar, Ali Fahri Hallaç, M. Erol</w:t>
        <w:br/>
        <w:t>Başar, Rahmi Soydan, Hacı İsmail</w:t>
        <w:br/>
        <w:t>Çopur, Mehmet Turgut, Sema Günolay, M. Nihat Bozer, Ayşe Nahide,</w:t>
        <w:br/>
        <w:t>Hüseyin Şevki Tanın, Müge Konuralp, Recep Yaygan, M. Hakverdi, M.</w:t>
        <w:br/>
        <w:t>Ahmet Bütün, Ayşe Komili, Şefik</w:t>
        <w:br/>
        <w:t>Özdemir, Orhan Dardelen, Birsin</w:t>
        <w:br/>
        <w:t>Nebrure, Arda İslam Ümiken, Terakki Şirketi (Bu şirketin Credit Suisse</w:t>
        <w:br/>
        <w:t>hesabından Tirnovalı'ya 25 bin FS</w:t>
        <w:br/>
        <w:t>gönderilmiş), Hasan Zernes, Ülker</w:t>
        <w:br/>
        <w:t>Elverir, Engin Uysal, Aslan Ramazan, Selta Şirketi, Nuri Olcay, Ramazan Arslan, S. Berberoğlu, Niyazi Baden, Esen Gürsel, Enver Altıntaş, F.</w:t>
        <w:br/>
        <w:t>Birsin, Nuri Olcay, Nurettin Sultanoğlu, Mehmet Dursun."</w:t>
        <w:br/>
        <w:t>Tirnovalı'nın New York'ta Chemical Bank'da hesabı bulunan M. G.</w:t>
        <w:br/>
        <w:t>Üner'e gönderdiği para 70 bin dolar.</w:t>
        <w:br/>
        <w:t>Tirnovalı'nın hesabından, Yılmaz Sazak'ın Londra'daki Barklays Bank</w:t>
        <w:br/>
        <w:t>daki hesabına gönderilen para 10 bin</w:t>
        <w:br/>
        <w:t>dolar.</w:t>
        <w:br/>
        <w:t>Tirnovalı'nın hesaplarında adı görülen Ersen Gürsel'in İtalya'da uyuşturucu madde kaçakçılığı nedeniyle</w:t>
        <w:br/>
        <w:t>tutuklandığı da belli oldu. Tirnovah'nin Gürsel'in Zürih'deki UBS Bankası'ndaki 370.234.60 P hesabında</w:t>
        <w:br/>
        <w:t>çeşitli tarihlerde Tirnovalh tarafından</w:t>
        <w:br/>
        <w:t>para gönderildiği ortaya çıktı.</w:t>
        <w:br/>
        <w:t>Tirnovalı'nın 25 Kasım 1983 tarihinde "Akbank TAŞ, İstanbul, Ref</w:t>
        <w:br/>
        <w:t>Akbank's 47483/999" numaralı hesaba 152 bin FLH havale ettiği anlaşıldı.</w:t>
        <w:br/>
        <w:t>Bu bilgiler, Italyan polisi tarafından saptandı. Daha sonra banka dekontlarını ve hesap cetvellerini içeren</w:t>
        <w:br/>
        <w:t>belge fotokopileri Emniyet Genel</w:t>
        <w:br/>
        <w:t>Müdürlüğü Kaçakçılık Daire Başkanlığı tarafından Ankara 4 No'lu Sikıyönetim Askeri Mahkemesi'ne</w:t>
        <w:br/>
        <w:t>gönderildi. Bu belgeler, davası Ankara'dan Diyarbakır Sıkıyönetim</w:t>
        <w:br/>
        <w:t>Mahkemesi'ne gönderilen Behçet gerek hükümetle yapıcı diyaloglara</w:t>
        <w:br/>
        <w:t>Cantürk'ün dosyalarına girdi.</w:t>
        <w:br/>
        <w:t>Sigara ve içki yanı sıra gelir ve kurumlar vergisi mükelleflerinin savunma sanayiine yaptıkları katkı da yükseldi. Buna göre, dahilde üretilen sigaralardan paket başına 10 lira olarak yapılan Savunma Sanayii Fonu</w:t>
        <w:br/>
        <w:t>kesintisi 20 liraya çıkarıldı. İçkilerden</w:t>
        <w:br/>
        <w:t>alınan pay da yüzde 100 arttırıldı.</w:t>
        <w:br/>
        <w:t>Bu arada Gelir ve Kurumlar Vergisi mükelleflerinden vergi ödenmesi sırasında tahsil olunan yüzde 3 oranındaki savunma sanayii fon kesintisi yüzde 4'e çıkarıldı.</w:t>
        <w:br/>
        <w:t>lirlendi.</w:t>
        <w:br/>
        <w:t>İnönü'nün mesajı</w:t>
        <w:br/>
        <w:t>Daha önce 240.000 lira olan yerli</w:t>
        <w:br/>
        <w:t>Renault otomobillerle Tofaş'ın ürünü Şahin ve Serçe markalı araçlarda</w:t>
        <w:br/>
        <w:t>alım vergisi 300.000 liraya yükseldi.</w:t>
        <w:br/>
        <w:t>Tofaş'ın Doğan ve Kartal markalı</w:t>
        <w:br/>
        <w:t>araçları ile yerli Ford binek otolarında 400.000 lira olam alım vergisi de</w:t>
        <w:br/>
        <w:t>500.000 liraya yükseltildi.</w:t>
        <w:br/>
        <w:t>Yeni düzenleme ile en düşük taşıt</w:t>
        <w:br/>
        <w:t>alım vergisi 60.000 liradan 75.000 liraya çıkarıldı. Buna göre, 9 ve daha</w:t>
        <w:br/>
        <w:t>yukarı yaştaki 950 kilonun altında</w:t>
        <w:br/>
        <w:t>ağırlıkta binek otomobillerinin satıgut Özal ise "Toplumun tüm kesimlerine dalgadalgahoşgörü yayılıyor"</w:t>
        <w:br/>
        <w:t>dedi.</w:t>
        <w:br/>
        <w:t>lık, süt ve yoğurt, yumurta ve beyaz</w:t>
        <w:br/>
        <w:t>peynir, şeker pancarının işlenmesiyle elde edilen toz, kristal ve kesme seker, kuru fasulye, buğday, bulgur,</w:t>
        <w:br/>
        <w:t>mercimek, bakla, nohut, arpa, misır,</w:t>
        <w:br/>
        <w:t>soya, yulaf, çavdar, çeltik, pirinç,</w:t>
        <w:br/>
        <w:t>buğday unu, irmik, makarna, hayvan</w:t>
        <w:br/>
        <w:t>yemi olarak kullanılan küspe, kepek,</w:t>
        <w:br/>
        <w:t>razmol, balık unu, et unu, kemik</w:t>
        <w:br/>
        <w:t>unu, kan unu ve her türlü fenni karma yemler, ekmek, zeytin, yemeklik</w:t>
        <w:br/>
        <w:t>katı ve sıvı bitkisel yağlar, yemeklik</w:t>
        <w:br/>
        <w:t>katı ve sıvı yağların üretiminde kullanılan ham yağlar, tereyağı, pamuk</w:t>
        <w:br/>
        <w:t>çiğiti ve pamuk tohumu, taze sebze</w:t>
        <w:br/>
        <w:t>ve meyveler, patates, kuru soğan, sarimsak.</w:t>
        <w:br/>
        <w:t>SHP Genel Başkanı Erdal İnönü</w:t>
        <w:br/>
        <w:t>de yeni yıl mesajında, 1988'in huzur</w:t>
        <w:br/>
        <w:t>getirmesini dileyerek, enflasyonun</w:t>
        <w:br/>
        <w:t>kontrol edilmesini, geçim sıkıntılarının azaltılmasını, baskıların kaybolmasını istedi.</w:t>
        <w:br/>
        <w:t>Cumhurbaşkanı Evren</w:t>
        <w:br/>
        <w:t>Cumhurbaşkanı Kenan Evren yeni yıl nedeniyle bir kutlama mesaji</w:t>
        <w:br/>
        <w:t>yayımlayarak, cumhuriyetin kuruluşundan bu yana önemli mesafeler</w:t>
        <w:br/>
        <w:t>alındığını ve başarılı işler yapıldığıni söyledi.</w:t>
        <w:br/>
        <w:t>Cumhurbaşkanı Evren, yeni yıl</w:t>
        <w:br/>
        <w:t>mesajında, birçok ülkede terör olaylarının etkisini sürdürdüğünü, Afrika'nın bazı yörelerinde açlıkian milyonlarca insan öldüğünü ifade ederek, ABD ile Sovyetler Birliği arasında orta menzilli füzelerin kaldırılmasını öngören anlaşma imzalanmasıni huzurlu ve güvenli bir dünya için</w:t>
        <w:br/>
        <w:t>önemli tarihi bir adım olarak niteledi.</w:t>
        <w:br/>
        <w:t>Demirel'in mesajı</w:t>
        <w:br/>
        <w:t>DYP Genel Başkanı Süleyman Demirel yeni yıl mesajında, 1983 rejiminin güdümlü niteliğinin 1987 seçimi</w:t>
        <w:br/>
        <w:t>ile tamamen ortadan kaldırılması gerektiğini belirterek, "Olağanüstü hal</w:t>
        <w:br/>
        <w:t>şartlarının devam ettirilmesinde ülkenin yaran yoktur" dedi.</w:t>
        <w:br/>
        <w:t>Demirel, ülkenin doğruları öğrenmesi gerektiğini ifade ederek, Yüzde 8 KDV</w:t>
        <w:br/>
        <w:t>TBMM'nin hakiki yerini alma ve gerçek sorumluluklarını yüklenme noktasında bulunduğunu kaydetti.</w:t>
        <w:br/>
        <w:t>Oto vergileri</w:t>
        <w:br/>
        <w:t>OLAYLARIN</w:t>
        <w:br/>
        <w:t>Yerli otomooillerden en az 6.000 lira olan yıllık motorlu taşıtlar vergisi</w:t>
        <w:br/>
        <w:t>10.000 liraya çıkarıldı. 16 ve daha</w:t>
        <w:br/>
        <w:t>yüksek yaştaki yerli otomobillerden</w:t>
        <w:br/>
        <w:t>yılda 10.000 lira vergi alınacak. Böylece motorlu taşıt vergileri yüzde 66.7</w:t>
        <w:br/>
        <w:t>oranında artış gördü.</w:t>
        <w:br/>
        <w:t>Renault, Şahin ve Serçe otomobillerden 16 yaş arasında olanlardan</w:t>
        <w:br/>
        <w:t>halen yıllık 24.000 lira olan motorlu</w:t>
        <w:br/>
        <w:t>taşıtlar vergisi 1 ocaktan itibaren</w:t>
        <w:br/>
        <w:t>40.000 lira olacak. Doğan ve Kartallar için yıllık vergi miktarı 36.000 liradan 60.000 liraya çıkarıldı.</w:t>
        <w:br/>
        <w:t>Bakanlar kurulunun dünkü Resmi</w:t>
        <w:br/>
        <w:t>Gazete'nin mükerrer sayısında yayımlanan, Maliye ve Gümrük Bakani Ahmet Kurtcebe Alptemoçin'in</w:t>
        <w:br/>
        <w:t>açıkladığı düzenlemeye göre, lūks</w:t>
        <w:br/>
        <w:t>otomobiller için halen 540.000 lira</w:t>
        <w:br/>
        <w:t>olan yıllık verginin üst sınırı 800.000</w:t>
        <w:br/>
        <w:t>lira olarak uygulanacak.</w:t>
        <w:br/>
        <w:t>Minibüs, otobūs, kamyonet, kamyon ve çekicilerde motorlu taşıt vergisi de yüzde 50 oranında arttırıldı.</w:t>
        <w:br/>
        <w:t>sından 60.000 lira yerine 75.000 lira</w:t>
        <w:br/>
        <w:t>vergi alınacak. Lüks otomobillerde</w:t>
        <w:br/>
        <w:t>halen 1.920.000 lira olan taşıt alım ARDINDAKI</w:t>
        <w:br/>
        <w:t>vergisinin üst sınırı da 2.400.000 liraya çıkarıldı.</w:t>
        <w:br/>
        <w:t>GERÇEK</w:t>
        <w:br/>
        <w:t>Vergi dilimi ve hayat</w:t>
        <w:br/>
        <w:t>standardı göstergeleri</w:t>
        <w:br/>
        <w:t>İnsan sağlığı ile ilgili ilaçlar, bu</w:t>
        <w:br/>
        <w:t>ilaçların hammaddeleri, aşı ve biyolojik serumlar, kan teslimleri, vergi</w:t>
        <w:br/>
        <w:t>ve resimlerden muaf olarak ithal edilecek tarım ilaçları, teknik maddeleri,</w:t>
        <w:br/>
        <w:t>teknik madde üretiminde kullanılan</w:t>
        <w:br/>
        <w:t>hammaddeler, çekici tuzaklar, zirai</w:t>
        <w:br/>
        <w:t>mücadele ilaçları (satışı için Tarım</w:t>
        <w:br/>
        <w:t>Orman Köyişleri Bakanlığı'ndan</w:t>
        <w:br/>
        <w:t>ruhsat alınması zorunları olanlar),</w:t>
        <w:br/>
        <w:t>bunların hammaddeleri, sağlık harcamaları, zirai mücadele hizmetleri,</w:t>
        <w:br/>
        <w:t>poşetlenerek satılanlar dışındaki gazete, dergi, kitap ve benzeri yayınlar,</w:t>
        <w:br/>
        <w:t>traktör, anaokulu, kreş, dershane ve</w:t>
        <w:br/>
        <w:t>okul harcamaları.</w:t>
        <w:br/>
        <w:t>Yeni düzenleme ile gelir vergisi alınırken yüzde 25 vergiye tabi tutulan</w:t>
        <w:br/>
        <w:t>3 milyonluk ilk dilim 5 milyona çıkarıldı. 510 milyon lira arasında bir</w:t>
        <w:br/>
        <w:t>gelire sahip olanlardan ilk 5 milyon</w:t>
        <w:br/>
        <w:t>için yüzde 25, ikinci 5 milyon için</w:t>
        <w:br/>
        <w:t>yüzde 30 kesinti yapılacak. Dilimler</w:t>
        <w:br/>
        <w:t>katlanarak belirlenecek ve uygulanacak vergi oranı her dilim için 5'er puan yükselecek.</w:t>
        <w:br/>
        <w:t>Götürülük limitleri de yüzde 50</w:t>
        <w:br/>
        <w:t>oranında arttırıldı. Hayat standardı</w:t>
        <w:br/>
        <w:t>göstergeleri ise kalkınmada birinci</w:t>
        <w:br/>
        <w:t>derecede öncelikli yörelerde aynen</w:t>
        <w:br/>
        <w:t>korundu. 15 ili kapsayan bu yörelerde</w:t>
        <w:br/>
        <w:t>ikinci sınıf defter tutanlar 900.000,</w:t>
        <w:br/>
        <w:t>birinci sınıf defter tutanlar ise</w:t>
        <w:br/>
        <w:t>1.600.000 üzerinden vergi ödemekle</w:t>
        <w:br/>
        <w:t>yükümlüler. Bu rakam ikinci derecede öncelikli yörelerde yüzde 25 fazlasıyla ödenecek, diğer yörelerde ise</w:t>
        <w:br/>
        <w:t>yüzde 75 arttırılacak. Yani birinci sınıf defter sahibi en az 2.800.000 lira, ikinci sınıf defter sahibi ise en az</w:t>
        <w:br/>
        <w:t>(Baştarafı I. Sayfada)</w:t>
        <w:br/>
        <w:t>ların yüzde 36'sını toplayabilmiştir. Yüzde 64 oraninda yurttaş</w:t>
        <w:br/>
        <w:t>yaşamından hoşnut değildir.</w:t>
        <w:br/>
        <w:t>Böyle bir durumda yeni yıla</w:t>
        <w:br/>
        <w:t>büyük çoğunluğun iyimserlik ve</w:t>
        <w:br/>
        <w:t>sevinçle girdiğini söylemek gereksiz ve yararsız olacaktır.</w:t>
        <w:br/>
        <w:t>1988'i umutla karşıladığımızı</w:t>
        <w:br/>
        <w:t>söyleyemeyiz; çünkü iyimserliğin</w:t>
        <w:br/>
        <w:t>ve umudun, gerçekçilikten uzaklaşmak anlamına gelmediğini biliyoruz.</w:t>
        <w:br/>
        <w:t>Önümüzdeki günlerde; acıda,</w:t>
        <w:br/>
        <w:t>sevinçte, güçlükleri üstlenmede</w:t>
        <w:br/>
        <w:t>ve özveri gösterme yolunda paylaşımcılığın bütün toplumda benimsenmesi, daha adaletli, mutlu</w:t>
        <w:br/>
        <w:t>ve umutlu bir Türkiye için kaçınilmaz şarttır.</w:t>
        <w:br/>
        <w:t>Bütün okurlarımızın yeni yılinı bu düşüncelerle kutluyoruz.</w:t>
        <w:br/>
        <w:t>Akbulut'un mesajı</w:t>
        <w:br/>
        <w:t>Ecevit'in mesajı</w:t>
        <w:br/>
        <w:t>TBMM Başkanı Yıldırım Akbulut</w:t>
        <w:br/>
        <w:t>da yayımladığı yeni yıl mesajında, demokratik parlamenter rejimin yaşatılması için Meclis'in üzerine düşen</w:t>
        <w:br/>
        <w:t>görevi eksiksiz yerine getireceğini</w:t>
        <w:br/>
        <w:t>söyledi. Akbulut, hür, adil ve eşit bir</w:t>
        <w:br/>
        <w:t>biçimde yapılan genel seçim sonunda Türk milletinin demokratik parlamenter rejime olan inancını bir kere</w:t>
        <w:br/>
        <w:t>daha gösterdiğini belirterek, "Artık</w:t>
        <w:br/>
        <w:t>bütün dünyanın ve özellikle içinde</w:t>
        <w:br/>
        <w:t>yer aldığımız Batı ittifakının Türkiye'deki demokratik parlamenter rejim üzerindeki tartışmalarını sona erdireceğine inanmaktayız" dedi.</w:t>
        <w:br/>
        <w:t>DSP Genel Başkanı Bülent Ecevit</w:t>
        <w:br/>
        <w:t>ise, 1988 yılının ekonomik bakımdan</w:t>
        <w:br/>
        <w:t>kolay bir yıl olmayacağını vurgulayarak, demokrasimizin de büyük eksiklikleri bulunduğunu söyledi.</w:t>
        <w:br/>
        <w:t>Türkİş'in mesajı</w:t>
        <w:br/>
        <w:t>Türkİş Yönetim Kurulu da yayımladığı yeni yıl mesajında, TBMM'nin</w:t>
        <w:br/>
        <w:t>işçi sorunlarına eğilmesini, hür sendikacılık önündeki antidemokratik</w:t>
        <w:br/>
        <w:t>engellerin kaldırılmasını istedi.</w:t>
        <w:br/>
        <w:t>Yüzde 15 KDV</w:t>
        <w:br/>
        <w:t>Narin</w:t>
        <w:br/>
        <w:t>Taşıt alım vergisi</w:t>
        <w:br/>
        <w:t>Türkiye İşveren Sendikaları Konfederasyonu (TİSK) Yönetim Kurulu Başkanı Halit Narin, Türkiye'nin</w:t>
        <w:br/>
        <w:t>en büyük gereksiniminin siyasal ve</w:t>
        <w:br/>
        <w:t>sosyal barış içinde hızlı kalkınma olduğunu belirtti.</w:t>
        <w:br/>
        <w:t>Havyar, kolonya, losyon, parfüm,</w:t>
        <w:br/>
        <w:t>rujlar, deodorant, tilki, tavşan, sansar, karakul, astragan, vizon postlarn, kürk mamulleri, taklit kürkler,</w:t>
        <w:br/>
        <w:t>kristal eşya ve avizeler, inci, elmas</w:t>
        <w:br/>
        <w:t>(pırlanta dahil), safir, zümrüt, yakut,</w:t>
        <w:br/>
        <w:t>sanayi dışında kullanılan diğer değerli taslar, inciden ve kıvmetli taslardan</w:t>
        <w:br/>
        <w:t>Yeni düzenleme ile, taşıt alım vergisine yüzde 25 ile yüzde 100 arasında değişen oranlarda zam yapıldı. Yapılan son zam ile sıfır kilometre yerli otomobillerin alım vergisi, 300.000</w:t>
        <w:br/>
        <w:t>lira ile 500.000 lira arasında beÖzalın mesajı</w:t>
        <w:br/>
        <w:t>Başbakan Turgut Özal, Türk insaninın yaklaşımlarında da "cag</w:t>
        <w:br/>
        <w:t>atlama" görüldüğünü belirterek,</w:t>
        <w:br/>
        <w:t>"Toplumun bütün kesimlerine dalga</w:t>
        <w:br/>
        <w:t>dalga sevgi ve hoşgörü yayıhyor" dedi. Özal, yeni yıl mesajında Türk insanının giderek daha sevecen, hoşgörülü ve uzlaşmacı olduğunu kaydederek, "Siyasetçilerimiz muhaliflerinin en ağır eleştirilerini bile tahammülle karşılıyor, pınl pirıl gençlerimiz, çocuklarımız bilgisayar dünyasının ışıltıları içinde doyumsuz arkadaşlıklar kuruyor, işçi işveren</w:t>
        <w:br/>
        <w:t>kuruluşları gerek kendi aralarında</w:t>
        <w:br/>
        <w:t>girmeyi tercih ediyor" dedi.</w:t>
        <w:br/>
        <w:t>GÖZLEM</w:t>
        <w:br/>
        <w:t>Memura</w:t>
        <w:br/>
        <w:t>(Baştaraft 1. Sayfada)</w:t>
        <w:br/>
        <w:t>UĞUR MUMCU</w:t>
        <w:br/>
        <w:t>için aylık net 1.500 lira katkı sağlandığını belirtti.</w:t>
        <w:br/>
        <w:t>Yapılan yeni düzenlemeyle, 15'nci</w:t>
        <w:br/>
        <w:t>derecenin birinci kademesindeki en</w:t>
        <w:br/>
        <w:t>düşük aylıklı memurun maaşı 64 bin</w:t>
        <w:br/>
        <w:t>734 liradan 84 bin 799 liraya yükselirken, 9/1. derecedeki öğretmen maaşı 96 bin 966 liradan 132 bin 849 liraya, 6/1. derecedeki kaymakamın</w:t>
        <w:br/>
        <w:t>maaşı 210 bin 448 liradan 305 bin 215</w:t>
        <w:br/>
        <w:t>liraya, 1/4. derecedeki profesörün</w:t>
        <w:br/>
        <w:t>maaşı 363 bin 120 liradan 508 bin 757</w:t>
        <w:br/>
        <w:t>liraya çıktı.</w:t>
        <w:br/>
        <w:t>Memur maaşlarındaki net artış</w:t>
        <w:br/>
        <w:t>oranının yüksek tutulması için Cumhurbaşkanı Kenan Evren'in hükümete daha önce direktif verdiği öğrenildi. Maliye ve Gümrük Bakanı Kurtcebe Alptemoçin, bu konudaki bir</w:t>
        <w:br/>
        <w:t>soruya şu karşılığı verdi:</w:t>
        <w:br/>
        <w:t>"Bakanlık olarak biz değişik alternatifleri içeren çalışmalarımızı sunduk. Tespit edilen rakamlar sayın</w:t>
        <w:br/>
        <w:t>Cumhurbaşkanımıza arzedildi. Başbakanın Cumhurbaşkanı ile dünkü</w:t>
        <w:br/>
        <w:t>görüşmesinde Başbakan Yardımcısı</w:t>
        <w:br/>
        <w:t>Kaya Erdem'le ben de bulundum. Sayın Cumhurbaşkanımız maaşlarla ilgili düzenlemeyi olumlu bulmuşlardır. Kendileri daha önce, Meclis konuşmasında da açıklamışlardır. Kendilerinin düşüncesi, memurumuzu</w:t>
        <w:br/>
        <w:t>enflasyona yenik düşürmemektir."</w:t>
        <w:br/>
        <w:t>Maliye ve Gümrük Bakanı Alptemoçin'in verdiği bilgiye göre maaşlarla ilgili yeni düzenlemeler özetle</w:t>
        <w:br/>
        <w:t>şöyle:</w:t>
        <w:br/>
        <w:t>Ögretmenlere uygulanan özel</w:t>
        <w:br/>
        <w:t>hizmet tazminatı göstergesi 300'den</w:t>
        <w:br/>
        <w:t>400'e çıkarıldı.</w:t>
        <w:br/>
        <w:t>(Baştarafı 1. Sayfada)</w:t>
        <w:br/>
        <w:t>lal Erdoğan'ın banka hesaplarını ele geçirir.</w:t>
        <w:br/>
        <w:t>Daha sonra bu banka hesapları, ilgileri nedeniyle Diyarbakır Sıkıyönetim Mahkemesi'nde yargılanmakta buiunan</w:t>
        <w:br/>
        <w:t>Behçet Cantürk'ün dava dosyaları arasına girer.</w:t>
        <w:br/>
        <w:t>Sabit Tirnovalı'nın "Trade Development Bank taki "138.591</w:t>
        <w:br/>
        <w:t>RL" hesabından 9.12.1983 günü, "gümrük çıkış beyannamesi</w:t>
        <w:br/>
        <w:t>23466" sayılı işleme dayanarak, Akbank İstanbul Galata Şubesi'ne biri 176 bin 400, biri de 323 bin 400 olmak üzere</w:t>
        <w:br/>
        <w:t>499 bin 400 dolar gönderilmiştir.</w:t>
        <w:br/>
        <w:t>"ENKA" bilindiği gibi ANAP ile iç içe olan bir "ayrıcalıklı</w:t>
        <w:br/>
        <w:t>şirket"tir. Bu şirketin uyuşturucu madde kaçakçılığından tutuklu Sabit Tirnovali ile ne gibi ilgisi vardır?</w:t>
        <w:br/>
        <w:t>Evet, "merak bu ya" soruyoruz.</w:t>
        <w:br/>
        <w:t>Avrupa'daki eski "ülkücü Türk Federasyonu Genel</w:t>
        <w:br/>
        <w:t>Başkanı" ve "findık dışsatımcısı" Lokman Kondakçı'nın 28</w:t>
        <w:br/>
        <w:t>Mart 1983 günü Cenevre'deki UBS aracılığı ile Sabit Tirnovalı'ya niçin 150 bin DM gönderdiğini de sormak istiyoruz.</w:t>
        <w:br/>
        <w:t>Yine "UBS Zürih, Okumuş, Compte 51652061 0" sayılı hesabın "Okumuş Holding" ile bir ilgisi olup olmadığını da...</w:t>
        <w:br/>
        <w:t>Ayrıca, "Middland Bank, Quenns Street Branch, Cardiff,</w:t>
        <w:br/>
        <w:t>Dr. A.Türkeş"in kimliğini de...</w:t>
        <w:br/>
        <w:t>Tirnovalı'nın, Yilmaz Sazak'ın "Barclays Bank Ltd. 53 Maida Vale Branc London 70831818" sayılı hesabına 7.12.1983</w:t>
        <w:br/>
        <w:t>günü niçin 10 bin dolar gönderdiği de...</w:t>
        <w:br/>
        <w:t>Niçin gönderilir bu paralar bir uyuşturucu kaçakçısına?</w:t>
        <w:br/>
        <w:t>"Hayali ihracat" için mi? Yabancı şirketlerin "garantisiz</w:t>
        <w:br/>
        <w:t>alacakları" için mi?</w:t>
        <w:br/>
        <w:t>Sarı Avni'den, Tirnovalı'ya, Tirnovalı'dan ENKA'ya uzanan</w:t>
        <w:br/>
        <w:t>bu hesapların anlamı nedir?</w:t>
        <w:br/>
        <w:t>Merak ediyorum, soruyorum:</w:t>
        <w:br/>
        <w:t>"Sarı Avni" diye bilinen kaçakçının asıl adı Avni Karadurmuş'tur. "Sarı Avni", şimdi Avni Yaşar Musullulu adını aldı.</w:t>
        <w:br/>
        <w:t>Sari Avni'nin başka kimlikler altında şu anda italya'da yaşadığı sanılıyor.</w:t>
        <w:br/>
        <w:t>Sarı Avni'nin İsviçreli bir ortağı var: Adı Paul, soyadı</w:t>
        <w:br/>
        <w:t>Waridel.</w:t>
        <w:br/>
        <w:t>İsviçre'de uyuşturucu madde kaçakçılığı yapmak suçundan 13 yıla hükümlü, 1941 doğumlu Waridel, 14 Haziran</w:t>
        <w:br/>
        <w:t>1985 günü, ABD New York Bölge Mahkemesi yargıçlarına,</w:t>
        <w:br/>
        <w:t>"Amerikan ve Yunan istihbaratı adına çalıştığını" söylediği</w:t>
        <w:br/>
        <w:t>biliniyor. (CR.286 (2NL) Tutanak, s. 120).</w:t>
        <w:br/>
        <w:t>Dahası var:</w:t>
        <w:br/>
        <w:t>"Sarı Avni'nin Zürih'te bir turizm şirketi vardı. Adı "Sultan</w:t>
        <w:br/>
        <w:t>Turizm.." Sultan Turizm'in bir de yönetim kurulu başkanı var:</w:t>
        <w:br/>
        <w:t>Adı Cristian Schmid.</w:t>
        <w:br/>
        <w:t>Sarı Avni'nin ortağı Avukat Schmid, uzun süre Zürih'teki</w:t>
        <w:br/>
        <w:t>Türk Hava Yollarn'nın avukatlığını da yapmış!</w:t>
        <w:br/>
        <w:t>Ne zamana kadar? Yakın zamana kadar. 1984'e kadar...</w:t>
        <w:br/>
        <w:t>Sarı Avni, Amerikan ve Yunan istihbaratı, THY Zürih Şubesi Hukuk Danışmanlığı işte böyle iç içe çalışmış yıllar Emniyet görevlilerine maaşlarin yüzde 11'i tutarında ödenen tazminatın, maaşın yüzde 13'üne çıkarılması, hâkim ve savcılara maaşlarinın yüzde 95'i oranında brüt olarak ödenen tazminatın net olarak</w:t>
        <w:br/>
        <w:t>ödenmesi kararlaştırıldı.</w:t>
        <w:br/>
        <w:t xml:space="preserve"> Teknik personel ve saghk personeline ödenen tazminat oranı yüzde 30'dan yüzde 35, genel hizmetler</w:t>
        <w:br/>
        <w:t>için ödenen tazZminat da yüzde 35'ten</w:t>
        <w:br/>
        <w:t>yüzde 55'e çıkarıldı.</w:t>
        <w:br/>
        <w:t>Görevi başında şehit olan personelin aisesine ödenen tazminat tutarı 4 kat attırılarak 3 milyon liradan</w:t>
        <w:br/>
        <w:t>12 milyon liraya çıkarıldı.</w:t>
        <w:br/>
        <w:t>Düz kadro memurlara derecelerine göre verilen en az 350, en yüksek 400 olan yan ödeme puanı en az</w:t>
        <w:br/>
        <w:t>375'e en fazla 425'e yükseltildi.</w:t>
        <w:br/>
        <w:t>Yeni yıl, yepyeni sevinçler</w:t>
        <w:br/>
        <w:t>getirsin ülkemize.</w:t>
        <w:br/>
        <w:t>Bereketin mutluluğu kucaklasın</w:t>
        <w:br/>
        <w:t>insanlarımızı.</w:t>
        <w:br/>
        <w:t>tüm</w:t>
        <w:br/>
        <w:t>са...</w:t>
        <w:br/>
        <w:t>Emekliler: Emekli aylıklarının hesaplanmasında uygulanan katsayı da</w:t>
        <w:br/>
        <w:t>70'ten 84'e yükselecek. Ayrıca, 25</w:t>
        <w:br/>
        <w:t>yıllık hizmet süresi için aylık bağlama oranı da yüzde 70'ten yüzde 75'e</w:t>
        <w:br/>
        <w:t>yükseltildi.</w:t>
        <w:br/>
        <w:t>Memur emeklilerine ödenen yakacak yardımı 40 bin liradan 53 bin liraya, işçi emeklilerinin yakacak yardımı da 34 bin liradan 45 bin liraya</w:t>
        <w:br/>
        <w:t>yükselecek.</w:t>
        <w:br/>
        <w:t>Sarı Avni'nin banka hesaplarında 100721 numarada Ahmet Ümit Akçal adı göze çarpıyor. Kim bu Akçal?</w:t>
        <w:br/>
        <w:t>3 Mart 1981'de Sarı Avni'nin hesabından 150 bin dolar</w:t>
        <w:br/>
        <w:t>gitmiş Ahmet Ümit Akçal'a... Allah, Allah!</w:t>
        <w:br/>
        <w:t>İşler çok karışık... Kimin eli, kimin cebinde belli değil...</w:t>
        <w:br/>
        <w:t>Behçet Cantürk, Emin Gorpe ve İsmet Hilmi Balcı iş ortağı... Balcı, 196973 döneminde AP milletvekili olarak</w:t>
        <w:br/>
        <w:t>TBMM'de görev yapmış... Daha önce de Çalışma Bakanlığı Özel Kalem Müdürlüğü'nde bulunmuş.. Emin Gorpe adı</w:t>
        <w:br/>
        <w:t>son olarak geçenlerde konu ettiğimiz Anamur gümrüğünden yapılan "hayali ihracat" işine karışmış...</w:t>
        <w:br/>
        <w:t>Uyuşturucu Madde kaçakçısı Tirnovalı'nın hesabından</w:t>
        <w:br/>
        <w:t>7.1.1985 günü "Soydan Pazarlama A.Ş."nin, "Uluslararası Endüstri ve Ticaret Bankası Elmadağ Şubesi"ndeki hesabına</w:t>
        <w:br/>
        <w:t>"251497" sayılı gümrük çıkış beyannamesi uyarınca gönderilen para da 35.543.75 dolar.</w:t>
        <w:br/>
        <w:t>Yilın ilk günü böyłe "karışık ilişkiler"i okuyunca insanın</w:t>
        <w:br/>
        <w:t>sinirleri bozulur.</w:t>
        <w:br/>
        <w:t>Haydi yarın, Antalya'da bir sahil sitesinde buluşalım. Biraz temiz hava alırız da!</w:t>
        <w:br/>
        <w:t>Yeni katsayı ile 1475 sayılı iş kanunu kapsamındaki işçilerin I yıllık hizmet karşılığı alabilecekleri kıdem tazminatın tavanı 394 bin 800 liraya çıkti.</w:t>
        <w:br/>
        <w:t>1987 yılının ikinci yarısında kıdem</w:t>
        <w:br/>
        <w:t>tazminatı tavanı 329 bin lira idi.</w:t>
        <w:br/>
        <w:t>Aylık sigorta matrahı da 537 bin</w:t>
        <w:br/>
        <w:t>600 liraya yükseldi. Daha önce aylık</w:t>
        <w:br/>
        <w:t>sigorta matrahının tavanı 448 bin 20</w:t>
        <w:br/>
        <w:t>lira clarak uygulanıyordu.</w:t>
        <w:br/>
        <w:t>EMEKLİ AYLIKLARI</w:t>
        <w:br/>
        <w:t>1</w:t>
        <w:br/>
        <w:t>2</w:t>
        <w:br/>
        <w:t>4.</w:t>
        <w:br/>
        <w:t>8.</w:t>
        <w:br/>
        <w:t>10</w:t>
        <w:br/>
        <w:t>11</w:t>
        <w:br/>
        <w:t>12</w:t>
        <w:br/>
        <w:t>1</w:t>
        <w:br/>
        <w:t>79.968 80.262 80.555 80.850 81.144 81.438 81.732 82.026 82.320</w:t>
        <w:br/>
        <w:t>76.440 76.734 77.028 77.322 77.616 77.910 78.204 78.498 78.792 79.086 79.380 79.674</w:t>
        <w:br/>
        <w:t>T.C.ZİRAAT</w:t>
        <w:br/>
        <w:t>BANKASI</w:t>
        <w:br/>
        <w:t>72.912 73.206 73.500 73.794 74.088 74.382 74.676 74.970 75.264 75.558 75.852 76.146</w:t>
        <w:br/>
        <w:t>69.384 69.678 69.972 70.266 70.560 70.854 71.148 71.442 71.736</w:t>
        <w:br/>
        <w:t>72.030 72.324 72.618</w:t>
        <w:br/>
        <w:t>5</w:t>
        <w:br/>
        <w:t>65.856 66.150 66.444 66.738 67.032 67.326 67.620 67.914 68.208 68.502 68.796 69.090</w:t>
        <w:br/>
        <w:t>62.328 62.622 62.916 63.210 63.504 63.798 64.092 64.386 64.680 64.974 65.268 65.562</w:t>
        <w:br/>
        <w:t>58.800 59.094 59.388 59.682 59.976 60.270 60.564 60.858 61.152 61.446 61.740 62.034</w:t>
        <w:br/>
        <w:t>55.272 55.566 55.860 56.154 56.448 56.742 57.036 57.330 57.624 57.918 58.212 58.506</w:t>
        <w:br/>
        <w:t>51.744 52.038 52.332 52.626 52.920 53.214 53.508 53.802 54.096 54.390 54.684 54.978</w:t>
        <w:br/>
        <w:t>10</w:t>
        <w:br/>
        <w:t>48.216 48.510 48.804 49.098 49.392 49.686 49.980 50.274 50.568 50.862 51.156 51.450</w:t>
        <w:br/>
        <w:t>11</w:t>
        <w:br/>
        <w:t>44.688 44.982 45.276 45.570 45.864 46.158 46.452 46.746 47.040 47.334 47.628 47.922</w:t>
        <w:br/>
        <w:t>12</w:t>
        <w:br/>
        <w:t>41.160 41.454 41.748 42.042 42.336 42.630 42.924 43.218 43.512 43.806 44.100 44.394</w:t>
        <w:br/>
        <w:t>Not: Bu rakamlara aynca belirlenecek yakacak yardımı eklenecek. Yakacak yardımının net 45 bin lira olması bekleniyor.</w:t>
        <w:br/>
        <w:t xml:space="preserve"> </w:t>
      </w:r>
      <w:r>
        <w:t>1 OCAK.1988 ****</w:t>
        <w:br/>
        <w:t>HABERLERİN DEVAMI</w:t>
        <w:br/>
        <w:t>CUMHURİYET/11</w:t>
        <w:br/>
        <w:t>Kaçakçıların para işleri</w:t>
        <w:br/>
        <w:t>88 için umutlu mesajlar</w:t>
        <w:br/>
        <w:t>Vergide acıtatlı paket</w:t>
        <w:br/>
        <w:t>(Baştarafı 1. Sayfada)</w:t>
        <w:br/>
        <w:t>(Baştarafı 1. Sayfada)</w:t>
        <w:br/>
        <w:t>İsmail Metin, Bay Bener, Bay Çakmek, M.Tanju Şimgek, Saksek Tekstil, Zlya Göymen, Hasan Haşimoglu, Ahmet Umit Akçal, Mehmet</w:t>
        <w:br/>
        <w:t>Cantas, Irfan Parlak gibi kişi ve şirket adları geçiyor.</w:t>
        <w:br/>
        <w:t>Bu arada edinilen bilgilere göre,</w:t>
        <w:br/>
        <w:t>Soydan Pazarlama Ithalat ve İhracat,</w:t>
        <w:br/>
        <w:t>Rahmi Soydan, Eyüp Tirnovalı ve Irfan Soydan, Şimşek Tekstil Sanayi</w:t>
        <w:br/>
        <w:t>Ticaret AŞ, Mehmet, Salih, Yusuf,</w:t>
        <w:br/>
        <w:t>Alirıza ve Eyüp Şimşek, Sakfer Gemi Inşaat Limited Şirketi, Bekir Çelenk, kardeşi Sakıp Çelenk, A. Çavuşoğlu ve Salih Memişoğlu, Arkas</w:t>
        <w:br/>
        <w:t>AŞ, Beril Şaşmaz, Ahmet Şaşmaz,</w:t>
        <w:br/>
        <w:t>Çetin Şaşmaz ve Josefin Ikart, Gençler AŞ Nesim Akar, Perkam Deniz</w:t>
        <w:br/>
        <w:t>Nakliyat Ithalat ve İhracat Şirketinin İsmailMetin Bener, Süleyman</w:t>
        <w:br/>
        <w:t>Ayaydın ve Nuran Yiğitgil üzerine kayıth oldukları belirlendi.</w:t>
        <w:br/>
        <w:t>Avni Karadurmuş'un Isviçre'nin</w:t>
        <w:br/>
        <w:t>Zürih kentinde "Banque De Commerce Et De Placenmets" adh bankadaki özel hesabına dünyanın dört</w:t>
        <w:br/>
        <w:t>bir yanından para geliyor ya da gönderiliyor.</w:t>
        <w:br/>
        <w:t>12 Eylül 1980 tarihinden önce yurtdışına kaçan Avni Karadurmuş, uzun</w:t>
        <w:br/>
        <w:t>süre Zürih'te yaşadıktan sonra ortalıktan kayboldu. "Musullulu" adına</w:t>
        <w:br/>
        <w:t>düzenlenmiş sahte pasaport ile dolaşan Sarı Avni'nin bir başka kimlik altinda Italya'da yaşadığı sanılıyor.</w:t>
        <w:br/>
        <w:t>1985 yılı kasım ayında tutuklanan</w:t>
        <w:br/>
        <w:t>Sabit Tirnovalı'nın Isviçre'deki banka hesabına fındık dışsatımcısı ve eski Avrupa Ülkücü Türk Federasyonu Başkanı Lokman Kondakçı'nın 28</w:t>
        <w:br/>
        <w:t>Mart 1983 günü 150 bin Alman markı gönderdiği de saptandı.</w:t>
        <w:br/>
        <w:t>Sabit Tirnovalı'nın Zekir Soydan</w:t>
        <w:br/>
        <w:t>ile açtırdığı ortak hesapta "UBS, Zürich, Okumuş, Compte 51652061 O"</w:t>
        <w:br/>
        <w:t>kaydına da rastlanıyor. Tirnovalı'nın</w:t>
        <w:br/>
        <w:t>hesabından 10 Kasım 1981 günü,</w:t>
        <w:br/>
        <w:t>"Middland Bank, Queens Sretter</w:t>
        <w:br/>
        <w:t>Branch Cardiff" adresinde "Dr. A.</w:t>
        <w:br/>
        <w:t>Türkeş" adına 500 L/STG gönderildiği anlaşılıyor.</w:t>
        <w:br/>
        <w:t>Uyuşturucu madde kaçakçılığı suçundan Italya'da tutuklu bulunan</w:t>
        <w:br/>
        <w:t>Tirnovalı'nın 1 Haziran 1984 günü</w:t>
        <w:br/>
        <w:t>Uluslararası Endüstri ve Ticaret Bankası aracılığı ile "Proeks" adh bir şirkete 87 bin 726 dolar gönderdiği de</w:t>
        <w:br/>
        <w:t>belirlendi. Uluslararası Endüstri ve</w:t>
        <w:br/>
        <w:t>Ticaret Bankası'nın İstanbul Elmakolye, bilezik ve benzerleri, klimalar,</w:t>
        <w:br/>
        <w:t>buzdolapları, dipfrizler, elektrikli ve</w:t>
        <w:br/>
        <w:t>elektriksiz şofbenler, çamaşır kurutma makineleri, çamaşır makineleri,</w:t>
        <w:br/>
        <w:t>mikserler, elektrik süpergesi, meyve</w:t>
        <w:br/>
        <w:t>ve sebze sıkacakları, mutfak öğütücüleri, diğer elektromekanik ev aletleri, radyo ve televizyon, binek otomobilleri, spor gemileri, pikaplar,</w:t>
        <w:br/>
        <w:t>teyp ve benzerleri, videolar, video</w:t>
        <w:br/>
        <w:t>bantları, video plaklar.</w:t>
        <w:br/>
        <w:t>dağ Şubesi'ne "Soydan Pazarlama" (Baştarafı 1. Sayfada)</w:t>
        <w:br/>
        <w:t>şirketine Tirnovalı'nın gönderdiği para 35 bin 543.75 dolar. "Temel Pazarlama İthalat ve İhracat AŞ" şirketine 30 Ocak 1985 günü Tirnoval'nın 20 bin Fransız Frangı gönderdiği de saptandı.</w:t>
        <w:br/>
        <w:t>Sabit Tirnovalı'nın Isviçre'deki</w:t>
        <w:br/>
        <w:t>banka hesabında adları geçen Türklerin listesi şöyle:</w:t>
        <w:br/>
        <w:t>"Renan Taşçıoğlu, M. N. Akar, M.</w:t>
        <w:br/>
        <w:t>W. Akar, Ali Fahri Hallaç, M. Erol</w:t>
        <w:br/>
        <w:t>Başar, Rahmi Soydan, Hacı İsmail</w:t>
        <w:br/>
        <w:t>Çopur, Mehmet Turgut, Sema Günolay, M. Nihat Bozer, Ayşe Nahide,</w:t>
        <w:br/>
        <w:t>Hüseyin Şevki Tanın, Müge Konuralp, Recep Yaygan, M. Hakverdi, M.</w:t>
        <w:br/>
        <w:t>Ahmet Bütün, Ayşe Komili, Şefik</w:t>
        <w:br/>
        <w:t>Özdemir, Orhan Dardelen, Birsin</w:t>
        <w:br/>
        <w:t>Nebrure, Arda İslam Ümiken, Terakki Şirketi (Bu şirketin Credit Suisse</w:t>
        <w:br/>
        <w:t>hesabından Tirnovalı'ya 25 bin FS</w:t>
        <w:br/>
        <w:t>gönderilmiş), Hasan Zernes, Ülker</w:t>
        <w:br/>
        <w:t>Elverir, Engin Uysal, Aslan Ramazan, Selta Şirketi, Nuri Olcay, Ramazan Arslan, S. Berberoğlu, Niyazi Baden, Esen Gürsel, Enver Altıntaş, F.</w:t>
        <w:br/>
        <w:t>Birsin, Nuri Olcay, Nurettin Sultanoğlu, Mehmet Dursun."</w:t>
        <w:br/>
        <w:t>Tirnovalı'nın New York'ta Chemical Bank'da hesabı bulunan M. G.</w:t>
        <w:br/>
        <w:t>Üner'e gönderdiği para 70 bin dolar.</w:t>
        <w:br/>
        <w:t>Tirnovalı'nın hesabından, Yılmaz Sazak'ın Londra'daki Barklays Bank</w:t>
        <w:br/>
        <w:t>daki hesabına gönderilen para 10 bin</w:t>
        <w:br/>
        <w:t>dolar.</w:t>
        <w:br/>
        <w:t>Tirnovalı'nın hesaplarında adı görülen Ersen Gürsel'in İtalya'da uyuşturucu madde kaçakçılığı nedeniyle</w:t>
        <w:br/>
        <w:t>tutuklandığı da belli oldu. Tirnovah'nin Gürsel'in Zürih'deki UBS Bankası'ndaki 370.234.60 P hesabında</w:t>
        <w:br/>
        <w:t>çeşitli tarihlerde Tirnovalh tarafından</w:t>
        <w:br/>
        <w:t>para gönderildiği ortaya çıktı.</w:t>
        <w:br/>
        <w:t>Tirnovalı'nın 25 Kasım 1983 tarihinde "Akbank TAŞ, İstanbul, Ref</w:t>
        <w:br/>
        <w:t>Akbank's 47483/999" numaralı hesaba 152 bin FLH havale ettiği anlaşıldı.</w:t>
        <w:br/>
        <w:t>Bu bilgiler, Italyan polisi tarafından saptandı. Daha sonra banka dekontlarını ve hesap cetvellerini içeren</w:t>
        <w:br/>
        <w:t>belge fotokopileri Emniyet Genel</w:t>
        <w:br/>
        <w:t>Müdürlüğü Kaçakçılık Daire Başkanlığı tarafından Ankara 4 No'lu Sikıyönetim Askeri Mahkemesi'ne</w:t>
        <w:br/>
        <w:t>gönderildi. Bu belgeler, davası Ankara'dan Diyarbakır Sıkıyönetim</w:t>
        <w:br/>
        <w:t>Mahkemesi'ne gönderilen Behçet gerek hükümetle yapıcı diyaloglara</w:t>
        <w:br/>
        <w:t>Cantürk'ün dosyalarına girdi.</w:t>
        <w:br/>
        <w:t>Sigara ve içki yanı sıra gelir ve kurumlar vergisi mükelleflerinin savunma sanayiine yaptıkları katkı da yükseldi. Buna göre, dahilde üretilen sigaralardan paket başına 10 lira olarak yapılan Savunma Sanayii Fonu</w:t>
        <w:br/>
        <w:t>kesintisi 20 liraya çıkarıldı. İçkilerden</w:t>
        <w:br/>
        <w:t>alınan pay da yüzde 100 arttırıldı.</w:t>
        <w:br/>
        <w:t>Bu arada Gelir ve Kurumlar Vergisi mükelleflerinden vergi ödenmesi sırasında tahsil olunan yüzde 3 oranındaki savunma sanayii fon kesintisi yüzde 4'e çıkarıldı.</w:t>
        <w:br/>
        <w:t>lirlendi.</w:t>
        <w:br/>
        <w:t>İnönü'nün mesajı</w:t>
        <w:br/>
        <w:t>Daha önce 240.000 lira olan yerli</w:t>
        <w:br/>
        <w:t>Renault otomobillerle Tofaş'ın ürünü Şahin ve Serçe markalı araçlarda</w:t>
        <w:br/>
        <w:t>alım vergisi 300.000 liraya yükseldi.</w:t>
        <w:br/>
        <w:t>Tofaş'ın Doğan ve Kartal markalı</w:t>
        <w:br/>
        <w:t>araçları ile yerli Ford binek otolarında 400.000 lira olam alım vergisi de</w:t>
        <w:br/>
        <w:t>500.000 liraya yükseltildi.</w:t>
        <w:br/>
        <w:t>Yeni düzenleme ile en düşük taşıt</w:t>
        <w:br/>
        <w:t>alım vergisi 60.000 liradan 75.000 liraya çıkarıldı. Buna göre, 9 ve daha</w:t>
        <w:br/>
        <w:t>yukarı yaştaki 950 kilonun altında</w:t>
        <w:br/>
        <w:t>ağırlıkta binek otomobillerinin satıgut Özal ise "Toplumun tüm kesimlerine dalgadalgahoşgörü yayılıyor"</w:t>
        <w:br/>
        <w:t>dedi.</w:t>
        <w:br/>
        <w:t>lık, süt ve yoğurt, yumurta ve beyaz</w:t>
        <w:br/>
        <w:t>peynir, şeker pancarının işlenmesiyle elde edilen toz, kristal ve kesme seker, kuru fasulye, buğday, bulgur,</w:t>
        <w:br/>
        <w:t>mercimek, bakla, nohut, arpa, misır,</w:t>
        <w:br/>
        <w:t>soya, yulaf, çavdar, çeltik, pirinç,</w:t>
        <w:br/>
        <w:t>buğday unu, irmik, makarna, hayvan</w:t>
        <w:br/>
        <w:t>yemi olarak kullanılan küspe, kepek,</w:t>
        <w:br/>
        <w:t>razmol, balık unu, et unu, kemik</w:t>
        <w:br/>
        <w:t>unu, kan unu ve her türlü fenni karma yemler, ekmek, zeytin, yemeklik</w:t>
        <w:br/>
        <w:t>katı ve sıvı bitkisel yağlar, yemeklik</w:t>
        <w:br/>
        <w:t>katı ve sıvı yağların üretiminde kullanılan ham yağlar, tereyağı, pamuk</w:t>
        <w:br/>
        <w:t>çiğiti ve pamuk tohumu, taze sebze</w:t>
        <w:br/>
        <w:t>ve meyveler, patates, kuru soğan, sarimsak.</w:t>
        <w:br/>
        <w:t>SHP Genel Başkanı Erdal İnönü</w:t>
        <w:br/>
        <w:t>de yeni yıl mesajında, 1988'in huzur</w:t>
        <w:br/>
        <w:t>getirmesini dileyerek, enflasyonun</w:t>
        <w:br/>
        <w:t>kontrol edilmesini, geçim sıkıntılarının azaltılmasını, baskıların kaybolmasını istedi.</w:t>
        <w:br/>
        <w:t>Cumhurbaşkanı Evren</w:t>
        <w:br/>
        <w:t>Cumhurbaşkanı Kenan Evren yeni yıl nedeniyle bir kutlama mesaji</w:t>
        <w:br/>
        <w:t>yayımlayarak, cumhuriyetin kuruluşundan bu yana önemli mesafeler</w:t>
        <w:br/>
        <w:t>alındığını ve başarılı işler yapıldığıni söyledi.</w:t>
        <w:br/>
        <w:t>Cumhurbaşkanı Evren, yeni yıl</w:t>
        <w:br/>
        <w:t>mesajında, birçok ülkede terör olaylarının etkisini sürdürdüğünü, Afrika'nın bazı yörelerinde açlıkian milyonlarca insan öldüğünü ifade ederek, ABD ile Sovyetler Birliği arasında orta menzilli füzelerin kaldırılmasını öngören anlaşma imzalanmasıni huzurlu ve güvenli bir dünya için</w:t>
        <w:br/>
        <w:t>önemli tarihi bir adım olarak niteledi.</w:t>
        <w:br/>
        <w:t>Demirel'in mesajı</w:t>
        <w:br/>
        <w:t>DYP Genel Başkanı Süleyman Demirel yeni yıl mesajında, 1983 rejiminin güdümlü niteliğinin 1987 seçimi</w:t>
        <w:br/>
        <w:t>ile tamamen ortadan kaldırılması gerektiğini belirterek, "Olağanüstü hal</w:t>
        <w:br/>
        <w:t>şartlarının devam ettirilmesinde ülkenin yaran yoktur" dedi.</w:t>
        <w:br/>
        <w:t>Demirel, ülkenin doğruları öğrenmesi gerektiğini ifade ederek, Yüzde 8 KDV</w:t>
        <w:br/>
        <w:t>TBMM'nin hakiki yerini alma ve gerçek sorumluluklarını yüklenme noktasında bulunduğunu kaydetti.</w:t>
        <w:br/>
        <w:t>Oto vergileri</w:t>
        <w:br/>
        <w:t>OLAYLARIN</w:t>
        <w:br/>
        <w:t>Yerli otomooillerden en az 6.000 lira olan yıllık motorlu taşıtlar vergisi</w:t>
        <w:br/>
        <w:t>10.000 liraya çıkarıldı. 16 ve daha</w:t>
        <w:br/>
        <w:t>yüksek yaştaki yerli otomobillerden</w:t>
        <w:br/>
        <w:t>yılda 10.000 lira vergi alınacak. Böylece motorlu taşıt vergileri yüzde 66.7</w:t>
        <w:br/>
        <w:t>oranında artış gördü.</w:t>
        <w:br/>
        <w:t>Renault, Şahin ve Serçe otomobillerden 16 yaş arasında olanlardan</w:t>
        <w:br/>
        <w:t>halen yıllık 24.000 lira olan motorlu</w:t>
        <w:br/>
        <w:t>taşıtlar vergisi 1 ocaktan itibaren</w:t>
        <w:br/>
        <w:t>40.000 lira olacak. Doğan ve Kartallar için yıllık vergi miktarı 36.000 liradan 60.000 liraya çıkarıldı.</w:t>
        <w:br/>
        <w:t>Bakanlar kurulunun dünkü Resmi</w:t>
        <w:br/>
        <w:t>Gazete'nin mükerrer sayısında yayımlanan, Maliye ve Gümrük Bakani Ahmet Kurtcebe Alptemoçin'in</w:t>
        <w:br/>
        <w:t>açıkladığı düzenlemeye göre, lūks</w:t>
        <w:br/>
        <w:t>otomobiller için halen 540.000 lira</w:t>
        <w:br/>
        <w:t>olan yıllık verginin üst sınırı 800.000</w:t>
        <w:br/>
        <w:t>lira olarak uygulanacak.</w:t>
        <w:br/>
        <w:t>Minibüs, otobūs, kamyonet, kamyon ve çekicilerde motorlu taşıt vergisi de yüzde 50 oranında arttırıldı.</w:t>
        <w:br/>
        <w:t>sından 60.000 lira yerine 75.000 lira</w:t>
        <w:br/>
        <w:t>vergi alınacak. Lüks otomobillerde</w:t>
        <w:br/>
        <w:t>halen 1.920.000 lira olan taşıt alım ARDINDAKI</w:t>
        <w:br/>
        <w:t>vergisinin üst sınırı da 2.400.000 liraya çıkarıldı.</w:t>
        <w:br/>
        <w:t>GERÇEK</w:t>
        <w:br/>
        <w:t>Vergi dilimi ve hayat</w:t>
        <w:br/>
        <w:t>standardı göstergeleri</w:t>
        <w:br/>
        <w:t>İnsan sağlığı ile ilgili ilaçlar, bu</w:t>
        <w:br/>
        <w:t>ilaçların hammaddeleri, aşı ve biyolojik serumlar, kan teslimleri, vergi</w:t>
        <w:br/>
        <w:t>ve resimlerden muaf olarak ithal edilecek tarım ilaçları, teknik maddeleri,</w:t>
        <w:br/>
        <w:t>teknik madde üretiminde kullanılan</w:t>
        <w:br/>
        <w:t>hammaddeler, çekici tuzaklar, zirai</w:t>
        <w:br/>
        <w:t>mücadele ilaçları (satışı için Tarım</w:t>
        <w:br/>
        <w:t>Orman Köyişleri Bakanlığı'ndan</w:t>
        <w:br/>
        <w:t>ruhsat alınması zorunları olanlar),</w:t>
        <w:br/>
        <w:t>bunların hammaddeleri, sağlık harcamaları, zirai mücadele hizmetleri,</w:t>
        <w:br/>
        <w:t>poşetlenerek satılanlar dışındaki gazete, dergi, kitap ve benzeri yayınlar,</w:t>
        <w:br/>
        <w:t>traktör, anaokulu, kreş, dershane ve</w:t>
        <w:br/>
        <w:t>okul harcamaları.</w:t>
        <w:br/>
        <w:t>Yeni düzenleme ile gelir vergisi alınırken yüzde 25 vergiye tabi tutulan</w:t>
        <w:br/>
        <w:t>3 milyonluk ilk dilim 5 milyona çıkarıldı. 510 milyon lira arasında bir</w:t>
        <w:br/>
        <w:t>gelire sahip olanlardan ilk 5 milyon</w:t>
        <w:br/>
        <w:t>için yüzde 25, ikinci 5 milyon için</w:t>
        <w:br/>
        <w:t>yüzde 30 kesinti yapılacak. Dilimler</w:t>
        <w:br/>
        <w:t>katlanarak belirlenecek ve uygulanacak vergi oranı her dilim için 5'er puan yükselecek.</w:t>
        <w:br/>
        <w:t>Götürülük limitleri de yüzde 50</w:t>
        <w:br/>
        <w:t>oranında arttırıldı. Hayat standardı</w:t>
        <w:br/>
        <w:t>göstergeleri ise kalkınmada birinci</w:t>
        <w:br/>
        <w:t>derecede öncelikli yörelerde aynen</w:t>
        <w:br/>
        <w:t>korundu. 15 ili kapsayan bu yörelerde</w:t>
        <w:br/>
        <w:t>ikinci sınıf defter tutanlar 900.000,</w:t>
        <w:br/>
        <w:t>birinci sınıf defter tutanlar ise</w:t>
        <w:br/>
        <w:t>1.600.000 üzerinden vergi ödemekle</w:t>
        <w:br/>
        <w:t>yükümlüler. Bu rakam ikinci derecede öncelikli yörelerde yüzde 25 fazlasıyla ödenecek, diğer yörelerde ise</w:t>
        <w:br/>
        <w:t>yüzde 75 arttırılacak. Yani birinci sınıf defter sahibi en az 2.800.000 lira, ikinci sınıf defter sahibi ise en az</w:t>
        <w:br/>
        <w:t>(Baştarafı I. Sayfada)</w:t>
        <w:br/>
        <w:t>ların yüzde 36'sını toplayabilmiştir. Yüzde 64 oraninda yurttaş</w:t>
        <w:br/>
        <w:t>yaşamından hoşnut değildir.</w:t>
        <w:br/>
        <w:t>Böyle bir durumda yeni yıla</w:t>
        <w:br/>
        <w:t>büyük çoğunluğun iyimserlik ve</w:t>
        <w:br/>
        <w:t>sevinçle girdiğini söylemek gereksiz ve yararsız olacaktır.</w:t>
        <w:br/>
        <w:t>1988'i umutla karşıladığımızı</w:t>
        <w:br/>
        <w:t>söyleyemeyiz; çünkü iyimserliğin</w:t>
        <w:br/>
        <w:t>ve umudun, gerçekçilikten uzaklaşmak anlamına gelmediğini biliyoruz.</w:t>
        <w:br/>
        <w:t>Önümüzdeki günlerde; acıda,</w:t>
        <w:br/>
        <w:t>sevinçte, güçlükleri üstlenmede</w:t>
        <w:br/>
        <w:t>ve özveri gösterme yolunda paylaşımcılığın bütün toplumda benimsenmesi, daha adaletli, mutlu</w:t>
        <w:br/>
        <w:t>ve umutlu bir Türkiye için kaçınilmaz şarttır.</w:t>
        <w:br/>
        <w:t>Bütün okurlarımızın yeni yılinı bu düşüncelerle kutluyoruz.</w:t>
        <w:br/>
        <w:t>Akbulut'un mesajı</w:t>
        <w:br/>
        <w:t>Ecevit'in mesajı</w:t>
        <w:br/>
        <w:t>TBMM Başkanı Yıldırım Akbulut</w:t>
        <w:br/>
        <w:t>da yayımladığı yeni yıl mesajında, demokratik parlamenter rejimin yaşatılması için Meclis'in üzerine düşen</w:t>
        <w:br/>
        <w:t>görevi eksiksiz yerine getireceğini</w:t>
        <w:br/>
        <w:t>söyledi. Akbulut, hür, adil ve eşit bir</w:t>
        <w:br/>
        <w:t>biçimde yapılan genel seçim sonunda Türk milletinin demokratik parlamenter rejime olan inancını bir kere</w:t>
        <w:br/>
        <w:t>daha gösterdiğini belirterek, "Artık</w:t>
        <w:br/>
        <w:t>bütün dünyanın ve özellikle içinde</w:t>
        <w:br/>
        <w:t>yer aldığımız Batı ittifakının Türkiye'deki demokratik parlamenter rejim üzerindeki tartışmalarını sona erdireceğine inanmaktayız" dedi.</w:t>
        <w:br/>
        <w:t>DSP Genel Başkanı Bülent Ecevit</w:t>
        <w:br/>
        <w:t>ise, 1988 yılının ekonomik bakımdan</w:t>
        <w:br/>
        <w:t>kolay bir yıl olmayacağını vurgulayarak, demokrasimizin de büyük eksiklikleri bulunduğunu söyledi.</w:t>
        <w:br/>
        <w:t>Türkİş'in mesajı</w:t>
        <w:br/>
        <w:t>Türkİş Yönetim Kurulu da yayımladığı yeni yıl mesajında, TBMM'nin</w:t>
        <w:br/>
        <w:t>işçi sorunlarına eğilmesini, hür sendikacılık önündeki antidemokratik</w:t>
        <w:br/>
        <w:t>engellerin kaldırılmasını istedi.</w:t>
        <w:br/>
        <w:t>Yüzde 15 KDV</w:t>
        <w:br/>
        <w:t>Narin</w:t>
        <w:br/>
        <w:t>Taşıt alım vergisi</w:t>
        <w:br/>
        <w:t>Türkiye İşveren Sendikaları Konfederasyonu (TİSK) Yönetim Kurulu Başkanı Halit Narin, Türkiye'nin</w:t>
        <w:br/>
        <w:t>en büyük gereksiniminin siyasal ve</w:t>
        <w:br/>
        <w:t>sosyal barış içinde hızlı kalkınma olduğunu belirtti.</w:t>
        <w:br/>
        <w:t>Havyar, kolonya, losyon, parfüm,</w:t>
        <w:br/>
        <w:t>rujlar, deodorant, tilki, tavşan, sansar, karakul, astragan, vizon postlarn, kürk mamulleri, taklit kürkler,</w:t>
        <w:br/>
        <w:t>kristal eşya ve avizeler, inci, elmas</w:t>
        <w:br/>
        <w:t>(pırlanta dahil), safir, zümrüt, yakut,</w:t>
        <w:br/>
        <w:t>sanayi dışında kullanılan diğer değerli taslar, inciden ve kıvmetli taslardan</w:t>
        <w:br/>
        <w:t>Yeni düzenleme ile, taşıt alım vergisine yüzde 25 ile yüzde 100 arasında değişen oranlarda zam yapıldı. Yapılan son zam ile sıfır kilometre yerli otomobillerin alım vergisi, 300.000</w:t>
        <w:br/>
        <w:t>lira ile 500.000 lira arasında beÖzalın mesajı</w:t>
        <w:br/>
        <w:t>Başbakan Turgut Özal, Türk insaninın yaklaşımlarında da "cag</w:t>
        <w:br/>
        <w:t>atlama" görüldüğünü belirterek,</w:t>
        <w:br/>
        <w:t>"Toplumun bütün kesimlerine dalga</w:t>
        <w:br/>
        <w:t>dalga sevgi ve hoşgörü yayıhyor" dedi. Özal, yeni yıl mesajında Türk insanının giderek daha sevecen, hoşgörülü ve uzlaşmacı olduğunu kaydederek, "Siyasetçilerimiz muhaliflerinin en ağır eleştirilerini bile tahammülle karşılıyor, pınl pirıl gençlerimiz, çocuklarımız bilgisayar dünyasının ışıltıları içinde doyumsuz arkadaşlıklar kuruyor, işçi işveren</w:t>
        <w:br/>
        <w:t>kuruluşları gerek kendi aralarında</w:t>
        <w:br/>
        <w:t>girmeyi tercih ediyor" dedi.</w:t>
        <w:br/>
        <w:t>GÖZLEM</w:t>
        <w:br/>
        <w:t>Memura</w:t>
        <w:br/>
        <w:t>(Baştaraft 1. Sayfada)</w:t>
        <w:br/>
        <w:t>UĞUR MUMCU</w:t>
        <w:br/>
        <w:t>için aylık net 1.500 lira katkı sağlandığını belirtti.</w:t>
        <w:br/>
        <w:t>Yapılan yeni düzenlemeyle, 15'nci</w:t>
        <w:br/>
        <w:t>derecenin birinci kademesindeki en</w:t>
        <w:br/>
        <w:t>düşük aylıklı memurun maaşı 64 bin</w:t>
        <w:br/>
        <w:t>734 liradan 84 bin 799 liraya yükselirken, 9/1. derecedeki öğretmen maaşı 96 bin 966 liradan 132 bin 849 liraya, 6/1. derecedeki kaymakamın</w:t>
        <w:br/>
        <w:t>maaşı 210 bin 448 liradan 305 bin 215</w:t>
        <w:br/>
        <w:t>liraya, 1/4. derecedeki profesörün</w:t>
        <w:br/>
        <w:t>maaşı 363 bin 120 liradan 508 bin 757</w:t>
        <w:br/>
        <w:t>liraya çıktı.</w:t>
        <w:br/>
        <w:t>Memur maaşlarındaki net artış</w:t>
        <w:br/>
        <w:t>oranının yüksek tutulması için Cumhurbaşkanı Kenan Evren'in hükümete daha önce direktif verdiği öğrenildi. Maliye ve Gümrük Bakanı Kurtcebe Alptemoçin, bu konudaki bir</w:t>
        <w:br/>
        <w:t>soruya şu karşılığı verdi:</w:t>
        <w:br/>
        <w:t>"Bakanlık olarak biz değişik alternatifleri içeren çalışmalarımızı sunduk. Tespit edilen rakamlar sayın</w:t>
        <w:br/>
        <w:t>Cumhurbaşkanımıza arzedildi. Başbakanın Cumhurbaşkanı ile dünkü</w:t>
        <w:br/>
        <w:t>görüşmesinde Başbakan Yardımcısı</w:t>
        <w:br/>
        <w:t>Kaya Erdem'le ben de bulundum. Sayın Cumhurbaşkanımız maaşlarla ilgili düzenlemeyi olumlu bulmuşlardır. Kendileri daha önce, Meclis konuşmasında da açıklamışlardır. Kendilerinin düşüncesi, memurumuzu</w:t>
        <w:br/>
        <w:t>enflasyona yenik düşürmemektir."</w:t>
        <w:br/>
        <w:t>Maliye ve Gümrük Bakanı Alptemoçin'in verdiği bilgiye göre maaşlarla ilgili yeni düzenlemeler özetle</w:t>
        <w:br/>
        <w:t>şöyle:</w:t>
        <w:br/>
        <w:t>Ögretmenlere uygulanan özel</w:t>
        <w:br/>
        <w:t>hizmet tazminatı göstergesi 300'den</w:t>
        <w:br/>
        <w:t>400'e çıkarıldı.</w:t>
        <w:br/>
        <w:t>(Baştarafı 1. Sayfada)</w:t>
        <w:br/>
        <w:t>lal Erdoğan'ın banka hesaplarını ele geçirir.</w:t>
        <w:br/>
        <w:t>Daha sonra bu banka hesapları, ilgileri nedeniyle Diyarbakır Sıkıyönetim Mahkemesi'nde yargılanmakta buiunan</w:t>
        <w:br/>
        <w:t>Behçet Cantürk'ün dava dosyaları arasına girer.</w:t>
        <w:br/>
        <w:t>Sabit Tirnovalı'nın "Trade Development Bank taki "138.591</w:t>
        <w:br/>
        <w:t>RL" hesabından 9.12.1983 günü, "gümrük çıkış beyannamesi</w:t>
        <w:br/>
        <w:t>23466" sayılı işleme dayanarak, Akbank İstanbul Galata Şubesi'ne biri 176 bin 400, biri de 323 bin 400 olmak üzere</w:t>
        <w:br/>
        <w:t>499 bin 400 dolar gönderilmiştir.</w:t>
        <w:br/>
        <w:t>"ENKA" bilindiği gibi ANAP ile iç içe olan bir "ayrıcalıklı</w:t>
        <w:br/>
        <w:t>şirket"tir. Bu şirketin uyuşturucu madde kaçakçılığından tutuklu Sabit Tirnovali ile ne gibi ilgisi vardır?</w:t>
        <w:br/>
        <w:t>Evet, "merak bu ya" soruyoruz.</w:t>
        <w:br/>
        <w:t>Avrupa'daki eski "ülkücü Türk Federasyonu Genel</w:t>
        <w:br/>
        <w:t>Başkanı" ve "findık dışsatımcısı" Lokman Kondakçı'nın 28</w:t>
        <w:br/>
        <w:t>Mart 1983 günü Cenevre'deki UBS aracılığı ile Sabit Tirnovalı'ya niçin 150 bin DM gönderdiğini de sormak istiyoruz.</w:t>
        <w:br/>
        <w:t>Yine "UBS Zürih, Okumuş, Compte 51652061 0" sayılı hesabın "Okumuş Holding" ile bir ilgisi olup olmadığını da...</w:t>
        <w:br/>
        <w:t>Ayrıca, "Middland Bank, Quenns Street Branch, Cardiff,</w:t>
        <w:br/>
        <w:t>Dr. A.Türkeş"in kimliğini de...</w:t>
        <w:br/>
        <w:t>Tirnovalı'nın, Yilmaz Sazak'ın "Barclays Bank Ltd. 53 Maida Vale Branc London 70831818" sayılı hesabına 7.12.1983</w:t>
        <w:br/>
        <w:t>günü niçin 10 bin dolar gönderdiği de...</w:t>
        <w:br/>
        <w:t>Niçin gönderilir bu paralar bir uyuşturucu kaçakçısına?</w:t>
        <w:br/>
        <w:t>"Hayali ihracat" için mi? Yabancı şirketlerin "garantisiz</w:t>
        <w:br/>
        <w:t>alacakları" için mi?</w:t>
        <w:br/>
        <w:t>Sarı Avni'den, Tirnovalı'ya, Tirnovalı'dan ENKA'ya uzanan</w:t>
        <w:br/>
        <w:t>bu hesapların anlamı nedir?</w:t>
        <w:br/>
        <w:t>Merak ediyorum, soruyorum:</w:t>
        <w:br/>
        <w:t>"Sarı Avni" diye bilinen kaçakçının asıl adı Avni Karadurmuş'tur. "Sarı Avni", şimdi Avni Yaşar Musullulu adını aldı.</w:t>
        <w:br/>
        <w:t>Sari Avni'nin başka kimlikler altında şu anda italya'da yaşadığı sanılıyor.</w:t>
        <w:br/>
        <w:t>Sarı Avni'nin İsviçreli bir ortağı var: Adı Paul, soyadı</w:t>
        <w:br/>
        <w:t>Waridel.</w:t>
        <w:br/>
        <w:t>İsviçre'de uyuşturucu madde kaçakçılığı yapmak suçundan 13 yıla hükümlü, 1941 doğumlu Waridel, 14 Haziran</w:t>
        <w:br/>
        <w:t>1985 günü, ABD New York Bölge Mahkemesi yargıçlarına,</w:t>
        <w:br/>
        <w:t>"Amerikan ve Yunan istihbaratı adına çalıştığını" söylediği</w:t>
        <w:br/>
        <w:t>biliniyor. (CR.286 (2NL) Tutanak, s. 120).</w:t>
        <w:br/>
        <w:t>Dahası var:</w:t>
        <w:br/>
        <w:t>"Sarı Avni'nin Zürih'te bir turizm şirketi vardı. Adı "Sultan</w:t>
        <w:br/>
        <w:t>Turizm.." Sultan Turizm'in bir de yönetim kurulu başkanı var:</w:t>
        <w:br/>
        <w:t>Adı Cristian Schmid.</w:t>
        <w:br/>
        <w:t>Sarı Avni'nin ortağı Avukat Schmid, uzun süre Zürih'teki</w:t>
        <w:br/>
        <w:t>Türk Hava Yollarn'nın avukatlığını da yapmış!</w:t>
        <w:br/>
        <w:t>Ne zamana kadar? Yakın zamana kadar. 1984'e kadar...</w:t>
        <w:br/>
        <w:t>Sarı Avni, Amerikan ve Yunan istihbaratı, THY Zürih Şubesi Hukuk Danışmanlığı işte böyle iç içe çalışmış yıllar Emniyet görevlilerine maaşlarin yüzde 11'i tutarında ödenen tazminatın, maaşın yüzde 13'üne çıkarılması, hâkim ve savcılara maaşlarinın yüzde 95'i oranında brüt olarak ödenen tazminatın net olarak</w:t>
        <w:br/>
        <w:t>ödenmesi kararlaştırıldı.</w:t>
        <w:br/>
        <w:t xml:space="preserve"> Teknik personel ve saghk personeline ödenen tazminat oranı yüzde 30'dan yüzde 35, genel hizmetler</w:t>
        <w:br/>
        <w:t>için ödenen tazZminat da yüzde 35'ten</w:t>
        <w:br/>
        <w:t>yüzde 55'e çıkarıldı.</w:t>
        <w:br/>
        <w:t>Görevi başında şehit olan personelin aisesine ödenen tazminat tutarı 4 kat attırılarak 3 milyon liradan</w:t>
        <w:br/>
        <w:t>12 milyon liraya çıkarıldı.</w:t>
        <w:br/>
        <w:t>Düz kadro memurlara derecelerine göre verilen en az 350, en yüksek 400 olan yan ödeme puanı en az</w:t>
        <w:br/>
        <w:t>375'e en fazla 425'e yükseltildi.</w:t>
        <w:br/>
        <w:t>Yeni yıl, yepyeni sevinçler</w:t>
        <w:br/>
        <w:t>getirsin ülkemize.</w:t>
        <w:br/>
        <w:t>Bereketin mutluluğu kucaklasın</w:t>
        <w:br/>
        <w:t>insanlarımızı.</w:t>
        <w:br/>
        <w:t>tüm</w:t>
        <w:br/>
        <w:t>са...</w:t>
        <w:br/>
        <w:t>Emekliler: Emekli aylıklarının hesaplanmasında uygulanan katsayı da</w:t>
        <w:br/>
        <w:t>70'ten 84'e yükselecek. Ayrıca, 25</w:t>
        <w:br/>
        <w:t>yıllık hizmet süresi için aylık bağlama oranı da yüzde 70'ten yüzde 75'e</w:t>
        <w:br/>
        <w:t>yükseltildi.</w:t>
        <w:br/>
        <w:t>Memur emeklilerine ödenen yakacak yardımı 40 bin liradan 53 bin liraya, işçi emeklilerinin yakacak yardımı da 34 bin liradan 45 bin liraya</w:t>
        <w:br/>
        <w:t>yükselecek.</w:t>
        <w:br/>
        <w:t>Sarı Avni'nin banka hesaplarında 100721 numarada Ahmet Ümit Akçal adı göze çarpıyor. Kim bu Akçal?</w:t>
        <w:br/>
        <w:t>3 Mart 1981'de Sarı Avni'nin hesabından 150 bin dolar</w:t>
        <w:br/>
        <w:t>gitmiş Ahmet Ümit Akçal'a... Allah, Allah!</w:t>
        <w:br/>
        <w:t>İşler çok karışık... Kimin eli, kimin cebinde belli değil...</w:t>
        <w:br/>
        <w:t>Behçet Cantürk, Emin Gorpe ve İsmet Hilmi Balcı iş ortağı... Balcı, 196973 döneminde AP milletvekili olarak</w:t>
        <w:br/>
        <w:t>TBMM'de görev yapmış... Daha önce de Çalışma Bakanlığı Özel Kalem Müdürlüğü'nde bulunmuş.. Emin Gorpe adı</w:t>
        <w:br/>
        <w:t>son olarak geçenlerde konu ettiğimiz Anamur gümrüğünden yapılan "hayali ihracat" işine karışmış...</w:t>
        <w:br/>
        <w:t>Uyuşturucu Madde kaçakçısı Tirnovalı'nın hesabından</w:t>
        <w:br/>
        <w:t>7.1.1985 günü "Soydan Pazarlama A.Ş."nin, "Uluslararası Endüstri ve Ticaret Bankası Elmadağ Şubesi"ndeki hesabına</w:t>
        <w:br/>
        <w:t>"251497" sayılı gümrük çıkış beyannamesi uyarınca gönderilen para da 35.543.75 dolar.</w:t>
        <w:br/>
        <w:t>Yilın ilk günü böyłe "karışık ilişkiler"i okuyunca insanın</w:t>
        <w:br/>
        <w:t>sinirleri bozulur.</w:t>
        <w:br/>
        <w:t>Haydi yarın, Antalya'da bir sahil sitesinde buluşalım. Biraz temiz hava alırız da!</w:t>
        <w:br/>
        <w:t>Yeni katsayı ile 1475 sayılı iş kanunu kapsamındaki işçilerin I yıllık hizmet karşılığı alabilecekleri kıdem tazminatın tavanı 394 bin 800 liraya çıkti.</w:t>
        <w:br/>
        <w:t>1987 yılının ikinci yarısında kıdem</w:t>
        <w:br/>
        <w:t>tazminatı tavanı 329 bin lira idi.</w:t>
        <w:br/>
        <w:t>Aylık sigorta matrahı da 537 bin</w:t>
        <w:br/>
        <w:t>600 liraya yükseldi. Daha önce aylık</w:t>
        <w:br/>
        <w:t>sigorta matrahının tavanı 448 bin 20</w:t>
        <w:br/>
        <w:t>lira clarak uygulanıyordu.</w:t>
        <w:br/>
        <w:t>EMEKLİ AYLIKLARI</w:t>
        <w:br/>
        <w:t>1</w:t>
        <w:br/>
        <w:t>2</w:t>
        <w:br/>
        <w:t>4.</w:t>
        <w:br/>
        <w:t>8.</w:t>
        <w:br/>
        <w:t>10</w:t>
        <w:br/>
        <w:t>11</w:t>
        <w:br/>
        <w:t>12</w:t>
        <w:br/>
        <w:t>1</w:t>
        <w:br/>
        <w:t>79.968 80.262 80.555 80.850 81.144 81.438 81.732 82.026 82.320</w:t>
        <w:br/>
        <w:t>76.440 76.734 77.028 77.322 77.616 77.910 78.204 78.498 78.792 79.086 79.380 79.674</w:t>
        <w:br/>
        <w:t>T.C.ZİRAAT</w:t>
        <w:br/>
        <w:t>BANKASI</w:t>
        <w:br/>
        <w:t>72.912 73.206 73.500 73.794 74.088 74.382 74.676 74.970 75.264 75.558 75.852 76.146</w:t>
        <w:br/>
        <w:t>69.384 69.678 69.972 70.266 70.560 70.854 71.148 71.442 71.736</w:t>
        <w:br/>
        <w:t>72.030 72.324 72.618</w:t>
        <w:br/>
        <w:t>5</w:t>
        <w:br/>
        <w:t>65.856 66.150 66.444 66.738 67.032 67.326 67.620 67.914 68.208 68.502 68.796 69.090</w:t>
        <w:br/>
        <w:t>62.328 62.622 62.916 63.210 63.504 63.798 64.092 64.386 64.680 64.974 65.268 65.562</w:t>
        <w:br/>
        <w:t>58.800 59.094 59.388 59.682 59.976 60.270 60.564 60.858 61.152 61.446 61.740 62.034</w:t>
        <w:br/>
        <w:t>55.272 55.566 55.860 56.154 56.448 56.742 57.036 57.330 57.624 57.918 58.212 58.506</w:t>
        <w:br/>
        <w:t>51.744 52.038 52.332 52.626 52.920 53.214 53.508 53.802 54.096 54.390 54.684 54.978</w:t>
        <w:br/>
        <w:t>10</w:t>
        <w:br/>
        <w:t>48.216 48.510 48.804 49.098 49.392 49.686 49.980 50.274 50.568 50.862 51.156 51.450</w:t>
        <w:br/>
        <w:t>11</w:t>
        <w:br/>
        <w:t>44.688 44.982 45.276 45.570 45.864 46.158 46.452 46.746 47.040 47.334 47.628 47.922</w:t>
        <w:br/>
        <w:t>12</w:t>
        <w:br/>
        <w:t>41.160 41.454 41.748 42.042 42.336 42.630 42.924 43.218 43.512 43.806 44.100 44.394</w:t>
        <w:br/>
        <w:t>Not: Bu rakamlara aynca belirlenecek yakacak yardımı eklenecek. Yakacak yardımının net 45 bin lira olması bekleniyor.</w:t>
        <w:br/>
        <w:t xml:space="preserve"> </w:t>
      </w:r>
      <w:r>
        <w:t>1 OCAK.1988 ****</w:t>
        <w:br/>
        <w:t>HABERLERİN DEVAMI</w:t>
        <w:br/>
        <w:t>CUMHURİYET/11</w:t>
        <w:br/>
        <w:t>Kaçakçıların para işleri</w:t>
        <w:br/>
        <w:t>88 için umutlu mesajlar</w:t>
        <w:br/>
        <w:t>Vergide acıtatlı paket</w:t>
        <w:br/>
        <w:t>(Baştarafı 1. Sayfada)</w:t>
        <w:br/>
        <w:t>(Baştarafı 1. Sayfada)</w:t>
        <w:br/>
        <w:t>İsmail Metin, Bay Bener, Bay Çakmek, M.Tanju Şimgek, Saksek Tekstil, Zlya Göymen, Hasan Haşimoglu, Ahmet Umit Akçal, Mehmet</w:t>
        <w:br/>
        <w:t>Cantas, Irfan Parlak gibi kişi ve şirket adları geçiyor.</w:t>
        <w:br/>
        <w:t>Bu arada edinilen bilgilere göre,</w:t>
        <w:br/>
        <w:t>Soydan Pazarlama Ithalat ve İhracat,</w:t>
        <w:br/>
        <w:t>Rahmi Soydan, Eyüp Tirnovalı ve Irfan Soydan, Şimşek Tekstil Sanayi</w:t>
        <w:br/>
        <w:t>Ticaret AŞ, Mehmet, Salih, Yusuf,</w:t>
        <w:br/>
        <w:t>Alirıza ve Eyüp Şimşek, Sakfer Gemi Inşaat Limited Şirketi, Bekir Çelenk, kardeşi Sakıp Çelenk, A. Çavuşoğlu ve Salih Memişoğlu, Arkas</w:t>
        <w:br/>
        <w:t>AŞ, Beril Şaşmaz, Ahmet Şaşmaz,</w:t>
        <w:br/>
        <w:t>Çetin Şaşmaz ve Josefin Ikart, Gençler AŞ Nesim Akar, Perkam Deniz</w:t>
        <w:br/>
        <w:t>Nakliyat Ithalat ve İhracat Şirketinin İsmailMetin Bener, Süleyman</w:t>
        <w:br/>
        <w:t>Ayaydın ve Nuran Yiğitgil üzerine kayıth oldukları belirlendi.</w:t>
        <w:br/>
        <w:t>Avni Karadurmuş'un Isviçre'nin</w:t>
        <w:br/>
        <w:t>Zürih kentinde "Banque De Commerce Et De Placenmets" adh bankadaki özel hesabına dünyanın dört</w:t>
        <w:br/>
        <w:t>bir yanından para geliyor ya da gönderiliyor.</w:t>
        <w:br/>
        <w:t>12 Eylül 1980 tarihinden önce yurtdışına kaçan Avni Karadurmuş, uzun</w:t>
        <w:br/>
        <w:t>süre Zürih'te yaşadıktan sonra ortalıktan kayboldu. "Musullulu" adına</w:t>
        <w:br/>
        <w:t>düzenlenmiş sahte pasaport ile dolaşan Sarı Avni'nin bir başka kimlik altinda Italya'da yaşadığı sanılıyor.</w:t>
        <w:br/>
        <w:t>1985 yılı kasım ayında tutuklanan</w:t>
        <w:br/>
        <w:t>Sabit Tirnovalı'nın Isviçre'deki banka hesabına fındık dışsatımcısı ve eski Avrupa Ülkücü Türk Federasyonu Başkanı Lokman Kondakçı'nın 28</w:t>
        <w:br/>
        <w:t>Mart 1983 günü 150 bin Alman markı gönderdiği de saptandı.</w:t>
        <w:br/>
        <w:t>Sabit Tirnovalı'nın Zekir Soydan</w:t>
        <w:br/>
        <w:t>ile açtırdığı ortak hesapta "UBS, Zürich, Okumuş, Compte 51652061 O"</w:t>
        <w:br/>
        <w:t>kaydına da rastlanıyor. Tirnovalı'nın</w:t>
        <w:br/>
        <w:t>hesabından 10 Kasım 1981 günü,</w:t>
        <w:br/>
        <w:t>"Middland Bank, Queens Sretter</w:t>
        <w:br/>
        <w:t>Branch Cardiff" adresinde "Dr. A.</w:t>
        <w:br/>
        <w:t>Türkeş" adına 500 L/STG gönderildiği anlaşılıyor.</w:t>
        <w:br/>
        <w:t>Uyuşturucu madde kaçakçılığı suçundan Italya'da tutuklu bulunan</w:t>
        <w:br/>
        <w:t>Tirnovalı'nın 1 Haziran 1984 günü</w:t>
        <w:br/>
        <w:t>Uluslararası Endüstri ve Ticaret Bankası aracılığı ile "Proeks" adh bir şirkete 87 bin 726 dolar gönderdiği de</w:t>
        <w:br/>
        <w:t>belirlendi. Uluslararası Endüstri ve</w:t>
        <w:br/>
        <w:t>Ticaret Bankası'nın İstanbul Elmakolye, bilezik ve benzerleri, klimalar,</w:t>
        <w:br/>
        <w:t>buzdolapları, dipfrizler, elektrikli ve</w:t>
        <w:br/>
        <w:t>elektriksiz şofbenler, çamaşır kurutma makineleri, çamaşır makineleri,</w:t>
        <w:br/>
        <w:t>mikserler, elektrik süpergesi, meyve</w:t>
        <w:br/>
        <w:t>ve sebze sıkacakları, mutfak öğütücüleri, diğer elektromekanik ev aletleri, radyo ve televizyon, binek otomobilleri, spor gemileri, pikaplar,</w:t>
        <w:br/>
        <w:t>teyp ve benzerleri, videolar, video</w:t>
        <w:br/>
        <w:t>bantları, video plaklar.</w:t>
        <w:br/>
        <w:t>dağ Şubesi'ne "Soydan Pazarlama" (Baştarafı 1. Sayfada)</w:t>
        <w:br/>
        <w:t>şirketine Tirnovalı'nın gönderdiği para 35 bin 543.75 dolar. "Temel Pazarlama İthalat ve İhracat AŞ" şirketine 30 Ocak 1985 günü Tirnoval'nın 20 bin Fransız Frangı gönderdiği de saptandı.</w:t>
        <w:br/>
        <w:t>Sabit Tirnovalı'nın Isviçre'deki</w:t>
        <w:br/>
        <w:t>banka hesabında adları geçen Türklerin listesi şöyle:</w:t>
        <w:br/>
        <w:t>"Renan Taşçıoğlu, M. N. Akar, M.</w:t>
        <w:br/>
        <w:t>W. Akar, Ali Fahri Hallaç, M. Erol</w:t>
        <w:br/>
        <w:t>Başar, Rahmi Soydan, Hacı İsmail</w:t>
        <w:br/>
        <w:t>Çopur, Mehmet Turgut, Sema Günolay, M. Nihat Bozer, Ayşe Nahide,</w:t>
        <w:br/>
        <w:t>Hüseyin Şevki Tanın, Müge Konuralp, Recep Yaygan, M. Hakverdi, M.</w:t>
        <w:br/>
        <w:t>Ahmet Bütün, Ayşe Komili, Şefik</w:t>
        <w:br/>
        <w:t>Özdemir, Orhan Dardelen, Birsin</w:t>
        <w:br/>
        <w:t>Nebrure, Arda İslam Ümiken, Terakki Şirketi (Bu şirketin Credit Suisse</w:t>
        <w:br/>
        <w:t>hesabından Tirnovalı'ya 25 bin FS</w:t>
        <w:br/>
        <w:t>gönderilmiş), Hasan Zernes, Ülker</w:t>
        <w:br/>
        <w:t>Elverir, Engin Uysal, Aslan Ramazan, Selta Şirketi, Nuri Olcay, Ramazan Arslan, S. Berberoğlu, Niyazi Baden, Esen Gürsel, Enver Altıntaş, F.</w:t>
        <w:br/>
        <w:t>Birsin, Nuri Olcay, Nurettin Sultanoğlu, Mehmet Dursun."</w:t>
        <w:br/>
        <w:t>Tirnovalı'nın New York'ta Chemical Bank'da hesabı bulunan M. G.</w:t>
        <w:br/>
        <w:t>Üner'e gönderdiği para 70 bin dolar.</w:t>
        <w:br/>
        <w:t>Tirnovalı'nın hesabından, Yılmaz Sazak'ın Londra'daki Barklays Bank</w:t>
        <w:br/>
        <w:t>daki hesabına gönderilen para 10 bin</w:t>
        <w:br/>
        <w:t>dolar.</w:t>
        <w:br/>
        <w:t>Tirnovalı'nın hesaplarında adı görülen Ersen Gürsel'in İtalya'da uyuşturucu madde kaçakçılığı nedeniyle</w:t>
        <w:br/>
        <w:t>tutuklandığı da belli oldu. Tirnovah'nin Gürsel'in Zürih'deki UBS Bankası'ndaki 370.234.60 P hesabında</w:t>
        <w:br/>
        <w:t>çeşitli tarihlerde Tirnovalh tarafından</w:t>
        <w:br/>
        <w:t>para gönderildiği ortaya çıktı.</w:t>
        <w:br/>
        <w:t>Tirnovalı'nın 25 Kasım 1983 tarihinde "Akbank TAŞ, İstanbul, Ref</w:t>
        <w:br/>
        <w:t>Akbank's 47483/999" numaralı hesaba 152 bin FLH havale ettiği anlaşıldı.</w:t>
        <w:br/>
        <w:t>Bu bilgiler, Italyan polisi tarafından saptandı. Daha sonra banka dekontlarını ve hesap cetvellerini içeren</w:t>
        <w:br/>
        <w:t>belge fotokopileri Emniyet Genel</w:t>
        <w:br/>
        <w:t>Müdürlüğü Kaçakçılık Daire Başkanlığı tarafından Ankara 4 No'lu Sikıyönetim Askeri Mahkemesi'ne</w:t>
        <w:br/>
        <w:t>gönderildi. Bu belgeler, davası Ankara'dan Diyarbakır Sıkıyönetim</w:t>
        <w:br/>
        <w:t>Mahkemesi'ne gönderilen Behçet gerek hükümetle yapıcı diyaloglara</w:t>
        <w:br/>
        <w:t>Cantürk'ün dosyalarına girdi.</w:t>
        <w:br/>
        <w:t>Sigara ve içki yanı sıra gelir ve kurumlar vergisi mükelleflerinin savunma sanayiine yaptıkları katkı da yükseldi. Buna göre, dahilde üretilen sigaralardan paket başına 10 lira olarak yapılan Savunma Sanayii Fonu</w:t>
        <w:br/>
        <w:t>kesintisi 20 liraya çıkarıldı. İçkilerden</w:t>
        <w:br/>
        <w:t>alınan pay da yüzde 100 arttırıldı.</w:t>
        <w:br/>
        <w:t>Bu arada Gelir ve Kurumlar Vergisi mükelleflerinden vergi ödenmesi sırasında tahsil olunan yüzde 3 oranındaki savunma sanayii fon kesintisi yüzde 4'e çıkarıldı.</w:t>
        <w:br/>
        <w:t>lirlendi.</w:t>
        <w:br/>
        <w:t>İnönü'nün mesajı</w:t>
        <w:br/>
        <w:t>Daha önce 240.000 lira olan yerli</w:t>
        <w:br/>
        <w:t>Renault otomobillerle Tofaş'ın ürünü Şahin ve Serçe markalı araçlarda</w:t>
        <w:br/>
        <w:t>alım vergisi 300.000 liraya yükseldi.</w:t>
        <w:br/>
        <w:t>Tofaş'ın Doğan ve Kartal markalı</w:t>
        <w:br/>
        <w:t>araçları ile yerli Ford binek otolarında 400.000 lira olam alım vergisi de</w:t>
        <w:br/>
        <w:t>500.000 liraya yükseltildi.</w:t>
        <w:br/>
        <w:t>Yeni düzenleme ile en düşük taşıt</w:t>
        <w:br/>
        <w:t>alım vergisi 60.000 liradan 75.000 liraya çıkarıldı. Buna göre, 9 ve daha</w:t>
        <w:br/>
        <w:t>yukarı yaştaki 950 kilonun altında</w:t>
        <w:br/>
        <w:t>ağırlıkta binek otomobillerinin satıgut Özal ise "Toplumun tüm kesimlerine dalgadalgahoşgörü yayılıyor"</w:t>
        <w:br/>
        <w:t>dedi.</w:t>
        <w:br/>
        <w:t>lık, süt ve yoğurt, yumurta ve beyaz</w:t>
        <w:br/>
        <w:t>peynir, şeker pancarının işlenmesiyle elde edilen toz, kristal ve kesme seker, kuru fasulye, buğday, bulgur,</w:t>
        <w:br/>
        <w:t>mercimek, bakla, nohut, arpa, misır,</w:t>
        <w:br/>
        <w:t>soya, yulaf, çavdar, çeltik, pirinç,</w:t>
        <w:br/>
        <w:t>buğday unu, irmik, makarna, hayvan</w:t>
        <w:br/>
        <w:t>yemi olarak kullanılan küspe, kepek,</w:t>
        <w:br/>
        <w:t>razmol, balık unu, et unu, kemik</w:t>
        <w:br/>
        <w:t>unu, kan unu ve her türlü fenni karma yemler, ekmek, zeytin, yemeklik</w:t>
        <w:br/>
        <w:t>katı ve sıvı bitkisel yağlar, yemeklik</w:t>
        <w:br/>
        <w:t>katı ve sıvı yağların üretiminde kullanılan ham yağlar, tereyağı, pamuk</w:t>
        <w:br/>
        <w:t>çiğiti ve pamuk tohumu, taze sebze</w:t>
        <w:br/>
        <w:t>ve meyveler, patates, kuru soğan, sarimsak.</w:t>
        <w:br/>
        <w:t>SHP Genel Başkanı Erdal İnönü</w:t>
        <w:br/>
        <w:t>de yeni yıl mesajında, 1988'in huzur</w:t>
        <w:br/>
        <w:t>getirmesini dileyerek, enflasyonun</w:t>
        <w:br/>
        <w:t>kontrol edilmesini, geçim sıkıntılarının azaltılmasını, baskıların kaybolmasını istedi.</w:t>
        <w:br/>
        <w:t>Cumhurbaşkanı Evren</w:t>
        <w:br/>
        <w:t>Cumhurbaşkanı Kenan Evren yeni yıl nedeniyle bir kutlama mesaji</w:t>
        <w:br/>
        <w:t>yayımlayarak, cumhuriyetin kuruluşundan bu yana önemli mesafeler</w:t>
        <w:br/>
        <w:t>alındığını ve başarılı işler yapıldığıni söyledi.</w:t>
        <w:br/>
        <w:t>Cumhurbaşkanı Evren, yeni yıl</w:t>
        <w:br/>
        <w:t>mesajında, birçok ülkede terör olaylarının etkisini sürdürdüğünü, Afrika'nın bazı yörelerinde açlıkian milyonlarca insan öldüğünü ifade ederek, ABD ile Sovyetler Birliği arasında orta menzilli füzelerin kaldırılmasını öngören anlaşma imzalanmasıni huzurlu ve güvenli bir dünya için</w:t>
        <w:br/>
        <w:t>önemli tarihi bir adım olarak niteledi.</w:t>
        <w:br/>
        <w:t>Demirel'in mesajı</w:t>
        <w:br/>
        <w:t>DYP Genel Başkanı Süleyman Demirel yeni yıl mesajında, 1983 rejiminin güdümlü niteliğinin 1987 seçimi</w:t>
        <w:br/>
        <w:t>ile tamamen ortadan kaldırılması gerektiğini belirterek, "Olağanüstü hal</w:t>
        <w:br/>
        <w:t>şartlarının devam ettirilmesinde ülkenin yaran yoktur" dedi.</w:t>
        <w:br/>
        <w:t>Demirel, ülkenin doğruları öğrenmesi gerektiğini ifade ederek, Yüzde 8 KDV</w:t>
        <w:br/>
        <w:t>TBMM'nin hakiki yerini alma ve gerçek sorumluluklarını yüklenme noktasında bulunduğunu kaydetti.</w:t>
        <w:br/>
        <w:t>Oto vergileri</w:t>
        <w:br/>
        <w:t>OLAYLARIN</w:t>
        <w:br/>
        <w:t>Yerli otomooillerden en az 6.000 lira olan yıllık motorlu taşıtlar vergisi</w:t>
        <w:br/>
        <w:t>10.000 liraya çıkarıldı. 16 ve daha</w:t>
        <w:br/>
        <w:t>yüksek yaştaki yerli otomobillerden</w:t>
        <w:br/>
        <w:t>yılda 10.000 lira vergi alınacak. Böylece motorlu taşıt vergileri yüzde 66.7</w:t>
        <w:br/>
        <w:t>oranında artış gördü.</w:t>
        <w:br/>
        <w:t>Renault, Şahin ve Serçe otomobillerden 16 yaş arasında olanlardan</w:t>
        <w:br/>
        <w:t>halen yıllık 24.000 lira olan motorlu</w:t>
        <w:br/>
        <w:t>taşıtlar vergisi 1 ocaktan itibaren</w:t>
        <w:br/>
        <w:t>40.000 lira olacak. Doğan ve Kartallar için yıllık vergi miktarı 36.000 liradan 60.000 liraya çıkarıldı.</w:t>
        <w:br/>
        <w:t>Bakanlar kurulunun dünkü Resmi</w:t>
        <w:br/>
        <w:t>Gazete'nin mükerrer sayısında yayımlanan, Maliye ve Gümrük Bakani Ahmet Kurtcebe Alptemoçin'in</w:t>
        <w:br/>
        <w:t>açıkladığı düzenlemeye göre, lūks</w:t>
        <w:br/>
        <w:t>otomobiller için halen 540.000 lira</w:t>
        <w:br/>
        <w:t>olan yıllık verginin üst sınırı 800.000</w:t>
        <w:br/>
        <w:t>lira olarak uygulanacak.</w:t>
        <w:br/>
        <w:t>Minibüs, otobūs, kamyonet, kamyon ve çekicilerde motorlu taşıt vergisi de yüzde 50 oranında arttırıldı.</w:t>
        <w:br/>
        <w:t>sından 60.000 lira yerine 75.000 lira</w:t>
        <w:br/>
        <w:t>vergi alınacak. Lüks otomobillerde</w:t>
        <w:br/>
        <w:t>halen 1.920.000 lira olan taşıt alım ARDINDAKI</w:t>
        <w:br/>
        <w:t>vergisinin üst sınırı da 2.400.000 liraya çıkarıldı.</w:t>
        <w:br/>
        <w:t>GERÇEK</w:t>
        <w:br/>
        <w:t>Vergi dilimi ve hayat</w:t>
        <w:br/>
        <w:t>standardı göstergeleri</w:t>
        <w:br/>
        <w:t>İnsan sağlığı ile ilgili ilaçlar, bu</w:t>
        <w:br/>
        <w:t>ilaçların hammaddeleri, aşı ve biyolojik serumlar, kan teslimleri, vergi</w:t>
        <w:br/>
        <w:t>ve resimlerden muaf olarak ithal edilecek tarım ilaçları, teknik maddeleri,</w:t>
        <w:br/>
        <w:t>teknik madde üretiminde kullanılan</w:t>
        <w:br/>
        <w:t>hammaddeler, çekici tuzaklar, zirai</w:t>
        <w:br/>
        <w:t>mücadele ilaçları (satışı için Tarım</w:t>
        <w:br/>
        <w:t>Orman Köyişleri Bakanlığı'ndan</w:t>
        <w:br/>
        <w:t>ruhsat alınması zorunları olanlar),</w:t>
        <w:br/>
        <w:t>bunların hammaddeleri, sağlık harcamaları, zirai mücadele hizmetleri,</w:t>
        <w:br/>
        <w:t>poşetlenerek satılanlar dışındaki gazete, dergi, kitap ve benzeri yayınlar,</w:t>
        <w:br/>
        <w:t>traktör, anaokulu, kreş, dershane ve</w:t>
        <w:br/>
        <w:t>okul harcamaları.</w:t>
        <w:br/>
        <w:t>Yeni düzenleme ile gelir vergisi alınırken yüzde 25 vergiye tabi tutulan</w:t>
        <w:br/>
        <w:t>3 milyonluk ilk dilim 5 milyona çıkarıldı. 510 milyon lira arasında bir</w:t>
        <w:br/>
        <w:t>gelire sahip olanlardan ilk 5 milyon</w:t>
        <w:br/>
        <w:t>için yüzde 25, ikinci 5 milyon için</w:t>
        <w:br/>
        <w:t>yüzde 30 kesinti yapılacak. Dilimler</w:t>
        <w:br/>
        <w:t>katlanarak belirlenecek ve uygulanacak vergi oranı her dilim için 5'er puan yükselecek.</w:t>
        <w:br/>
        <w:t>Götürülük limitleri de yüzde 50</w:t>
        <w:br/>
        <w:t>oranında arttırıldı. Hayat standardı</w:t>
        <w:br/>
        <w:t>göstergeleri ise kalkınmada birinci</w:t>
        <w:br/>
        <w:t>derecede öncelikli yörelerde aynen</w:t>
        <w:br/>
        <w:t>korundu. 15 ili kapsayan bu yörelerde</w:t>
        <w:br/>
        <w:t>ikinci sınıf defter tutanlar 900.000,</w:t>
        <w:br/>
        <w:t>birinci sınıf defter tutanlar ise</w:t>
        <w:br/>
        <w:t>1.600.000 üzerinden vergi ödemekle</w:t>
        <w:br/>
        <w:t>yükümlüler. Bu rakam ikinci derecede öncelikli yörelerde yüzde 25 fazlasıyla ödenecek, diğer yörelerde ise</w:t>
        <w:br/>
        <w:t>yüzde 75 arttırılacak. Yani birinci sınıf defter sahibi en az 2.800.000 lira, ikinci sınıf defter sahibi ise en az</w:t>
        <w:br/>
        <w:t>(Baştarafı I. Sayfada)</w:t>
        <w:br/>
        <w:t>ların yüzde 36'sını toplayabilmiştir. Yüzde 64 oraninda yurttaş</w:t>
        <w:br/>
        <w:t>yaşamından hoşnut değildir.</w:t>
        <w:br/>
        <w:t>Böyle bir durumda yeni yıla</w:t>
        <w:br/>
        <w:t>büyük çoğunluğun iyimserlik ve</w:t>
        <w:br/>
        <w:t>sevinçle girdiğini söylemek gereksiz ve yararsız olacaktır.</w:t>
        <w:br/>
        <w:t>1988'i umutla karşıladığımızı</w:t>
        <w:br/>
        <w:t>söyleyemeyiz; çünkü iyimserliğin</w:t>
        <w:br/>
        <w:t>ve umudun, gerçekçilikten uzaklaşmak anlamına gelmediğini biliyoruz.</w:t>
        <w:br/>
        <w:t>Önümüzdeki günlerde; acıda,</w:t>
        <w:br/>
        <w:t>sevinçte, güçlükleri üstlenmede</w:t>
        <w:br/>
        <w:t>ve özveri gösterme yolunda paylaşımcılığın bütün toplumda benimsenmesi, daha adaletli, mutlu</w:t>
        <w:br/>
        <w:t>ve umutlu bir Türkiye için kaçınilmaz şarttır.</w:t>
        <w:br/>
        <w:t>Bütün okurlarımızın yeni yılinı bu düşüncelerle kutluyoruz.</w:t>
        <w:br/>
        <w:t>Akbulut'un mesajı</w:t>
        <w:br/>
        <w:t>Ecevit'in mesajı</w:t>
        <w:br/>
        <w:t>TBMM Başkanı Yıldırım Akbulut</w:t>
        <w:br/>
        <w:t>da yayımladığı yeni yıl mesajında, demokratik parlamenter rejimin yaşatılması için Meclis'in üzerine düşen</w:t>
        <w:br/>
        <w:t>görevi eksiksiz yerine getireceğini</w:t>
        <w:br/>
        <w:t>söyledi. Akbulut, hür, adil ve eşit bir</w:t>
        <w:br/>
        <w:t>biçimde yapılan genel seçim sonunda Türk milletinin demokratik parlamenter rejime olan inancını bir kere</w:t>
        <w:br/>
        <w:t>daha gösterdiğini belirterek, "Artık</w:t>
        <w:br/>
        <w:t>bütün dünyanın ve özellikle içinde</w:t>
        <w:br/>
        <w:t>yer aldığımız Batı ittifakının Türkiye'deki demokratik parlamenter rejim üzerindeki tartışmalarını sona erdireceğine inanmaktayız" dedi.</w:t>
        <w:br/>
        <w:t>DSP Genel Başkanı Bülent Ecevit</w:t>
        <w:br/>
        <w:t>ise, 1988 yılının ekonomik bakımdan</w:t>
        <w:br/>
        <w:t>kolay bir yıl olmayacağını vurgulayarak, demokrasimizin de büyük eksiklikleri bulunduğunu söyledi.</w:t>
        <w:br/>
        <w:t>Türkİş'in mesajı</w:t>
        <w:br/>
        <w:t>Türkİş Yönetim Kurulu da yayımladığı yeni yıl mesajında, TBMM'nin</w:t>
        <w:br/>
        <w:t>işçi sorunlarına eğilmesini, hür sendikacılık önündeki antidemokratik</w:t>
        <w:br/>
        <w:t>engellerin kaldırılmasını istedi.</w:t>
        <w:br/>
        <w:t>Yüzde 15 KDV</w:t>
        <w:br/>
        <w:t>Narin</w:t>
        <w:br/>
        <w:t>Taşıt alım vergisi</w:t>
        <w:br/>
        <w:t>Türkiye İşveren Sendikaları Konfederasyonu (TİSK) Yönetim Kurulu Başkanı Halit Narin, Türkiye'nin</w:t>
        <w:br/>
        <w:t>en büyük gereksiniminin siyasal ve</w:t>
        <w:br/>
        <w:t>sosyal barış içinde hızlı kalkınma olduğunu belirtti.</w:t>
        <w:br/>
        <w:t>Havyar, kolonya, losyon, parfüm,</w:t>
        <w:br/>
        <w:t>rujlar, deodorant, tilki, tavşan, sansar, karakul, astragan, vizon postlarn, kürk mamulleri, taklit kürkler,</w:t>
        <w:br/>
        <w:t>kristal eşya ve avizeler, inci, elmas</w:t>
        <w:br/>
        <w:t>(pırlanta dahil), safir, zümrüt, yakut,</w:t>
        <w:br/>
        <w:t>sanayi dışında kullanılan diğer değerli taslar, inciden ve kıvmetli taslardan</w:t>
        <w:br/>
        <w:t>Yeni düzenleme ile, taşıt alım vergisine yüzde 25 ile yüzde 100 arasında değişen oranlarda zam yapıldı. Yapılan son zam ile sıfır kilometre yerli otomobillerin alım vergisi, 300.000</w:t>
        <w:br/>
        <w:t>lira ile 500.000 lira arasında beÖzalın mesajı</w:t>
        <w:br/>
        <w:t>Başbakan Turgut Özal, Türk insaninın yaklaşımlarında da "cag</w:t>
        <w:br/>
        <w:t>atlama" görüldüğünü belirterek,</w:t>
        <w:br/>
        <w:t>"Toplumun bütün kesimlerine dalga</w:t>
        <w:br/>
        <w:t>dalga sevgi ve hoşgörü yayıhyor" dedi. Özal, yeni yıl mesajında Türk insanının giderek daha sevecen, hoşgörülü ve uzlaşmacı olduğunu kaydederek, "Siyasetçilerimiz muhaliflerinin en ağır eleştirilerini bile tahammülle karşılıyor, pınl pirıl gençlerimiz, çocuklarımız bilgisayar dünyasının ışıltıları içinde doyumsuz arkadaşlıklar kuruyor, işçi işveren</w:t>
        <w:br/>
        <w:t>kuruluşları gerek kendi aralarında</w:t>
        <w:br/>
        <w:t>girmeyi tercih ediyor" dedi.</w:t>
        <w:br/>
        <w:t>GÖZLEM</w:t>
        <w:br/>
        <w:t>Memura</w:t>
        <w:br/>
        <w:t>(Baştaraft 1. Sayfada)</w:t>
        <w:br/>
        <w:t>UĞUR MUMCU</w:t>
        <w:br/>
        <w:t>için aylık net 1.500 lira katkı sağlandığını belirtti.</w:t>
        <w:br/>
        <w:t>Yapılan yeni düzenlemeyle, 15'nci</w:t>
        <w:br/>
        <w:t>derecenin birinci kademesindeki en</w:t>
        <w:br/>
        <w:t>düşük aylıklı memurun maaşı 64 bin</w:t>
        <w:br/>
        <w:t>734 liradan 84 bin 799 liraya yükselirken, 9/1. derecedeki öğretmen maaşı 96 bin 966 liradan 132 bin 849 liraya, 6/1. derecedeki kaymakamın</w:t>
        <w:br/>
        <w:t>maaşı 210 bin 448 liradan 305 bin 215</w:t>
        <w:br/>
        <w:t>liraya, 1/4. derecedeki profesörün</w:t>
        <w:br/>
        <w:t>maaşı 363 bin 120 liradan 508 bin 757</w:t>
        <w:br/>
        <w:t>liraya çıktı.</w:t>
        <w:br/>
        <w:t>Memur maaşlarındaki net artış</w:t>
        <w:br/>
        <w:t>oranının yüksek tutulması için Cumhurbaşkanı Kenan Evren'in hükümete daha önce direktif verdiği öğrenildi. Maliye ve Gümrük Bakanı Kurtcebe Alptemoçin, bu konudaki bir</w:t>
        <w:br/>
        <w:t>soruya şu karşılığı verdi:</w:t>
        <w:br/>
        <w:t>"Bakanlık olarak biz değişik alternatifleri içeren çalışmalarımızı sunduk. Tespit edilen rakamlar sayın</w:t>
        <w:br/>
        <w:t>Cumhurbaşkanımıza arzedildi. Başbakanın Cumhurbaşkanı ile dünkü</w:t>
        <w:br/>
        <w:t>görüşmesinde Başbakan Yardımcısı</w:t>
        <w:br/>
        <w:t>Kaya Erdem'le ben de bulundum. Sayın Cumhurbaşkanımız maaşlarla ilgili düzenlemeyi olumlu bulmuşlardır. Kendileri daha önce, Meclis konuşmasında da açıklamışlardır. Kendilerinin düşüncesi, memurumuzu</w:t>
        <w:br/>
        <w:t>enflasyona yenik düşürmemektir."</w:t>
        <w:br/>
        <w:t>Maliye ve Gümrük Bakanı Alptemoçin'in verdiği bilgiye göre maaşlarla ilgili yeni düzenlemeler özetle</w:t>
        <w:br/>
        <w:t>şöyle:</w:t>
        <w:br/>
        <w:t>Ögretmenlere uygulanan özel</w:t>
        <w:br/>
        <w:t>hizmet tazminatı göstergesi 300'den</w:t>
        <w:br/>
        <w:t>400'e çıkarıldı.</w:t>
        <w:br/>
        <w:t>(Baştarafı 1. Sayfada)</w:t>
        <w:br/>
        <w:t>lal Erdoğan'ın banka hesaplarını ele geçirir.</w:t>
        <w:br/>
        <w:t>Daha sonra bu banka hesapları, ilgileri nedeniyle Diyarbakır Sıkıyönetim Mahkemesi'nde yargılanmakta buiunan</w:t>
        <w:br/>
        <w:t>Behçet Cantürk'ün dava dosyaları arasına girer.</w:t>
        <w:br/>
        <w:t>Sabit Tirnovalı'nın "Trade Development Bank taki "138.591</w:t>
        <w:br/>
        <w:t>RL" hesabından 9.12.1983 günü, "gümrük çıkış beyannamesi</w:t>
        <w:br/>
        <w:t>23466" sayılı işleme dayanarak, Akbank İstanbul Galata Şubesi'ne biri 176 bin 400, biri de 323 bin 400 olmak üzere</w:t>
        <w:br/>
        <w:t>499 bin 400 dolar gönderilmiştir.</w:t>
        <w:br/>
        <w:t>"ENKA" bilindiği gibi ANAP ile iç içe olan bir "ayrıcalıklı</w:t>
        <w:br/>
        <w:t>şirket"tir. Bu şirketin uyuşturucu madde kaçakçılığından tutuklu Sabit Tirnovali ile ne gibi ilgisi vardır?</w:t>
        <w:br/>
        <w:t>Evet, "merak bu ya" soruyoruz.</w:t>
        <w:br/>
        <w:t>Avrupa'daki eski "ülkücü Türk Federasyonu Genel</w:t>
        <w:br/>
        <w:t>Başkanı" ve "findık dışsatımcısı" Lokman Kondakçı'nın 28</w:t>
        <w:br/>
        <w:t>Mart 1983 günü Cenevre'deki UBS aracılığı ile Sabit Tirnovalı'ya niçin 150 bin DM gönderdiğini de sormak istiyoruz.</w:t>
        <w:br/>
        <w:t>Yine "UBS Zürih, Okumuş, Compte 51652061 0" sayılı hesabın "Okumuş Holding" ile bir ilgisi olup olmadığını da...</w:t>
        <w:br/>
        <w:t>Ayrıca, "Middland Bank, Quenns Street Branch, Cardiff,</w:t>
        <w:br/>
        <w:t>Dr. A.Türkeş"in kimliğini de...</w:t>
        <w:br/>
        <w:t>Tirnovalı'nın, Yilmaz Sazak'ın "Barclays Bank Ltd. 53 Maida Vale Branc London 70831818" sayılı hesabına 7.12.1983</w:t>
        <w:br/>
        <w:t>günü niçin 10 bin dolar gönderdiği de...</w:t>
        <w:br/>
        <w:t>Niçin gönderilir bu paralar bir uyuşturucu kaçakçısına?</w:t>
        <w:br/>
        <w:t>"Hayali ihracat" için mi? Yabancı şirketlerin "garantisiz</w:t>
        <w:br/>
        <w:t>alacakları" için mi?</w:t>
        <w:br/>
        <w:t>Sarı Avni'den, Tirnovalı'ya, Tirnovalı'dan ENKA'ya uzanan</w:t>
        <w:br/>
        <w:t>bu hesapların anlamı nedir?</w:t>
        <w:br/>
        <w:t>Merak ediyorum, soruyorum:</w:t>
        <w:br/>
        <w:t>"Sarı Avni" diye bilinen kaçakçının asıl adı Avni Karadurmuş'tur. "Sarı Avni", şimdi Avni Yaşar Musullulu adını aldı.</w:t>
        <w:br/>
        <w:t>Sari Avni'nin başka kimlikler altında şu anda italya'da yaşadığı sanılıyor.</w:t>
        <w:br/>
        <w:t>Sarı Avni'nin İsviçreli bir ortağı var: Adı Paul, soyadı</w:t>
        <w:br/>
        <w:t>Waridel.</w:t>
        <w:br/>
        <w:t>İsviçre'de uyuşturucu madde kaçakçılığı yapmak suçundan 13 yıla hükümlü, 1941 doğumlu Waridel, 14 Haziran</w:t>
        <w:br/>
        <w:t>1985 günü, ABD New York Bölge Mahkemesi yargıçlarına,</w:t>
        <w:br/>
        <w:t>"Amerikan ve Yunan istihbaratı adına çalıştığını" söylediği</w:t>
        <w:br/>
        <w:t>biliniyor. (CR.286 (2NL) Tutanak, s. 120).</w:t>
        <w:br/>
        <w:t>Dahası var:</w:t>
        <w:br/>
        <w:t>"Sarı Avni'nin Zürih'te bir turizm şirketi vardı. Adı "Sultan</w:t>
        <w:br/>
        <w:t>Turizm.." Sultan Turizm'in bir de yönetim kurulu başkanı var:</w:t>
        <w:br/>
        <w:t>Adı Cristian Schmid.</w:t>
        <w:br/>
        <w:t>Sarı Avni'nin ortağı Avukat Schmid, uzun süre Zürih'teki</w:t>
        <w:br/>
        <w:t>Türk Hava Yollarn'nın avukatlığını da yapmış!</w:t>
        <w:br/>
        <w:t>Ne zamana kadar? Yakın zamana kadar. 1984'e kadar...</w:t>
        <w:br/>
        <w:t>Sarı Avni, Amerikan ve Yunan istihbaratı, THY Zürih Şubesi Hukuk Danışmanlığı işte böyle iç içe çalışmış yıllar Emniyet görevlilerine maaşlarin yüzde 11'i tutarında ödenen tazminatın, maaşın yüzde 13'üne çıkarılması, hâkim ve savcılara maaşlarinın yüzde 95'i oranında brüt olarak ödenen tazminatın net olarak</w:t>
        <w:br/>
        <w:t>ödenmesi kararlaştırıldı.</w:t>
        <w:br/>
        <w:t xml:space="preserve"> Teknik personel ve saghk personeline ödenen tazminat oranı yüzde 30'dan yüzde 35, genel hizmetler</w:t>
        <w:br/>
        <w:t>için ödenen tazZminat da yüzde 35'ten</w:t>
        <w:br/>
        <w:t>yüzde 55'e çıkarıldı.</w:t>
        <w:br/>
        <w:t>Görevi başında şehit olan personelin aisesine ödenen tazminat tutarı 4 kat attırılarak 3 milyon liradan</w:t>
        <w:br/>
        <w:t>12 milyon liraya çıkarıldı.</w:t>
        <w:br/>
        <w:t>Düz kadro memurlara derecelerine göre verilen en az 350, en yüksek 400 olan yan ödeme puanı en az</w:t>
        <w:br/>
        <w:t>375'e en fazla 425'e yükseltildi.</w:t>
        <w:br/>
        <w:t>Yeni yıl, yepyeni sevinçler</w:t>
        <w:br/>
        <w:t>getirsin ülkemize.</w:t>
        <w:br/>
        <w:t>Bereketin mutluluğu kucaklasın</w:t>
        <w:br/>
        <w:t>insanlarımızı.</w:t>
        <w:br/>
        <w:t>tüm</w:t>
        <w:br/>
        <w:t>са...</w:t>
        <w:br/>
        <w:t>Emekliler: Emekli aylıklarının hesaplanmasında uygulanan katsayı da</w:t>
        <w:br/>
        <w:t>70'ten 84'e yükselecek. Ayrıca, 25</w:t>
        <w:br/>
        <w:t>yıllık hizmet süresi için aylık bağlama oranı da yüzde 70'ten yüzde 75'e</w:t>
        <w:br/>
        <w:t>yükseltildi.</w:t>
        <w:br/>
        <w:t>Memur emeklilerine ödenen yakacak yardımı 40 bin liradan 53 bin liraya, işçi emeklilerinin yakacak yardımı da 34 bin liradan 45 bin liraya</w:t>
        <w:br/>
        <w:t>yükselecek.</w:t>
        <w:br/>
        <w:t>Sarı Avni'nin banka hesaplarında 100721 numarada Ahmet Ümit Akçal adı göze çarpıyor. Kim bu Akçal?</w:t>
        <w:br/>
        <w:t>3 Mart 1981'de Sarı Avni'nin hesabından 150 bin dolar</w:t>
        <w:br/>
        <w:t>gitmiş Ahmet Ümit Akçal'a... Allah, Allah!</w:t>
        <w:br/>
        <w:t>İşler çok karışık... Kimin eli, kimin cebinde belli değil...</w:t>
        <w:br/>
        <w:t>Behçet Cantürk, Emin Gorpe ve İsmet Hilmi Balcı iş ortağı... Balcı, 196973 döneminde AP milletvekili olarak</w:t>
        <w:br/>
        <w:t>TBMM'de görev yapmış... Daha önce de Çalışma Bakanlığı Özel Kalem Müdürlüğü'nde bulunmuş.. Emin Gorpe adı</w:t>
        <w:br/>
        <w:t>son olarak geçenlerde konu ettiğimiz Anamur gümrüğünden yapılan "hayali ihracat" işine karışmış...</w:t>
        <w:br/>
        <w:t>Uyuşturucu Madde kaçakçısı Tirnovalı'nın hesabından</w:t>
        <w:br/>
        <w:t>7.1.1985 günü "Soydan Pazarlama A.Ş."nin, "Uluslararası Endüstri ve Ticaret Bankası Elmadağ Şubesi"ndeki hesabına</w:t>
        <w:br/>
        <w:t>"251497" sayılı gümrük çıkış beyannamesi uyarınca gönderilen para da 35.543.75 dolar.</w:t>
        <w:br/>
        <w:t>Yilın ilk günü böyłe "karışık ilişkiler"i okuyunca insanın</w:t>
        <w:br/>
        <w:t>sinirleri bozulur.</w:t>
        <w:br/>
        <w:t>Haydi yarın, Antalya'da bir sahil sitesinde buluşalım. Biraz temiz hava alırız da!</w:t>
        <w:br/>
        <w:t>Yeni katsayı ile 1475 sayılı iş kanunu kapsamındaki işçilerin I yıllık hizmet karşılığı alabilecekleri kıdem tazminatın tavanı 394 bin 800 liraya çıkti.</w:t>
        <w:br/>
        <w:t>1987 yılının ikinci yarısında kıdem</w:t>
        <w:br/>
        <w:t>tazminatı tavanı 329 bin lira idi.</w:t>
        <w:br/>
        <w:t>Aylık sigorta matrahı da 537 bin</w:t>
        <w:br/>
        <w:t>600 liraya yükseldi. Daha önce aylık</w:t>
        <w:br/>
        <w:t>sigorta matrahının tavanı 448 bin 20</w:t>
        <w:br/>
        <w:t>lira clarak uygulanıyordu.</w:t>
        <w:br/>
        <w:t>EMEKLİ AYLIKLARI</w:t>
        <w:br/>
        <w:t>1</w:t>
        <w:br/>
        <w:t>2</w:t>
        <w:br/>
        <w:t>4.</w:t>
        <w:br/>
        <w:t>8.</w:t>
        <w:br/>
        <w:t>10</w:t>
        <w:br/>
        <w:t>11</w:t>
        <w:br/>
        <w:t>12</w:t>
        <w:br/>
        <w:t>1</w:t>
        <w:br/>
        <w:t>79.968 80.262 80.555 80.850 81.144 81.438 81.732 82.026 82.320</w:t>
        <w:br/>
        <w:t>76.440 76.734 77.028 77.322 77.616 77.910 78.204 78.498 78.792 79.086 79.380 79.674</w:t>
        <w:br/>
        <w:t>T.C.ZİRAAT</w:t>
        <w:br/>
        <w:t>BANKASI</w:t>
        <w:br/>
        <w:t>72.912 73.206 73.500 73.794 74.088 74.382 74.676 74.970 75.264 75.558 75.852 76.146</w:t>
        <w:br/>
        <w:t>69.384 69.678 69.972 70.266 70.560 70.854 71.148 71.442 71.736</w:t>
        <w:br/>
        <w:t>72.030 72.324 72.618</w:t>
        <w:br/>
        <w:t>5</w:t>
        <w:br/>
        <w:t>65.856 66.150 66.444 66.738 67.032 67.326 67.620 67.914 68.208 68.502 68.796 69.090</w:t>
        <w:br/>
        <w:t>62.328 62.622 62.916 63.210 63.504 63.798 64.092 64.386 64.680 64.974 65.268 65.562</w:t>
        <w:br/>
        <w:t>58.800 59.094 59.388 59.682 59.976 60.270 60.564 60.858 61.152 61.446 61.740 62.034</w:t>
        <w:br/>
        <w:t>55.272 55.566 55.860 56.154 56.448 56.742 57.036 57.330 57.624 57.918 58.212 58.506</w:t>
        <w:br/>
        <w:t>51.744 52.038 52.332 52.626 52.920 53.214 53.508 53.802 54.096 54.390 54.684 54.978</w:t>
        <w:br/>
        <w:t>10</w:t>
        <w:br/>
        <w:t>48.216 48.510 48.804 49.098 49.392 49.686 49.980 50.274 50.568 50.862 51.156 51.450</w:t>
        <w:br/>
        <w:t>11</w:t>
        <w:br/>
        <w:t>44.688 44.982 45.276 45.570 45.864 46.158 46.452 46.746 47.040 47.334 47.628 47.922</w:t>
        <w:br/>
        <w:t>12</w:t>
        <w:br/>
        <w:t>41.160 41.454 41.748 42.042 42.336 42.630 42.924 43.218 43.512 43.806 44.100 44.394</w:t>
        <w:br/>
        <w:t>Not: Bu rakamlara aynca belirlenecek yakacak yardımı eklenecek. Yakacak yardımının net 45 bin lira olması bekleniyor.</w:t>
        <w:br/>
        <w:t xml:space="preserve"> </w:t>
      </w:r>
      <w:r>
        <w:t>1 OCAK.1988 ****</w:t>
        <w:br/>
        <w:t>HABERLERİN DEVAMI</w:t>
        <w:br/>
        <w:t>CUMHURİYET/11</w:t>
        <w:br/>
        <w:t>Kaçakçıların para işleri</w:t>
        <w:br/>
        <w:t>88 için umutlu mesajlar</w:t>
        <w:br/>
        <w:t>Vergide acıtatlı paket</w:t>
        <w:br/>
        <w:t>(Baştarafı 1. Sayfada)</w:t>
        <w:br/>
        <w:t>(Baştarafı 1. Sayfada)</w:t>
        <w:br/>
        <w:t>İsmail Metin, Bay Bener, Bay Çakmek, M.Tanju Şimgek, Saksek Tekstil, Zlya Göymen, Hasan Haşimoglu, Ahmet Umit Akçal, Mehmet</w:t>
        <w:br/>
        <w:t>Cantas, Irfan Parlak gibi kişi ve şirket adları geçiyor.</w:t>
        <w:br/>
        <w:t>Bu arada edinilen bilgilere göre,</w:t>
        <w:br/>
        <w:t>Soydan Pazarlama Ithalat ve İhracat,</w:t>
        <w:br/>
        <w:t>Rahmi Soydan, Eyüp Tirnovalı ve Irfan Soydan, Şimşek Tekstil Sanayi</w:t>
        <w:br/>
        <w:t>Ticaret AŞ, Mehmet, Salih, Yusuf,</w:t>
        <w:br/>
        <w:t>Alirıza ve Eyüp Şimşek, Sakfer Gemi Inşaat Limited Şirketi, Bekir Çelenk, kardeşi Sakıp Çelenk, A. Çavuşoğlu ve Salih Memişoğlu, Arkas</w:t>
        <w:br/>
        <w:t>AŞ, Beril Şaşmaz, Ahmet Şaşmaz,</w:t>
        <w:br/>
        <w:t>Çetin Şaşmaz ve Josefin Ikart, Gençler AŞ Nesim Akar, Perkam Deniz</w:t>
        <w:br/>
        <w:t>Nakliyat Ithalat ve İhracat Şirketinin İsmailMetin Bener, Süleyman</w:t>
        <w:br/>
        <w:t>Ayaydın ve Nuran Yiğitgil üzerine kayıth oldukları belirlendi.</w:t>
        <w:br/>
        <w:t>Avni Karadurmuş'un Isviçre'nin</w:t>
        <w:br/>
        <w:t>Zürih kentinde "Banque De Commerce Et De Placenmets" adh bankadaki özel hesabına dünyanın dört</w:t>
        <w:br/>
        <w:t>bir yanından para geliyor ya da gönderiliyor.</w:t>
        <w:br/>
        <w:t>12 Eylül 1980 tarihinden önce yurtdışına kaçan Avni Karadurmuş, uzun</w:t>
        <w:br/>
        <w:t>süre Zürih'te yaşadıktan sonra ortalıktan kayboldu. "Musullulu" adına</w:t>
        <w:br/>
        <w:t>düzenlenmiş sahte pasaport ile dolaşan Sarı Avni'nin bir başka kimlik altinda Italya'da yaşadığı sanılıyor.</w:t>
        <w:br/>
        <w:t>1985 yılı kasım ayında tutuklanan</w:t>
        <w:br/>
        <w:t>Sabit Tirnovalı'nın Isviçre'deki banka hesabına fındık dışsatımcısı ve eski Avrupa Ülkücü Türk Federasyonu Başkanı Lokman Kondakçı'nın 28</w:t>
        <w:br/>
        <w:t>Mart 1983 günü 150 bin Alman markı gönderdiği de saptandı.</w:t>
        <w:br/>
        <w:t>Sabit Tirnovalı'nın Zekir Soydan</w:t>
        <w:br/>
        <w:t>ile açtırdığı ortak hesapta "UBS, Zürich, Okumuş, Compte 51652061 O"</w:t>
        <w:br/>
        <w:t>kaydına da rastlanıyor. Tirnovalı'nın</w:t>
        <w:br/>
        <w:t>hesabından 10 Kasım 1981 günü,</w:t>
        <w:br/>
        <w:t>"Middland Bank, Queens Sretter</w:t>
        <w:br/>
        <w:t>Branch Cardiff" adresinde "Dr. A.</w:t>
        <w:br/>
        <w:t>Türkeş" adına 500 L/STG gönderildiği anlaşılıyor.</w:t>
        <w:br/>
        <w:t>Uyuşturucu madde kaçakçılığı suçundan Italya'da tutuklu bulunan</w:t>
        <w:br/>
        <w:t>Tirnovalı'nın 1 Haziran 1984 günü</w:t>
        <w:br/>
        <w:t>Uluslararası Endüstri ve Ticaret Bankası aracılığı ile "Proeks" adh bir şirkete 87 bin 726 dolar gönderdiği de</w:t>
        <w:br/>
        <w:t>belirlendi. Uluslararası Endüstri ve</w:t>
        <w:br/>
        <w:t>Ticaret Bankası'nın İstanbul Elmakolye, bilezik ve benzerleri, klimalar,</w:t>
        <w:br/>
        <w:t>buzdolapları, dipfrizler, elektrikli ve</w:t>
        <w:br/>
        <w:t>elektriksiz şofbenler, çamaşır kurutma makineleri, çamaşır makineleri,</w:t>
        <w:br/>
        <w:t>mikserler, elektrik süpergesi, meyve</w:t>
        <w:br/>
        <w:t>ve sebze sıkacakları, mutfak öğütücüleri, diğer elektromekanik ev aletleri, radyo ve televizyon, binek otomobilleri, spor gemileri, pikaplar,</w:t>
        <w:br/>
        <w:t>teyp ve benzerleri, videolar, video</w:t>
        <w:br/>
        <w:t>bantları, video plaklar.</w:t>
        <w:br/>
        <w:t>dağ Şubesi'ne "Soydan Pazarlama" (Baştarafı 1. Sayfada)</w:t>
        <w:br/>
        <w:t>şirketine Tirnovalı'nın gönderdiği para 35 bin 543.75 dolar. "Temel Pazarlama İthalat ve İhracat AŞ" şirketine 30 Ocak 1985 günü Tirnoval'nın 20 bin Fransız Frangı gönderdiği de saptandı.</w:t>
        <w:br/>
        <w:t>Sabit Tirnovalı'nın Isviçre'deki</w:t>
        <w:br/>
        <w:t>banka hesabında adları geçen Türklerin listesi şöyle:</w:t>
        <w:br/>
        <w:t>"Renan Taşçıoğlu, M. N. Akar, M.</w:t>
        <w:br/>
        <w:t>W. Akar, Ali Fahri Hallaç, M. Erol</w:t>
        <w:br/>
        <w:t>Başar, Rahmi Soydan, Hacı İsmail</w:t>
        <w:br/>
        <w:t>Çopur, Mehmet Turgut, Sema Günolay, M. Nihat Bozer, Ayşe Nahide,</w:t>
        <w:br/>
        <w:t>Hüseyin Şevki Tanın, Müge Konuralp, Recep Yaygan, M. Hakverdi, M.</w:t>
        <w:br/>
        <w:t>Ahmet Bütün, Ayşe Komili, Şefik</w:t>
        <w:br/>
        <w:t>Özdemir, Orhan Dardelen, Birsin</w:t>
        <w:br/>
        <w:t>Nebrure, Arda İslam Ümiken, Terakki Şirketi (Bu şirketin Credit Suisse</w:t>
        <w:br/>
        <w:t>hesabından Tirnovalı'ya 25 bin FS</w:t>
        <w:br/>
        <w:t>gönderilmiş), Hasan Zernes, Ülker</w:t>
        <w:br/>
        <w:t>Elverir, Engin Uysal, Aslan Ramazan, Selta Şirketi, Nuri Olcay, Ramazan Arslan, S. Berberoğlu, Niyazi Baden, Esen Gürsel, Enver Altıntaş, F.</w:t>
        <w:br/>
        <w:t>Birsin, Nuri Olcay, Nurettin Sultanoğlu, Mehmet Dursun."</w:t>
        <w:br/>
        <w:t>Tirnovalı'nın New York'ta Chemical Bank'da hesabı bulunan M. G.</w:t>
        <w:br/>
        <w:t>Üner'e gönderdiği para 70 bin dolar.</w:t>
        <w:br/>
        <w:t>Tirnovalı'nın hesabından, Yılmaz Sazak'ın Londra'daki Barklays Bank</w:t>
        <w:br/>
        <w:t>daki hesabına gönderilen para 10 bin</w:t>
        <w:br/>
        <w:t>dolar.</w:t>
        <w:br/>
        <w:t>Tirnovalı'nın hesaplarında adı görülen Ersen Gürsel'in İtalya'da uyuşturucu madde kaçakçılığı nedeniyle</w:t>
        <w:br/>
        <w:t>tutuklandığı da belli oldu. Tirnovah'nin Gürsel'in Zürih'deki UBS Bankası'ndaki 370.234.60 P hesabında</w:t>
        <w:br/>
        <w:t>çeşitli tarihlerde Tirnovalh tarafından</w:t>
        <w:br/>
        <w:t>para gönderildiği ortaya çıktı.</w:t>
        <w:br/>
        <w:t>Tirnovalı'nın 25 Kasım 1983 tarihinde "Akbank TAŞ, İstanbul, Ref</w:t>
        <w:br/>
        <w:t>Akbank's 47483/999" numaralı hesaba 152 bin FLH havale ettiği anlaşıldı.</w:t>
        <w:br/>
        <w:t>Bu bilgiler, Italyan polisi tarafından saptandı. Daha sonra banka dekontlarını ve hesap cetvellerini içeren</w:t>
        <w:br/>
        <w:t>belge fotokopileri Emniyet Genel</w:t>
        <w:br/>
        <w:t>Müdürlüğü Kaçakçılık Daire Başkanlığı tarafından Ankara 4 No'lu Sikıyönetim Askeri Mahkemesi'ne</w:t>
        <w:br/>
        <w:t>gönderildi. Bu belgeler, davası Ankara'dan Diyarbakır Sıkıyönetim</w:t>
        <w:br/>
        <w:t>Mahkemesi'ne gönderilen Behçet gerek hükümetle yapıcı diyaloglara</w:t>
        <w:br/>
        <w:t>Cantürk'ün dosyalarına girdi.</w:t>
        <w:br/>
        <w:t>Sigara ve içki yanı sıra gelir ve kurumlar vergisi mükelleflerinin savunma sanayiine yaptıkları katkı da yükseldi. Buna göre, dahilde üretilen sigaralardan paket başına 10 lira olarak yapılan Savunma Sanayii Fonu</w:t>
        <w:br/>
        <w:t>kesintisi 20 liraya çıkarıldı. İçkilerden</w:t>
        <w:br/>
        <w:t>alınan pay da yüzde 100 arttırıldı.</w:t>
        <w:br/>
        <w:t>Bu arada Gelir ve Kurumlar Vergisi mükelleflerinden vergi ödenmesi sırasında tahsil olunan yüzde 3 oranındaki savunma sanayii fon kesintisi yüzde 4'e çıkarıldı.</w:t>
        <w:br/>
        <w:t>lirlendi.</w:t>
        <w:br/>
        <w:t>İnönü'nün mesajı</w:t>
        <w:br/>
        <w:t>Daha önce 240.000 lira olan yerli</w:t>
        <w:br/>
        <w:t>Renault otomobillerle Tofaş'ın ürünü Şahin ve Serçe markalı araçlarda</w:t>
        <w:br/>
        <w:t>alım vergisi 300.000 liraya yükseldi.</w:t>
        <w:br/>
        <w:t>Tofaş'ın Doğan ve Kartal markalı</w:t>
        <w:br/>
        <w:t>araçları ile yerli Ford binek otolarında 400.000 lira olam alım vergisi de</w:t>
        <w:br/>
        <w:t>500.000 liraya yükseltildi.</w:t>
        <w:br/>
        <w:t>Yeni düzenleme ile en düşük taşıt</w:t>
        <w:br/>
        <w:t>alım vergisi 60.000 liradan 75.000 liraya çıkarıldı. Buna göre, 9 ve daha</w:t>
        <w:br/>
        <w:t>yukarı yaştaki 950 kilonun altında</w:t>
        <w:br/>
        <w:t>ağırlıkta binek otomobillerinin satıgut Özal ise "Toplumun tüm kesimlerine dalgadalgahoşgörü yayılıyor"</w:t>
        <w:br/>
        <w:t>dedi.</w:t>
        <w:br/>
        <w:t>lık, süt ve yoğurt, yumurta ve beyaz</w:t>
        <w:br/>
        <w:t>peynir, şeker pancarının işlenmesiyle elde edilen toz, kristal ve kesme seker, kuru fasulye, buğday, bulgur,</w:t>
        <w:br/>
        <w:t>mercimek, bakla, nohut, arpa, misır,</w:t>
        <w:br/>
        <w:t>soya, yulaf, çavdar, çeltik, pirinç,</w:t>
        <w:br/>
        <w:t>buğday unu, irmik, makarna, hayvan</w:t>
        <w:br/>
        <w:t>yemi olarak kullanılan küspe, kepek,</w:t>
        <w:br/>
        <w:t>razmol, balık unu, et unu, kemik</w:t>
        <w:br/>
        <w:t>unu, kan unu ve her türlü fenni karma yemler, ekmek, zeytin, yemeklik</w:t>
        <w:br/>
        <w:t>katı ve sıvı bitkisel yağlar, yemeklik</w:t>
        <w:br/>
        <w:t>katı ve sıvı yağların üretiminde kullanılan ham yağlar, tereyağı, pamuk</w:t>
        <w:br/>
        <w:t>çiğiti ve pamuk tohumu, taze sebze</w:t>
        <w:br/>
        <w:t>ve meyveler, patates, kuru soğan, sarimsak.</w:t>
        <w:br/>
        <w:t>SHP Genel Başkanı Erdal İnönü</w:t>
        <w:br/>
        <w:t>de yeni yıl mesajında, 1988'in huzur</w:t>
        <w:br/>
        <w:t>getirmesini dileyerek, enflasyonun</w:t>
        <w:br/>
        <w:t>kontrol edilmesini, geçim sıkıntılarının azaltılmasını, baskıların kaybolmasını istedi.</w:t>
        <w:br/>
        <w:t>Cumhurbaşkanı Evren</w:t>
        <w:br/>
        <w:t>Cumhurbaşkanı Kenan Evren yeni yıl nedeniyle bir kutlama mesaji</w:t>
        <w:br/>
        <w:t>yayımlayarak, cumhuriyetin kuruluşundan bu yana önemli mesafeler</w:t>
        <w:br/>
        <w:t>alındığını ve başarılı işler yapıldığıni söyledi.</w:t>
        <w:br/>
        <w:t>Cumhurbaşkanı Evren, yeni yıl</w:t>
        <w:br/>
        <w:t>mesajında, birçok ülkede terör olaylarının etkisini sürdürdüğünü, Afrika'nın bazı yörelerinde açlıkian milyonlarca insan öldüğünü ifade ederek, ABD ile Sovyetler Birliği arasında orta menzilli füzelerin kaldırılmasını öngören anlaşma imzalanmasıni huzurlu ve güvenli bir dünya için</w:t>
        <w:br/>
        <w:t>önemli tarihi bir adım olarak niteledi.</w:t>
        <w:br/>
        <w:t>Demirel'in mesajı</w:t>
        <w:br/>
        <w:t>DYP Genel Başkanı Süleyman Demirel yeni yıl mesajında, 1983 rejiminin güdümlü niteliğinin 1987 seçimi</w:t>
        <w:br/>
        <w:t>ile tamamen ortadan kaldırılması gerektiğini belirterek, "Olağanüstü hal</w:t>
        <w:br/>
        <w:t>şartlarının devam ettirilmesinde ülkenin yaran yoktur" dedi.</w:t>
        <w:br/>
        <w:t>Demirel, ülkenin doğruları öğrenmesi gerektiğini ifade ederek, Yüzde 8 KDV</w:t>
        <w:br/>
        <w:t>TBMM'nin hakiki yerini alma ve gerçek sorumluluklarını yüklenme noktasında bulunduğunu kaydetti.</w:t>
        <w:br/>
        <w:t>Oto vergileri</w:t>
        <w:br/>
        <w:t>OLAYLARIN</w:t>
        <w:br/>
        <w:t>Yerli otomooillerden en az 6.000 lira olan yıllık motorlu taşıtlar vergisi</w:t>
        <w:br/>
        <w:t>10.000 liraya çıkarıldı. 16 ve daha</w:t>
        <w:br/>
        <w:t>yüksek yaştaki yerli otomobillerden</w:t>
        <w:br/>
        <w:t>yılda 10.000 lira vergi alınacak. Böylece motorlu taşıt vergileri yüzde 66.7</w:t>
        <w:br/>
        <w:t>oranında artış gördü.</w:t>
        <w:br/>
        <w:t>Renault, Şahin ve Serçe otomobillerden 16 yaş arasında olanlardan</w:t>
        <w:br/>
        <w:t>halen yıllık 24.000 lira olan motorlu</w:t>
        <w:br/>
        <w:t>taşıtlar vergisi 1 ocaktan itibaren</w:t>
        <w:br/>
        <w:t>40.000 lira olacak. Doğan ve Kartallar için yıllık vergi miktarı 36.000 liradan 60.000 liraya çıkarıldı.</w:t>
        <w:br/>
        <w:t>Bakanlar kurulunun dünkü Resmi</w:t>
        <w:br/>
        <w:t>Gazete'nin mükerrer sayısında yayımlanan, Maliye ve Gümrük Bakani Ahmet Kurtcebe Alptemoçin'in</w:t>
        <w:br/>
        <w:t>açıkladığı düzenlemeye göre, lūks</w:t>
        <w:br/>
        <w:t>otomobiller için halen 540.000 lira</w:t>
        <w:br/>
        <w:t>olan yıllık verginin üst sınırı 800.000</w:t>
        <w:br/>
        <w:t>lira olarak uygulanacak.</w:t>
        <w:br/>
        <w:t>Minibüs, otobūs, kamyonet, kamyon ve çekicilerde motorlu taşıt vergisi de yüzde 50 oranında arttırıldı.</w:t>
        <w:br/>
        <w:t>sından 60.000 lira yerine 75.000 lira</w:t>
        <w:br/>
        <w:t>vergi alınacak. Lüks otomobillerde</w:t>
        <w:br/>
        <w:t>halen 1.920.000 lira olan taşıt alım ARDINDAKI</w:t>
        <w:br/>
        <w:t>vergisinin üst sınırı da 2.400.000 liraya çıkarıldı.</w:t>
        <w:br/>
        <w:t>GERÇEK</w:t>
        <w:br/>
        <w:t>Vergi dilimi ve hayat</w:t>
        <w:br/>
        <w:t>standardı göstergeleri</w:t>
        <w:br/>
        <w:t>İnsan sağlığı ile ilgili ilaçlar, bu</w:t>
        <w:br/>
        <w:t>ilaçların hammaddeleri, aşı ve biyolojik serumlar, kan teslimleri, vergi</w:t>
        <w:br/>
        <w:t>ve resimlerden muaf olarak ithal edilecek tarım ilaçları, teknik maddeleri,</w:t>
        <w:br/>
        <w:t>teknik madde üretiminde kullanılan</w:t>
        <w:br/>
        <w:t>hammaddeler, çekici tuzaklar, zirai</w:t>
        <w:br/>
        <w:t>mücadele ilaçları (satışı için Tarım</w:t>
        <w:br/>
        <w:t>Orman Köyişleri Bakanlığı'ndan</w:t>
        <w:br/>
        <w:t>ruhsat alınması zorunları olanlar),</w:t>
        <w:br/>
        <w:t>bunların hammaddeleri, sağlık harcamaları, zirai mücadele hizmetleri,</w:t>
        <w:br/>
        <w:t>poşetlenerek satılanlar dışındaki gazete, dergi, kitap ve benzeri yayınlar,</w:t>
        <w:br/>
        <w:t>traktör, anaokulu, kreş, dershane ve</w:t>
        <w:br/>
        <w:t>okul harcamaları.</w:t>
        <w:br/>
        <w:t>Yeni düzenleme ile gelir vergisi alınırken yüzde 25 vergiye tabi tutulan</w:t>
        <w:br/>
        <w:t>3 milyonluk ilk dilim 5 milyona çıkarıldı. 510 milyon lira arasında bir</w:t>
        <w:br/>
        <w:t>gelire sahip olanlardan ilk 5 milyon</w:t>
        <w:br/>
        <w:t>için yüzde 25, ikinci 5 milyon için</w:t>
        <w:br/>
        <w:t>yüzde 30 kesinti yapılacak. Dilimler</w:t>
        <w:br/>
        <w:t>katlanarak belirlenecek ve uygulanacak vergi oranı her dilim için 5'er puan yükselecek.</w:t>
        <w:br/>
        <w:t>Götürülük limitleri de yüzde 50</w:t>
        <w:br/>
        <w:t>oranında arttırıldı. Hayat standardı</w:t>
        <w:br/>
        <w:t>göstergeleri ise kalkınmada birinci</w:t>
        <w:br/>
        <w:t>derecede öncelikli yörelerde aynen</w:t>
        <w:br/>
        <w:t>korundu. 15 ili kapsayan bu yörelerde</w:t>
        <w:br/>
        <w:t>ikinci sınıf defter tutanlar 900.000,</w:t>
        <w:br/>
        <w:t>birinci sınıf defter tutanlar ise</w:t>
        <w:br/>
        <w:t>1.600.000 üzerinden vergi ödemekle</w:t>
        <w:br/>
        <w:t>yükümlüler. Bu rakam ikinci derecede öncelikli yörelerde yüzde 25 fazlasıyla ödenecek, diğer yörelerde ise</w:t>
        <w:br/>
        <w:t>yüzde 75 arttırılacak. Yani birinci sınıf defter sahibi en az 2.800.000 lira, ikinci sınıf defter sahibi ise en az</w:t>
        <w:br/>
        <w:t>(Baştarafı I. Sayfada)</w:t>
        <w:br/>
        <w:t>ların yüzde 36'sını toplayabilmiştir. Yüzde 64 oraninda yurttaş</w:t>
        <w:br/>
        <w:t>yaşamından hoşnut değildir.</w:t>
        <w:br/>
        <w:t>Böyle bir durumda yeni yıla</w:t>
        <w:br/>
        <w:t>büyük çoğunluğun iyimserlik ve</w:t>
        <w:br/>
        <w:t>sevinçle girdiğini söylemek gereksiz ve yararsız olacaktır.</w:t>
        <w:br/>
        <w:t>1988'i umutla karşıladığımızı</w:t>
        <w:br/>
        <w:t>söyleyemeyiz; çünkü iyimserliğin</w:t>
        <w:br/>
        <w:t>ve umudun, gerçekçilikten uzaklaşmak anlamına gelmediğini biliyoruz.</w:t>
        <w:br/>
        <w:t>Önümüzdeki günlerde; acıda,</w:t>
        <w:br/>
        <w:t>sevinçte, güçlükleri üstlenmede</w:t>
        <w:br/>
        <w:t>ve özveri gösterme yolunda paylaşımcılığın bütün toplumda benimsenmesi, daha adaletli, mutlu</w:t>
        <w:br/>
        <w:t>ve umutlu bir Türkiye için kaçınilmaz şarttır.</w:t>
        <w:br/>
        <w:t>Bütün okurlarımızın yeni yılinı bu düşüncelerle kutluyoruz.</w:t>
        <w:br/>
        <w:t>Akbulut'un mesajı</w:t>
        <w:br/>
        <w:t>Ecevit'in mesajı</w:t>
        <w:br/>
        <w:t>TBMM Başkanı Yıldırım Akbulut</w:t>
        <w:br/>
        <w:t>da yayımladığı yeni yıl mesajında, demokratik parlamenter rejimin yaşatılması için Meclis'in üzerine düşen</w:t>
        <w:br/>
        <w:t>görevi eksiksiz yerine getireceğini</w:t>
        <w:br/>
        <w:t>söyledi. Akbulut, hür, adil ve eşit bir</w:t>
        <w:br/>
        <w:t>biçimde yapılan genel seçim sonunda Türk milletinin demokratik parlamenter rejime olan inancını bir kere</w:t>
        <w:br/>
        <w:t>daha gösterdiğini belirterek, "Artık</w:t>
        <w:br/>
        <w:t>bütün dünyanın ve özellikle içinde</w:t>
        <w:br/>
        <w:t>yer aldığımız Batı ittifakının Türkiye'deki demokratik parlamenter rejim üzerindeki tartışmalarını sona erdireceğine inanmaktayız" dedi.</w:t>
        <w:br/>
        <w:t>DSP Genel Başkanı Bülent Ecevit</w:t>
        <w:br/>
        <w:t>ise, 1988 yılının ekonomik bakımdan</w:t>
        <w:br/>
        <w:t>kolay bir yıl olmayacağını vurgulayarak, demokrasimizin de büyük eksiklikleri bulunduğunu söyledi.</w:t>
        <w:br/>
        <w:t>Türkİş'in mesajı</w:t>
        <w:br/>
        <w:t>Türkİş Yönetim Kurulu da yayımladığı yeni yıl mesajında, TBMM'nin</w:t>
        <w:br/>
        <w:t>işçi sorunlarına eğilmesini, hür sendikacılık önündeki antidemokratik</w:t>
        <w:br/>
        <w:t>engellerin kaldırılmasını istedi.</w:t>
        <w:br/>
        <w:t>Yüzde 15 KDV</w:t>
        <w:br/>
        <w:t>Narin</w:t>
        <w:br/>
        <w:t>Taşıt alım vergisi</w:t>
        <w:br/>
        <w:t>Türkiye İşveren Sendikaları Konfederasyonu (TİSK) Yönetim Kurulu Başkanı Halit Narin, Türkiye'nin</w:t>
        <w:br/>
        <w:t>en büyük gereksiniminin siyasal ve</w:t>
        <w:br/>
        <w:t>sosyal barış içinde hızlı kalkınma olduğunu belirtti.</w:t>
        <w:br/>
        <w:t>Havyar, kolonya, losyon, parfüm,</w:t>
        <w:br/>
        <w:t>rujlar, deodorant, tilki, tavşan, sansar, karakul, astragan, vizon postlarn, kürk mamulleri, taklit kürkler,</w:t>
        <w:br/>
        <w:t>kristal eşya ve avizeler, inci, elmas</w:t>
        <w:br/>
        <w:t>(pırlanta dahil), safir, zümrüt, yakut,</w:t>
        <w:br/>
        <w:t>sanayi dışında kullanılan diğer değerli taslar, inciden ve kıvmetli taslardan</w:t>
        <w:br/>
        <w:t>Yeni düzenleme ile, taşıt alım vergisine yüzde 25 ile yüzde 100 arasında değişen oranlarda zam yapıldı. Yapılan son zam ile sıfır kilometre yerli otomobillerin alım vergisi, 300.000</w:t>
        <w:br/>
        <w:t>lira ile 500.000 lira arasında beÖzalın mesajı</w:t>
        <w:br/>
        <w:t>Başbakan Turgut Özal, Türk insaninın yaklaşımlarında da "cag</w:t>
        <w:br/>
        <w:t>atlama" görüldüğünü belirterek,</w:t>
        <w:br/>
        <w:t>"Toplumun bütün kesimlerine dalga</w:t>
        <w:br/>
        <w:t>dalga sevgi ve hoşgörü yayıhyor" dedi. Özal, yeni yıl mesajında Türk insanının giderek daha sevecen, hoşgörülü ve uzlaşmacı olduğunu kaydederek, "Siyasetçilerimiz muhaliflerinin en ağır eleştirilerini bile tahammülle karşılıyor, pınl pirıl gençlerimiz, çocuklarımız bilgisayar dünyasının ışıltıları içinde doyumsuz arkadaşlıklar kuruyor, işçi işveren</w:t>
        <w:br/>
        <w:t>kuruluşları gerek kendi aralarında</w:t>
        <w:br/>
        <w:t>girmeyi tercih ediyor" dedi.</w:t>
        <w:br/>
        <w:t>GÖZLEM</w:t>
        <w:br/>
        <w:t>Memura</w:t>
        <w:br/>
        <w:t>(Baştaraft 1. Sayfada)</w:t>
        <w:br/>
        <w:t>UĞUR MUMCU</w:t>
        <w:br/>
        <w:t>için aylık net 1.500 lira katkı sağlandığını belirtti.</w:t>
        <w:br/>
        <w:t>Yapılan yeni düzenlemeyle, 15'nci</w:t>
        <w:br/>
        <w:t>derecenin birinci kademesindeki en</w:t>
        <w:br/>
        <w:t>düşük aylıklı memurun maaşı 64 bin</w:t>
        <w:br/>
        <w:t>734 liradan 84 bin 799 liraya yükselirken, 9/1. derecedeki öğretmen maaşı 96 bin 966 liradan 132 bin 849 liraya, 6/1. derecedeki kaymakamın</w:t>
        <w:br/>
        <w:t>maaşı 210 bin 448 liradan 305 bin 215</w:t>
        <w:br/>
        <w:t>liraya, 1/4. derecedeki profesörün</w:t>
        <w:br/>
        <w:t>maaşı 363 bin 120 liradan 508 bin 757</w:t>
        <w:br/>
        <w:t>liraya çıktı.</w:t>
        <w:br/>
        <w:t>Memur maaşlarındaki net artış</w:t>
        <w:br/>
        <w:t>oranının yüksek tutulması için Cumhurbaşkanı Kenan Evren'in hükümete daha önce direktif verdiği öğrenildi. Maliye ve Gümrük Bakanı Kurtcebe Alptemoçin, bu konudaki bir</w:t>
        <w:br/>
        <w:t>soruya şu karşılığı verdi:</w:t>
        <w:br/>
        <w:t>"Bakanlık olarak biz değişik alternatifleri içeren çalışmalarımızı sunduk. Tespit edilen rakamlar sayın</w:t>
        <w:br/>
        <w:t>Cumhurbaşkanımıza arzedildi. Başbakanın Cumhurbaşkanı ile dünkü</w:t>
        <w:br/>
        <w:t>görüşmesinde Başbakan Yardımcısı</w:t>
        <w:br/>
        <w:t>Kaya Erdem'le ben de bulundum. Sayın Cumhurbaşkanımız maaşlarla ilgili düzenlemeyi olumlu bulmuşlardır. Kendileri daha önce, Meclis konuşmasında da açıklamışlardır. Kendilerinin düşüncesi, memurumuzu</w:t>
        <w:br/>
        <w:t>enflasyona yenik düşürmemektir."</w:t>
        <w:br/>
        <w:t>Maliye ve Gümrük Bakanı Alptemoçin'in verdiği bilgiye göre maaşlarla ilgili yeni düzenlemeler özetle</w:t>
        <w:br/>
        <w:t>şöyle:</w:t>
        <w:br/>
        <w:t>Ögretmenlere uygulanan özel</w:t>
        <w:br/>
        <w:t>hizmet tazminatı göstergesi 300'den</w:t>
        <w:br/>
        <w:t>400'e çıkarıldı.</w:t>
        <w:br/>
        <w:t>(Baştarafı 1. Sayfada)</w:t>
        <w:br/>
        <w:t>lal Erdoğan'ın banka hesaplarını ele geçirir.</w:t>
        <w:br/>
        <w:t>Daha sonra bu banka hesapları, ilgileri nedeniyle Diyarbakır Sıkıyönetim Mahkemesi'nde yargılanmakta buiunan</w:t>
        <w:br/>
        <w:t>Behçet Cantürk'ün dava dosyaları arasına girer.</w:t>
        <w:br/>
        <w:t>Sabit Tirnovalı'nın "Trade Development Bank taki "138.591</w:t>
        <w:br/>
        <w:t>RL" hesabından 9.12.1983 günü, "gümrük çıkış beyannamesi</w:t>
        <w:br/>
        <w:t>23466" sayılı işleme dayanarak, Akbank İstanbul Galata Şubesi'ne biri 176 bin 400, biri de 323 bin 400 olmak üzere</w:t>
        <w:br/>
        <w:t>499 bin 400 dolar gönderilmiştir.</w:t>
        <w:br/>
        <w:t>"ENKA" bilindiği gibi ANAP ile iç içe olan bir "ayrıcalıklı</w:t>
        <w:br/>
        <w:t>şirket"tir. Bu şirketin uyuşturucu madde kaçakçılığından tutuklu Sabit Tirnovali ile ne gibi ilgisi vardır?</w:t>
        <w:br/>
        <w:t>Evet, "merak bu ya" soruyoruz.</w:t>
        <w:br/>
        <w:t>Avrupa'daki eski "ülkücü Türk Federasyonu Genel</w:t>
        <w:br/>
        <w:t>Başkanı" ve "findık dışsatımcısı" Lokman Kondakçı'nın 28</w:t>
        <w:br/>
        <w:t>Mart 1983 günü Cenevre'deki UBS aracılığı ile Sabit Tirnovalı'ya niçin 150 bin DM gönderdiğini de sormak istiyoruz.</w:t>
        <w:br/>
        <w:t>Yine "UBS Zürih, Okumuş, Compte 51652061 0" sayılı hesabın "Okumuş Holding" ile bir ilgisi olup olmadığını da...</w:t>
        <w:br/>
        <w:t>Ayrıca, "Middland Bank, Quenns Street Branch, Cardiff,</w:t>
        <w:br/>
        <w:t>Dr. A.Türkeş"in kimliğini de...</w:t>
        <w:br/>
        <w:t>Tirnovalı'nın, Yilmaz Sazak'ın "Barclays Bank Ltd. 53 Maida Vale Branc London 70831818" sayılı hesabına 7.12.1983</w:t>
        <w:br/>
        <w:t>günü niçin 10 bin dolar gönderdiği de...</w:t>
        <w:br/>
        <w:t>Niçin gönderilir bu paralar bir uyuşturucu kaçakçısına?</w:t>
        <w:br/>
        <w:t>"Hayali ihracat" için mi? Yabancı şirketlerin "garantisiz</w:t>
        <w:br/>
        <w:t>alacakları" için mi?</w:t>
        <w:br/>
        <w:t>Sarı Avni'den, Tirnovalı'ya, Tirnovalı'dan ENKA'ya uzanan</w:t>
        <w:br/>
        <w:t>bu hesapların anlamı nedir?</w:t>
        <w:br/>
        <w:t>Merak ediyorum, soruyorum:</w:t>
        <w:br/>
        <w:t>"Sarı Avni" diye bilinen kaçakçının asıl adı Avni Karadurmuş'tur. "Sarı Avni", şimdi Avni Yaşar Musullulu adını aldı.</w:t>
        <w:br/>
        <w:t>Sari Avni'nin başka kimlikler altında şu anda italya'da yaşadığı sanılıyor.</w:t>
        <w:br/>
        <w:t>Sarı Avni'nin İsviçreli bir ortağı var: Adı Paul, soyadı</w:t>
        <w:br/>
        <w:t>Waridel.</w:t>
        <w:br/>
        <w:t>İsviçre'de uyuşturucu madde kaçakçılığı yapmak suçundan 13 yıla hükümlü, 1941 doğumlu Waridel, 14 Haziran</w:t>
        <w:br/>
        <w:t>1985 günü, ABD New York Bölge Mahkemesi yargıçlarına,</w:t>
        <w:br/>
        <w:t>"Amerikan ve Yunan istihbaratı adına çalıştığını" söylediği</w:t>
        <w:br/>
        <w:t>biliniyor. (CR.286 (2NL) Tutanak, s. 120).</w:t>
        <w:br/>
        <w:t>Dahası var:</w:t>
        <w:br/>
        <w:t>"Sarı Avni'nin Zürih'te bir turizm şirketi vardı. Adı "Sultan</w:t>
        <w:br/>
        <w:t>Turizm.." Sultan Turizm'in bir de yönetim kurulu başkanı var:</w:t>
        <w:br/>
        <w:t>Adı Cristian Schmid.</w:t>
        <w:br/>
        <w:t>Sarı Avni'nin ortağı Avukat Schmid, uzun süre Zürih'teki</w:t>
        <w:br/>
        <w:t>Türk Hava Yollarn'nın avukatlığını da yapmış!</w:t>
        <w:br/>
        <w:t>Ne zamana kadar? Yakın zamana kadar. 1984'e kadar...</w:t>
        <w:br/>
        <w:t>Sarı Avni, Amerikan ve Yunan istihbaratı, THY Zürih Şubesi Hukuk Danışmanlığı işte böyle iç içe çalışmış yıllar Emniyet görevlilerine maaşlarin yüzde 11'i tutarında ödenen tazminatın, maaşın yüzde 13'üne çıkarılması, hâkim ve savcılara maaşlarinın yüzde 95'i oranında brüt olarak ödenen tazminatın net olarak</w:t>
        <w:br/>
        <w:t>ödenmesi kararlaştırıldı.</w:t>
        <w:br/>
        <w:t xml:space="preserve"> Teknik personel ve saghk personeline ödenen tazminat oranı yüzde 30'dan yüzde 35, genel hizmetler</w:t>
        <w:br/>
        <w:t>için ödenen tazZminat da yüzde 35'ten</w:t>
        <w:br/>
        <w:t>yüzde 55'e çıkarıldı.</w:t>
        <w:br/>
        <w:t>Görevi başında şehit olan personelin aisesine ödenen tazminat tutarı 4 kat attırılarak 3 milyon liradan</w:t>
        <w:br/>
        <w:t>12 milyon liraya çıkarıldı.</w:t>
        <w:br/>
        <w:t>Düz kadro memurlara derecelerine göre verilen en az 350, en yüksek 400 olan yan ödeme puanı en az</w:t>
        <w:br/>
        <w:t>375'e en fazla 425'e yükseltildi.</w:t>
        <w:br/>
        <w:t>Yeni yıl, yepyeni sevinçler</w:t>
        <w:br/>
        <w:t>getirsin ülkemize.</w:t>
        <w:br/>
        <w:t>Bereketin mutluluğu kucaklasın</w:t>
        <w:br/>
        <w:t>insanlarımızı.</w:t>
        <w:br/>
        <w:t>tüm</w:t>
        <w:br/>
        <w:t>са...</w:t>
        <w:br/>
        <w:t>Emekliler: Emekli aylıklarının hesaplanmasında uygulanan katsayı da</w:t>
        <w:br/>
        <w:t>70'ten 84'e yükselecek. Ayrıca, 25</w:t>
        <w:br/>
        <w:t>yıllık hizmet süresi için aylık bağlama oranı da yüzde 70'ten yüzde 75'e</w:t>
        <w:br/>
        <w:t>yükseltildi.</w:t>
        <w:br/>
        <w:t>Memur emeklilerine ödenen yakacak yardımı 40 bin liradan 53 bin liraya, işçi emeklilerinin yakacak yardımı da 34 bin liradan 45 bin liraya</w:t>
        <w:br/>
        <w:t>yükselecek.</w:t>
        <w:br/>
        <w:t>Sarı Avni'nin banka hesaplarında 100721 numarada Ahmet Ümit Akçal adı göze çarpıyor. Kim bu Akçal?</w:t>
        <w:br/>
        <w:t>3 Mart 1981'de Sarı Avni'nin hesabından 150 bin dolar</w:t>
        <w:br/>
        <w:t>gitmiş Ahmet Ümit Akçal'a... Allah, Allah!</w:t>
        <w:br/>
        <w:t>İşler çok karışık... Kimin eli, kimin cebinde belli değil...</w:t>
        <w:br/>
        <w:t>Behçet Cantürk, Emin Gorpe ve İsmet Hilmi Balcı iş ortağı... Balcı, 196973 döneminde AP milletvekili olarak</w:t>
        <w:br/>
        <w:t>TBMM'de görev yapmış... Daha önce de Çalışma Bakanlığı Özel Kalem Müdürlüğü'nde bulunmuş.. Emin Gorpe adı</w:t>
        <w:br/>
        <w:t>son olarak geçenlerde konu ettiğimiz Anamur gümrüğünden yapılan "hayali ihracat" işine karışmış...</w:t>
        <w:br/>
        <w:t>Uyuşturucu Madde kaçakçısı Tirnovalı'nın hesabından</w:t>
        <w:br/>
        <w:t>7.1.1985 günü "Soydan Pazarlama A.Ş."nin, "Uluslararası Endüstri ve Ticaret Bankası Elmadağ Şubesi"ndeki hesabına</w:t>
        <w:br/>
        <w:t>"251497" sayılı gümrük çıkış beyannamesi uyarınca gönderilen para da 35.543.75 dolar.</w:t>
        <w:br/>
        <w:t>Yilın ilk günü böyłe "karışık ilişkiler"i okuyunca insanın</w:t>
        <w:br/>
        <w:t>sinirleri bozulur.</w:t>
        <w:br/>
        <w:t>Haydi yarın, Antalya'da bir sahil sitesinde buluşalım. Biraz temiz hava alırız da!</w:t>
        <w:br/>
        <w:t>Yeni katsayı ile 1475 sayılı iş kanunu kapsamındaki işçilerin I yıllık hizmet karşılığı alabilecekleri kıdem tazminatın tavanı 394 bin 800 liraya çıkti.</w:t>
        <w:br/>
        <w:t>1987 yılının ikinci yarısında kıdem</w:t>
        <w:br/>
        <w:t>tazminatı tavanı 329 bin lira idi.</w:t>
        <w:br/>
        <w:t>Aylık sigorta matrahı da 537 bin</w:t>
        <w:br/>
        <w:t>600 liraya yükseldi. Daha önce aylık</w:t>
        <w:br/>
        <w:t>sigorta matrahının tavanı 448 bin 20</w:t>
        <w:br/>
        <w:t>lira clarak uygulanıyordu.</w:t>
        <w:br/>
        <w:t>EMEKLİ AYLIKLARI</w:t>
        <w:br/>
        <w:t>1</w:t>
        <w:br/>
        <w:t>2</w:t>
        <w:br/>
        <w:t>4.</w:t>
        <w:br/>
        <w:t>8.</w:t>
        <w:br/>
        <w:t>10</w:t>
        <w:br/>
        <w:t>11</w:t>
        <w:br/>
        <w:t>12</w:t>
        <w:br/>
        <w:t>1</w:t>
        <w:br/>
        <w:t>79.968 80.262 80.555 80.850 81.144 81.438 81.732 82.026 82.320</w:t>
        <w:br/>
        <w:t>76.440 76.734 77.028 77.322 77.616 77.910 78.204 78.498 78.792 79.086 79.380 79.674</w:t>
        <w:br/>
        <w:t>T.C.ZİRAAT</w:t>
        <w:br/>
        <w:t>BANKASI</w:t>
        <w:br/>
        <w:t>72.912 73.206 73.500 73.794 74.088 74.382 74.676 74.970 75.264 75.558 75.852 76.146</w:t>
        <w:br/>
        <w:t>69.384 69.678 69.972 70.266 70.560 70.854 71.148 71.442 71.736</w:t>
        <w:br/>
        <w:t>72.030 72.324 72.618</w:t>
        <w:br/>
        <w:t>5</w:t>
        <w:br/>
        <w:t>65.856 66.150 66.444 66.738 67.032 67.326 67.620 67.914 68.208 68.502 68.796 69.090</w:t>
        <w:br/>
        <w:t>62.328 62.622 62.916 63.210 63.504 63.798 64.092 64.386 64.680 64.974 65.268 65.562</w:t>
        <w:br/>
        <w:t>58.800 59.094 59.388 59.682 59.976 60.270 60.564 60.858 61.152 61.446 61.740 62.034</w:t>
        <w:br/>
        <w:t>55.272 55.566 55.860 56.154 56.448 56.742 57.036 57.330 57.624 57.918 58.212 58.506</w:t>
        <w:br/>
        <w:t>51.744 52.038 52.332 52.626 52.920 53.214 53.508 53.802 54.096 54.390 54.684 54.978</w:t>
        <w:br/>
        <w:t>10</w:t>
        <w:br/>
        <w:t>48.216 48.510 48.804 49.098 49.392 49.686 49.980 50.274 50.568 50.862 51.156 51.450</w:t>
        <w:br/>
        <w:t>11</w:t>
        <w:br/>
        <w:t>44.688 44.982 45.276 45.570 45.864 46.158 46.452 46.746 47.040 47.334 47.628 47.922</w:t>
        <w:br/>
        <w:t>12</w:t>
        <w:br/>
        <w:t>41.160 41.454 41.748 42.042 42.336 42.630 42.924 43.218 43.512 43.806 44.100 44.394</w:t>
        <w:br/>
        <w:t>Not: Bu rakamlara aynca belirlenecek yakacak yardımı eklenecek. Yakacak yardımının net 45 bin lira olması bekleniyor.</w:t>
        <w:br/>
        <w:t xml:space="preserve"> </w:t>
      </w:r>
      <w:r>
        <w:t>1 OCAK.1988 ****</w:t>
        <w:br/>
        <w:t>HABERLERİN DEVAMI</w:t>
        <w:br/>
        <w:t>CUMHURİYET/11</w:t>
        <w:br/>
        <w:t>Kaçakçıların para işleri</w:t>
        <w:br/>
        <w:t>88 için umutlu mesajlar</w:t>
        <w:br/>
        <w:t>Vergide acıtatlı paket</w:t>
        <w:br/>
        <w:t>(Baştarafı 1. Sayfada)</w:t>
        <w:br/>
        <w:t>(Baştarafı 1. Sayfada)</w:t>
        <w:br/>
        <w:t>İsmail Metin, Bay Bener, Bay Çakmek, M.Tanju Şimgek, Saksek Tekstil, Zlya Göymen, Hasan Haşimoglu, Ahmet Umit Akçal, Mehmet</w:t>
        <w:br/>
        <w:t>Cantas, Irfan Parlak gibi kişi ve şirket adları geçiyor.</w:t>
        <w:br/>
        <w:t>Bu arada edinilen bilgilere göre,</w:t>
        <w:br/>
        <w:t>Soydan Pazarlama Ithalat ve İhracat,</w:t>
        <w:br/>
        <w:t>Rahmi Soydan, Eyüp Tirnovalı ve Irfan Soydan, Şimşek Tekstil Sanayi</w:t>
        <w:br/>
        <w:t>Ticaret AŞ, Mehmet, Salih, Yusuf,</w:t>
        <w:br/>
        <w:t>Alirıza ve Eyüp Şimşek, Sakfer Gemi Inşaat Limited Şirketi, Bekir Çelenk, kardeşi Sakıp Çelenk, A. Çavuşoğlu ve Salih Memişoğlu, Arkas</w:t>
        <w:br/>
        <w:t>AŞ, Beril Şaşmaz, Ahmet Şaşmaz,</w:t>
        <w:br/>
        <w:t>Çetin Şaşmaz ve Josefin Ikart, Gençler AŞ Nesim Akar, Perkam Deniz</w:t>
        <w:br/>
        <w:t>Nakliyat Ithalat ve İhracat Şirketinin İsmailMetin Bener, Süleyman</w:t>
        <w:br/>
        <w:t>Ayaydın ve Nuran Yiğitgil üzerine kayıth oldukları belirlendi.</w:t>
        <w:br/>
        <w:t>Avni Karadurmuş'un Isviçre'nin</w:t>
        <w:br/>
        <w:t>Zürih kentinde "Banque De Commerce Et De Placenmets" adh bankadaki özel hesabına dünyanın dört</w:t>
        <w:br/>
        <w:t>bir yanından para geliyor ya da gönderiliyor.</w:t>
        <w:br/>
        <w:t>12 Eylül 1980 tarihinden önce yurtdışına kaçan Avni Karadurmuş, uzun</w:t>
        <w:br/>
        <w:t>süre Zürih'te yaşadıktan sonra ortalıktan kayboldu. "Musullulu" adına</w:t>
        <w:br/>
        <w:t>düzenlenmiş sahte pasaport ile dolaşan Sarı Avni'nin bir başka kimlik altinda Italya'da yaşadığı sanılıyor.</w:t>
        <w:br/>
        <w:t>1985 yılı kasım ayında tutuklanan</w:t>
        <w:br/>
        <w:t>Sabit Tirnovalı'nın Isviçre'deki banka hesabına fındık dışsatımcısı ve eski Avrupa Ülkücü Türk Federasyonu Başkanı Lokman Kondakçı'nın 28</w:t>
        <w:br/>
        <w:t>Mart 1983 günü 150 bin Alman markı gönderdiği de saptandı.</w:t>
        <w:br/>
        <w:t>Sabit Tirnovalı'nın Zekir Soydan</w:t>
        <w:br/>
        <w:t>ile açtırdığı ortak hesapta "UBS, Zürich, Okumuş, Compte 51652061 O"</w:t>
        <w:br/>
        <w:t>kaydına da rastlanıyor. Tirnovalı'nın</w:t>
        <w:br/>
        <w:t>hesabından 10 Kasım 1981 günü,</w:t>
        <w:br/>
        <w:t>"Middland Bank, Queens Sretter</w:t>
        <w:br/>
        <w:t>Branch Cardiff" adresinde "Dr. A.</w:t>
        <w:br/>
        <w:t>Türkeş" adına 500 L/STG gönderildiği anlaşılıyor.</w:t>
        <w:br/>
        <w:t>Uyuşturucu madde kaçakçılığı suçundan Italya'da tutuklu bulunan</w:t>
        <w:br/>
        <w:t>Tirnovalı'nın 1 Haziran 1984 günü</w:t>
        <w:br/>
        <w:t>Uluslararası Endüstri ve Ticaret Bankası aracılığı ile "Proeks" adh bir şirkete 87 bin 726 dolar gönderdiği de</w:t>
        <w:br/>
        <w:t>belirlendi. Uluslararası Endüstri ve</w:t>
        <w:br/>
        <w:t>Ticaret Bankası'nın İstanbul Elmakolye, bilezik ve benzerleri, klimalar,</w:t>
        <w:br/>
        <w:t>buzdolapları, dipfrizler, elektrikli ve</w:t>
        <w:br/>
        <w:t>elektriksiz şofbenler, çamaşır kurutma makineleri, çamaşır makineleri,</w:t>
        <w:br/>
        <w:t>mikserler, elektrik süpergesi, meyve</w:t>
        <w:br/>
        <w:t>ve sebze sıkacakları, mutfak öğütücüleri, diğer elektromekanik ev aletleri, radyo ve televizyon, binek otomobilleri, spor gemileri, pikaplar,</w:t>
        <w:br/>
        <w:t>teyp ve benzerleri, videolar, video</w:t>
        <w:br/>
        <w:t>bantları, video plaklar.</w:t>
        <w:br/>
        <w:t>dağ Şubesi'ne "Soydan Pazarlama" (Baştarafı 1. Sayfada)</w:t>
        <w:br/>
        <w:t>şirketine Tirnovalı'nın gönderdiği para 35 bin 543.75 dolar. "Temel Pazarlama İthalat ve İhracat AŞ" şirketine 30 Ocak 1985 günü Tirnoval'nın 20 bin Fransız Frangı gönderdiği de saptandı.</w:t>
        <w:br/>
        <w:t>Sabit Tirnovalı'nın Isviçre'deki</w:t>
        <w:br/>
        <w:t>banka hesabında adları geçen Türklerin listesi şöyle:</w:t>
        <w:br/>
        <w:t>"Renan Taşçıoğlu, M. N. Akar, M.</w:t>
        <w:br/>
        <w:t>W. Akar, Ali Fahri Hallaç, M. Erol</w:t>
        <w:br/>
        <w:t>Başar, Rahmi Soydan, Hacı İsmail</w:t>
        <w:br/>
        <w:t>Çopur, Mehmet Turgut, Sema Günolay, M. Nihat Bozer, Ayşe Nahide,</w:t>
        <w:br/>
        <w:t>Hüseyin Şevki Tanın, Müge Konuralp, Recep Yaygan, M. Hakverdi, M.</w:t>
        <w:br/>
        <w:t>Ahmet Bütün, Ayşe Komili, Şefik</w:t>
        <w:br/>
        <w:t>Özdemir, Orhan Dardelen, Birsin</w:t>
        <w:br/>
        <w:t>Nebrure, Arda İslam Ümiken, Terakki Şirketi (Bu şirketin Credit Suisse</w:t>
        <w:br/>
        <w:t>hesabından Tirnovalı'ya 25 bin FS</w:t>
        <w:br/>
        <w:t>gönderilmiş), Hasan Zernes, Ülker</w:t>
        <w:br/>
        <w:t>Elverir, Engin Uysal, Aslan Ramazan, Selta Şirketi, Nuri Olcay, Ramazan Arslan, S. Berberoğlu, Niyazi Baden, Esen Gürsel, Enver Altıntaş, F.</w:t>
        <w:br/>
        <w:t>Birsin, Nuri Olcay, Nurettin Sultanoğlu, Mehmet Dursun."</w:t>
        <w:br/>
        <w:t>Tirnovalı'nın New York'ta Chemical Bank'da hesabı bulunan M. G.</w:t>
        <w:br/>
        <w:t>Üner'e gönderdiği para 70 bin dolar.</w:t>
        <w:br/>
        <w:t>Tirnovalı'nın hesabından, Yılmaz Sazak'ın Londra'daki Barklays Bank</w:t>
        <w:br/>
        <w:t>daki hesabına gönderilen para 10 bin</w:t>
        <w:br/>
        <w:t>dolar.</w:t>
        <w:br/>
        <w:t>Tirnovalı'nın hesaplarında adı görülen Ersen Gürsel'in İtalya'da uyuşturucu madde kaçakçılığı nedeniyle</w:t>
        <w:br/>
        <w:t>tutuklandığı da belli oldu. Tirnovah'nin Gürsel'in Zürih'deki UBS Bankası'ndaki 370.234.60 P hesabında</w:t>
        <w:br/>
        <w:t>çeşitli tarihlerde Tirnovalh tarafından</w:t>
        <w:br/>
        <w:t>para gönderildiği ortaya çıktı.</w:t>
        <w:br/>
        <w:t>Tirnovalı'nın 25 Kasım 1983 tarihinde "Akbank TAŞ, İstanbul, Ref</w:t>
        <w:br/>
        <w:t>Akbank's 47483/999" numaralı hesaba 152 bin FLH havale ettiği anlaşıldı.</w:t>
        <w:br/>
        <w:t>Bu bilgiler, Italyan polisi tarafından saptandı. Daha sonra banka dekontlarını ve hesap cetvellerini içeren</w:t>
        <w:br/>
        <w:t>belge fotokopileri Emniyet Genel</w:t>
        <w:br/>
        <w:t>Müdürlüğü Kaçakçılık Daire Başkanlığı tarafından Ankara 4 No'lu Sikıyönetim Askeri Mahkemesi'ne</w:t>
        <w:br/>
        <w:t>gönderildi. Bu belgeler, davası Ankara'dan Diyarbakır Sıkıyönetim</w:t>
        <w:br/>
        <w:t>Mahkemesi'ne gönderilen Behçet gerek hükümetle yapıcı diyaloglara</w:t>
        <w:br/>
        <w:t>Cantürk'ün dosyalarına girdi.</w:t>
        <w:br/>
        <w:t>Sigara ve içki yanı sıra gelir ve kurumlar vergisi mükelleflerinin savunma sanayiine yaptıkları katkı da yükseldi. Buna göre, dahilde üretilen sigaralardan paket başına 10 lira olarak yapılan Savunma Sanayii Fonu</w:t>
        <w:br/>
        <w:t>kesintisi 20 liraya çıkarıldı. İçkilerden</w:t>
        <w:br/>
        <w:t>alınan pay da yüzde 100 arttırıldı.</w:t>
        <w:br/>
        <w:t>Bu arada Gelir ve Kurumlar Vergisi mükelleflerinden vergi ödenmesi sırasında tahsil olunan yüzde 3 oranındaki savunma sanayii fon kesintisi yüzde 4'e çıkarıldı.</w:t>
        <w:br/>
        <w:t>lirlendi.</w:t>
        <w:br/>
        <w:t>İnönü'nün mesajı</w:t>
        <w:br/>
        <w:t>Daha önce 240.000 lira olan yerli</w:t>
        <w:br/>
        <w:t>Renault otomobillerle Tofaş'ın ürünü Şahin ve Serçe markalı araçlarda</w:t>
        <w:br/>
        <w:t>alım vergisi 300.000 liraya yükseldi.</w:t>
        <w:br/>
        <w:t>Tofaş'ın Doğan ve Kartal markalı</w:t>
        <w:br/>
        <w:t>araçları ile yerli Ford binek otolarında 400.000 lira olam alım vergisi de</w:t>
        <w:br/>
        <w:t>500.000 liraya yükseltildi.</w:t>
        <w:br/>
        <w:t>Yeni düzenleme ile en düşük taşıt</w:t>
        <w:br/>
        <w:t>alım vergisi 60.000 liradan 75.000 liraya çıkarıldı. Buna göre, 9 ve daha</w:t>
        <w:br/>
        <w:t>yukarı yaştaki 950 kilonun altında</w:t>
        <w:br/>
        <w:t>ağırlıkta binek otomobillerinin satıgut Özal ise "Toplumun tüm kesimlerine dalgadalgahoşgörü yayılıyor"</w:t>
        <w:br/>
        <w:t>dedi.</w:t>
        <w:br/>
        <w:t>lık, süt ve yoğurt, yumurta ve beyaz</w:t>
        <w:br/>
        <w:t>peynir, şeker pancarının işlenmesiyle elde edilen toz, kristal ve kesme seker, kuru fasulye, buğday, bulgur,</w:t>
        <w:br/>
        <w:t>mercimek, bakla, nohut, arpa, misır,</w:t>
        <w:br/>
        <w:t>soya, yulaf, çavdar, çeltik, pirinç,</w:t>
        <w:br/>
        <w:t>buğday unu, irmik, makarna, hayvan</w:t>
        <w:br/>
        <w:t>yemi olarak kullanılan küspe, kepek,</w:t>
        <w:br/>
        <w:t>razmol, balık unu, et unu, kemik</w:t>
        <w:br/>
        <w:t>unu, kan unu ve her türlü fenni karma yemler, ekmek, zeytin, yemeklik</w:t>
        <w:br/>
        <w:t>katı ve sıvı bitkisel yağlar, yemeklik</w:t>
        <w:br/>
        <w:t>katı ve sıvı yağların üretiminde kullanılan ham yağlar, tereyağı, pamuk</w:t>
        <w:br/>
        <w:t>çiğiti ve pamuk tohumu, taze sebze</w:t>
        <w:br/>
        <w:t>ve meyveler, patates, kuru soğan, sarimsak.</w:t>
        <w:br/>
        <w:t>SHP Genel Başkanı Erdal İnönü</w:t>
        <w:br/>
        <w:t>de yeni yıl mesajında, 1988'in huzur</w:t>
        <w:br/>
        <w:t>getirmesini dileyerek, enflasyonun</w:t>
        <w:br/>
        <w:t>kontrol edilmesini, geçim sıkıntılarının azaltılmasını, baskıların kaybolmasını istedi.</w:t>
        <w:br/>
        <w:t>Cumhurbaşkanı Evren</w:t>
        <w:br/>
        <w:t>Cumhurbaşkanı Kenan Evren yeni yıl nedeniyle bir kutlama mesaji</w:t>
        <w:br/>
        <w:t>yayımlayarak, cumhuriyetin kuruluşundan bu yana önemli mesafeler</w:t>
        <w:br/>
        <w:t>alındığını ve başarılı işler yapıldığıni söyledi.</w:t>
        <w:br/>
        <w:t>Cumhurbaşkanı Evren, yeni yıl</w:t>
        <w:br/>
        <w:t>mesajında, birçok ülkede terör olaylarının etkisini sürdürdüğünü, Afrika'nın bazı yörelerinde açlıkian milyonlarca insan öldüğünü ifade ederek, ABD ile Sovyetler Birliği arasında orta menzilli füzelerin kaldırılmasını öngören anlaşma imzalanmasıni huzurlu ve güvenli bir dünya için</w:t>
        <w:br/>
        <w:t>önemli tarihi bir adım olarak niteledi.</w:t>
        <w:br/>
        <w:t>Demirel'in mesajı</w:t>
        <w:br/>
        <w:t>DYP Genel Başkanı Süleyman Demirel yeni yıl mesajında, 1983 rejiminin güdümlü niteliğinin 1987 seçimi</w:t>
        <w:br/>
        <w:t>ile tamamen ortadan kaldırılması gerektiğini belirterek, "Olağanüstü hal</w:t>
        <w:br/>
        <w:t>şartlarının devam ettirilmesinde ülkenin yaran yoktur" dedi.</w:t>
        <w:br/>
        <w:t>Demirel, ülkenin doğruları öğrenmesi gerektiğini ifade ederek, Yüzde 8 KDV</w:t>
        <w:br/>
        <w:t>TBMM'nin hakiki yerini alma ve gerçek sorumluluklarını yüklenme noktasında bulunduğunu kaydetti.</w:t>
        <w:br/>
        <w:t>Oto vergileri</w:t>
        <w:br/>
        <w:t>OLAYLARIN</w:t>
        <w:br/>
        <w:t>Yerli otomooillerden en az 6.000 lira olan yıllık motorlu taşıtlar vergisi</w:t>
        <w:br/>
        <w:t>10.000 liraya çıkarıldı. 16 ve daha</w:t>
        <w:br/>
        <w:t>yüksek yaştaki yerli otomobillerden</w:t>
        <w:br/>
        <w:t>yılda 10.000 lira vergi alınacak. Böylece motorlu taşıt vergileri yüzde 66.7</w:t>
        <w:br/>
        <w:t>oranında artış gördü.</w:t>
        <w:br/>
        <w:t>Renault, Şahin ve Serçe otomobillerden 16 yaş arasında olanlardan</w:t>
        <w:br/>
        <w:t>halen yıllık 24.000 lira olan motorlu</w:t>
        <w:br/>
        <w:t>taşıtlar vergisi 1 ocaktan itibaren</w:t>
        <w:br/>
        <w:t>40.000 lira olacak. Doğan ve Kartallar için yıllık vergi miktarı 36.000 liradan 60.000 liraya çıkarıldı.</w:t>
        <w:br/>
        <w:t>Bakanlar kurulunun dünkü Resmi</w:t>
        <w:br/>
        <w:t>Gazete'nin mükerrer sayısında yayımlanan, Maliye ve Gümrük Bakani Ahmet Kurtcebe Alptemoçin'in</w:t>
        <w:br/>
        <w:t>açıkladığı düzenlemeye göre, lūks</w:t>
        <w:br/>
        <w:t>otomobiller için halen 540.000 lira</w:t>
        <w:br/>
        <w:t>olan yıllık verginin üst sınırı 800.000</w:t>
        <w:br/>
        <w:t>lira olarak uygulanacak.</w:t>
        <w:br/>
        <w:t>Minibüs, otobūs, kamyonet, kamyon ve çekicilerde motorlu taşıt vergisi de yüzde 50 oranında arttırıldı.</w:t>
        <w:br/>
        <w:t>sından 60.000 lira yerine 75.000 lira</w:t>
        <w:br/>
        <w:t>vergi alınacak. Lüks otomobillerde</w:t>
        <w:br/>
        <w:t>halen 1.920.000 lira olan taşıt alım ARDINDAKI</w:t>
        <w:br/>
        <w:t>vergisinin üst sınırı da 2.400.000 liraya çıkarıldı.</w:t>
        <w:br/>
        <w:t>GERÇEK</w:t>
        <w:br/>
        <w:t>Vergi dilimi ve hayat</w:t>
        <w:br/>
        <w:t>standardı göstergeleri</w:t>
        <w:br/>
        <w:t>İnsan sağlığı ile ilgili ilaçlar, bu</w:t>
        <w:br/>
        <w:t>ilaçların hammaddeleri, aşı ve biyolojik serumlar, kan teslimleri, vergi</w:t>
        <w:br/>
        <w:t>ve resimlerden muaf olarak ithal edilecek tarım ilaçları, teknik maddeleri,</w:t>
        <w:br/>
        <w:t>teknik madde üretiminde kullanılan</w:t>
        <w:br/>
        <w:t>hammaddeler, çekici tuzaklar, zirai</w:t>
        <w:br/>
        <w:t>mücadele ilaçları (satışı için Tarım</w:t>
        <w:br/>
        <w:t>Orman Köyişleri Bakanlığı'ndan</w:t>
        <w:br/>
        <w:t>ruhsat alınması zorunları olanlar),</w:t>
        <w:br/>
        <w:t>bunların hammaddeleri, sağlık harcamaları, zirai mücadele hizmetleri,</w:t>
        <w:br/>
        <w:t>poşetlenerek satılanlar dışındaki gazete, dergi, kitap ve benzeri yayınlar,</w:t>
        <w:br/>
        <w:t>traktör, anaokulu, kreş, dershane ve</w:t>
        <w:br/>
        <w:t>okul harcamaları.</w:t>
        <w:br/>
        <w:t>Yeni düzenleme ile gelir vergisi alınırken yüzde 25 vergiye tabi tutulan</w:t>
        <w:br/>
        <w:t>3 milyonluk ilk dilim 5 milyona çıkarıldı. 510 milyon lira arasında bir</w:t>
        <w:br/>
        <w:t>gelire sahip olanlardan ilk 5 milyon</w:t>
        <w:br/>
        <w:t>için yüzde 25, ikinci 5 milyon için</w:t>
        <w:br/>
        <w:t>yüzde 30 kesinti yapılacak. Dilimler</w:t>
        <w:br/>
        <w:t>katlanarak belirlenecek ve uygulanacak vergi oranı her dilim için 5'er puan yükselecek.</w:t>
        <w:br/>
        <w:t>Götürülük limitleri de yüzde 50</w:t>
        <w:br/>
        <w:t>oranında arttırıldı. Hayat standardı</w:t>
        <w:br/>
        <w:t>göstergeleri ise kalkınmada birinci</w:t>
        <w:br/>
        <w:t>derecede öncelikli yörelerde aynen</w:t>
        <w:br/>
        <w:t>korundu. 15 ili kapsayan bu yörelerde</w:t>
        <w:br/>
        <w:t>ikinci sınıf defter tutanlar 900.000,</w:t>
        <w:br/>
        <w:t>birinci sınıf defter tutanlar ise</w:t>
        <w:br/>
        <w:t>1.600.000 üzerinden vergi ödemekle</w:t>
        <w:br/>
        <w:t>yükümlüler. Bu rakam ikinci derecede öncelikli yörelerde yüzde 25 fazlasıyla ödenecek, diğer yörelerde ise</w:t>
        <w:br/>
        <w:t>yüzde 75 arttırılacak. Yani birinci sınıf defter sahibi en az 2.800.000 lira, ikinci sınıf defter sahibi ise en az</w:t>
        <w:br/>
        <w:t>(Baştarafı I. Sayfada)</w:t>
        <w:br/>
        <w:t>ların yüzde 36'sını toplayabilmiştir. Yüzde 64 oraninda yurttaş</w:t>
        <w:br/>
        <w:t>yaşamından hoşnut değildir.</w:t>
        <w:br/>
        <w:t>Böyle bir durumda yeni yıla</w:t>
        <w:br/>
        <w:t>büyük çoğunluğun iyimserlik ve</w:t>
        <w:br/>
        <w:t>sevinçle girdiğini söylemek gereksiz ve yararsız olacaktır.</w:t>
        <w:br/>
        <w:t>1988'i umutla karşıladığımızı</w:t>
        <w:br/>
        <w:t>söyleyemeyiz; çünkü iyimserliğin</w:t>
        <w:br/>
        <w:t>ve umudun, gerçekçilikten uzaklaşmak anlamına gelmediğini biliyoruz.</w:t>
        <w:br/>
        <w:t>Önümüzdeki günlerde; acıda,</w:t>
        <w:br/>
        <w:t>sevinçte, güçlükleri üstlenmede</w:t>
        <w:br/>
        <w:t>ve özveri gösterme yolunda paylaşımcılığın bütün toplumda benimsenmesi, daha adaletli, mutlu</w:t>
        <w:br/>
        <w:t>ve umutlu bir Türkiye için kaçınilmaz şarttır.</w:t>
        <w:br/>
        <w:t>Bütün okurlarımızın yeni yılinı bu düşüncelerle kutluyoruz.</w:t>
        <w:br/>
        <w:t>Akbulut'un mesajı</w:t>
        <w:br/>
        <w:t>Ecevit'in mesajı</w:t>
        <w:br/>
        <w:t>TBMM Başkanı Yıldırım Akbulut</w:t>
        <w:br/>
        <w:t>da yayımladığı yeni yıl mesajında, demokratik parlamenter rejimin yaşatılması için Meclis'in üzerine düşen</w:t>
        <w:br/>
        <w:t>görevi eksiksiz yerine getireceğini</w:t>
        <w:br/>
        <w:t>söyledi. Akbulut, hür, adil ve eşit bir</w:t>
        <w:br/>
        <w:t>biçimde yapılan genel seçim sonunda Türk milletinin demokratik parlamenter rejime olan inancını bir kere</w:t>
        <w:br/>
        <w:t>daha gösterdiğini belirterek, "Artık</w:t>
        <w:br/>
        <w:t>bütün dünyanın ve özellikle içinde</w:t>
        <w:br/>
        <w:t>yer aldığımız Batı ittifakının Türkiye'deki demokratik parlamenter rejim üzerindeki tartışmalarını sona erdireceğine inanmaktayız" dedi.</w:t>
        <w:br/>
        <w:t>DSP Genel Başkanı Bülent Ecevit</w:t>
        <w:br/>
        <w:t>ise, 1988 yılının ekonomik bakımdan</w:t>
        <w:br/>
        <w:t>kolay bir yıl olmayacağını vurgulayarak, demokrasimizin de büyük eksiklikleri bulunduğunu söyledi.</w:t>
        <w:br/>
        <w:t>Türkİş'in mesajı</w:t>
        <w:br/>
        <w:t>Türkİş Yönetim Kurulu da yayımladığı yeni yıl mesajında, TBMM'nin</w:t>
        <w:br/>
        <w:t>işçi sorunlarına eğilmesini, hür sendikacılık önündeki antidemokratik</w:t>
        <w:br/>
        <w:t>engellerin kaldırılmasını istedi.</w:t>
        <w:br/>
        <w:t>Yüzde 15 KDV</w:t>
        <w:br/>
        <w:t>Narin</w:t>
        <w:br/>
        <w:t>Taşıt alım vergisi</w:t>
        <w:br/>
        <w:t>Türkiye İşveren Sendikaları Konfederasyonu (TİSK) Yönetim Kurulu Başkanı Halit Narin, Türkiye'nin</w:t>
        <w:br/>
        <w:t>en büyük gereksiniminin siyasal ve</w:t>
        <w:br/>
        <w:t>sosyal barış içinde hızlı kalkınma olduğunu belirtti.</w:t>
        <w:br/>
        <w:t>Havyar, kolonya, losyon, parfüm,</w:t>
        <w:br/>
        <w:t>rujlar, deodorant, tilki, tavşan, sansar, karakul, astragan, vizon postlarn, kürk mamulleri, taklit kürkler,</w:t>
        <w:br/>
        <w:t>kristal eşya ve avizeler, inci, elmas</w:t>
        <w:br/>
        <w:t>(pırlanta dahil), safir, zümrüt, yakut,</w:t>
        <w:br/>
        <w:t>sanayi dışında kullanılan diğer değerli taslar, inciden ve kıvmetli taslardan</w:t>
        <w:br/>
        <w:t>Yeni düzenleme ile, taşıt alım vergisine yüzde 25 ile yüzde 100 arasında değişen oranlarda zam yapıldı. Yapılan son zam ile sıfır kilometre yerli otomobillerin alım vergisi, 300.000</w:t>
        <w:br/>
        <w:t>lira ile 500.000 lira arasında beÖzalın mesajı</w:t>
        <w:br/>
        <w:t>Başbakan Turgut Özal, Türk insaninın yaklaşımlarında da "cag</w:t>
        <w:br/>
        <w:t>atlama" görüldüğünü belirterek,</w:t>
        <w:br/>
        <w:t>"Toplumun bütün kesimlerine dalga</w:t>
        <w:br/>
        <w:t>dalga sevgi ve hoşgörü yayıhyor" dedi. Özal, yeni yıl mesajında Türk insanının giderek daha sevecen, hoşgörülü ve uzlaşmacı olduğunu kaydederek, "Siyasetçilerimiz muhaliflerinin en ağır eleştirilerini bile tahammülle karşılıyor, pınl pirıl gençlerimiz, çocuklarımız bilgisayar dünyasının ışıltıları içinde doyumsuz arkadaşlıklar kuruyor, işçi işveren</w:t>
        <w:br/>
        <w:t>kuruluşları gerek kendi aralarında</w:t>
        <w:br/>
        <w:t>girmeyi tercih ediyor" dedi.</w:t>
        <w:br/>
        <w:t>GÖZLEM</w:t>
        <w:br/>
        <w:t>Memura</w:t>
        <w:br/>
        <w:t>(Baştaraft 1. Sayfada)</w:t>
        <w:br/>
        <w:t>UĞUR MUMCU</w:t>
        <w:br/>
        <w:t>için aylık net 1.500 lira katkı sağlandığını belirtti.</w:t>
        <w:br/>
        <w:t>Yapılan yeni düzenlemeyle, 15'nci</w:t>
        <w:br/>
        <w:t>derecenin birinci kademesindeki en</w:t>
        <w:br/>
        <w:t>düşük aylıklı memurun maaşı 64 bin</w:t>
        <w:br/>
        <w:t>734 liradan 84 bin 799 liraya yükselirken, 9/1. derecedeki öğretmen maaşı 96 bin 966 liradan 132 bin 849 liraya, 6/1. derecedeki kaymakamın</w:t>
        <w:br/>
        <w:t>maaşı 210 bin 448 liradan 305 bin 215</w:t>
        <w:br/>
        <w:t>liraya, 1/4. derecedeki profesörün</w:t>
        <w:br/>
        <w:t>maaşı 363 bin 120 liradan 508 bin 757</w:t>
        <w:br/>
        <w:t>liraya çıktı.</w:t>
        <w:br/>
        <w:t>Memur maaşlarındaki net artış</w:t>
        <w:br/>
        <w:t>oranının yüksek tutulması için Cumhurbaşkanı Kenan Evren'in hükümete daha önce direktif verdiği öğrenildi. Maliye ve Gümrük Bakanı Kurtcebe Alptemoçin, bu konudaki bir</w:t>
        <w:br/>
        <w:t>soruya şu karşılığı verdi:</w:t>
        <w:br/>
        <w:t>"Bakanlık olarak biz değişik alternatifleri içeren çalışmalarımızı sunduk. Tespit edilen rakamlar sayın</w:t>
        <w:br/>
        <w:t>Cumhurbaşkanımıza arzedildi. Başbakanın Cumhurbaşkanı ile dünkü</w:t>
        <w:br/>
        <w:t>görüşmesinde Başbakan Yardımcısı</w:t>
        <w:br/>
        <w:t>Kaya Erdem'le ben de bulundum. Sayın Cumhurbaşkanımız maaşlarla ilgili düzenlemeyi olumlu bulmuşlardır. Kendileri daha önce, Meclis konuşmasında da açıklamışlardır. Kendilerinin düşüncesi, memurumuzu</w:t>
        <w:br/>
        <w:t>enflasyona yenik düşürmemektir."</w:t>
        <w:br/>
        <w:t>Maliye ve Gümrük Bakanı Alptemoçin'in verdiği bilgiye göre maaşlarla ilgili yeni düzenlemeler özetle</w:t>
        <w:br/>
        <w:t>şöyle:</w:t>
        <w:br/>
        <w:t>Ögretmenlere uygulanan özel</w:t>
        <w:br/>
        <w:t>hizmet tazminatı göstergesi 300'den</w:t>
        <w:br/>
        <w:t>400'e çıkarıldı.</w:t>
        <w:br/>
        <w:t>(Baştarafı 1. Sayfada)</w:t>
        <w:br/>
        <w:t>lal Erdoğan'ın banka hesaplarını ele geçirir.</w:t>
        <w:br/>
        <w:t>Daha sonra bu banka hesapları, ilgileri nedeniyle Diyarbakır Sıkıyönetim Mahkemesi'nde yargılanmakta buiunan</w:t>
        <w:br/>
        <w:t>Behçet Cantürk'ün dava dosyaları arasına girer.</w:t>
        <w:br/>
        <w:t>Sabit Tirnovalı'nın "Trade Development Bank taki "138.591</w:t>
        <w:br/>
        <w:t>RL" hesabından 9.12.1983 günü, "gümrük çıkış beyannamesi</w:t>
        <w:br/>
        <w:t>23466" sayılı işleme dayanarak, Akbank İstanbul Galata Şubesi'ne biri 176 bin 400, biri de 323 bin 400 olmak üzere</w:t>
        <w:br/>
        <w:t>499 bin 400 dolar gönderilmiştir.</w:t>
        <w:br/>
        <w:t>"ENKA" bilindiği gibi ANAP ile iç içe olan bir "ayrıcalıklı</w:t>
        <w:br/>
        <w:t>şirket"tir. Bu şirketin uyuşturucu madde kaçakçılığından tutuklu Sabit Tirnovali ile ne gibi ilgisi vardır?</w:t>
        <w:br/>
        <w:t>Evet, "merak bu ya" soruyoruz.</w:t>
        <w:br/>
        <w:t>Avrupa'daki eski "ülkücü Türk Federasyonu Genel</w:t>
        <w:br/>
        <w:t>Başkanı" ve "findık dışsatımcısı" Lokman Kondakçı'nın 28</w:t>
        <w:br/>
        <w:t>Mart 1983 günü Cenevre'deki UBS aracılığı ile Sabit Tirnovalı'ya niçin 150 bin DM gönderdiğini de sormak istiyoruz.</w:t>
        <w:br/>
        <w:t>Yine "UBS Zürih, Okumuş, Compte 51652061 0" sayılı hesabın "Okumuş Holding" ile bir ilgisi olup olmadığını da...</w:t>
        <w:br/>
        <w:t>Ayrıca, "Middland Bank, Quenns Street Branch, Cardiff,</w:t>
        <w:br/>
        <w:t>Dr. A.Türkeş"in kimliğini de...</w:t>
        <w:br/>
        <w:t>Tirnovalı'nın, Yilmaz Sazak'ın "Barclays Bank Ltd. 53 Maida Vale Branc London 70831818" sayılı hesabına 7.12.1983</w:t>
        <w:br/>
        <w:t>günü niçin 10 bin dolar gönderdiği de...</w:t>
        <w:br/>
        <w:t>Niçin gönderilir bu paralar bir uyuşturucu kaçakçısına?</w:t>
        <w:br/>
        <w:t>"Hayali ihracat" için mi? Yabancı şirketlerin "garantisiz</w:t>
        <w:br/>
        <w:t>alacakları" için mi?</w:t>
        <w:br/>
        <w:t>Sarı Avni'den, Tirnovalı'ya, Tirnovalı'dan ENKA'ya uzanan</w:t>
        <w:br/>
        <w:t>bu hesapların anlamı nedir?</w:t>
        <w:br/>
        <w:t>Merak ediyorum, soruyorum:</w:t>
        <w:br/>
        <w:t>"Sarı Avni" diye bilinen kaçakçının asıl adı Avni Karadurmuş'tur. "Sarı Avni", şimdi Avni Yaşar Musullulu adını aldı.</w:t>
        <w:br/>
        <w:t>Sari Avni'nin başka kimlikler altında şu anda italya'da yaşadığı sanılıyor.</w:t>
        <w:br/>
        <w:t>Sarı Avni'nin İsviçreli bir ortağı var: Adı Paul, soyadı</w:t>
        <w:br/>
        <w:t>Waridel.</w:t>
        <w:br/>
        <w:t>İsviçre'de uyuşturucu madde kaçakçılığı yapmak suçundan 13 yıla hükümlü, 1941 doğumlu Waridel, 14 Haziran</w:t>
        <w:br/>
        <w:t>1985 günü, ABD New York Bölge Mahkemesi yargıçlarına,</w:t>
        <w:br/>
        <w:t>"Amerikan ve Yunan istihbaratı adına çalıştığını" söylediği</w:t>
        <w:br/>
        <w:t>biliniyor. (CR.286 (2NL) Tutanak, s. 120).</w:t>
        <w:br/>
        <w:t>Dahası var:</w:t>
        <w:br/>
        <w:t>"Sarı Avni'nin Zürih'te bir turizm şirketi vardı. Adı "Sultan</w:t>
        <w:br/>
        <w:t>Turizm.." Sultan Turizm'in bir de yönetim kurulu başkanı var:</w:t>
        <w:br/>
        <w:t>Adı Cristian Schmid.</w:t>
        <w:br/>
        <w:t>Sarı Avni'nin ortağı Avukat Schmid, uzun süre Zürih'teki</w:t>
        <w:br/>
        <w:t>Türk Hava Yollarn'nın avukatlığını da yapmış!</w:t>
        <w:br/>
        <w:t>Ne zamana kadar? Yakın zamana kadar. 1984'e kadar...</w:t>
        <w:br/>
        <w:t>Sarı Avni, Amerikan ve Yunan istihbaratı, THY Zürih Şubesi Hukuk Danışmanlığı işte böyle iç içe çalışmış yıllar Emniyet görevlilerine maaşlarin yüzde 11'i tutarında ödenen tazminatın, maaşın yüzde 13'üne çıkarılması, hâkim ve savcılara maaşlarinın yüzde 95'i oranında brüt olarak ödenen tazminatın net olarak</w:t>
        <w:br/>
        <w:t>ödenmesi kararlaştırıldı.</w:t>
        <w:br/>
        <w:t xml:space="preserve"> Teknik personel ve saghk personeline ödenen tazminat oranı yüzde 30'dan yüzde 35, genel hizmetler</w:t>
        <w:br/>
        <w:t>için ödenen tazZminat da yüzde 35'ten</w:t>
        <w:br/>
        <w:t>yüzde 55'e çıkarıldı.</w:t>
        <w:br/>
        <w:t>Görevi başında şehit olan personelin aisesine ödenen tazminat tutarı 4 kat attırılarak 3 milyon liradan</w:t>
        <w:br/>
        <w:t>12 milyon liraya çıkarıldı.</w:t>
        <w:br/>
        <w:t>Düz kadro memurlara derecelerine göre verilen en az 350, en yüksek 400 olan yan ödeme puanı en az</w:t>
        <w:br/>
        <w:t>375'e en fazla 425'e yükseltildi.</w:t>
        <w:br/>
        <w:t>Yeni yıl, yepyeni sevinçler</w:t>
        <w:br/>
        <w:t>getirsin ülkemize.</w:t>
        <w:br/>
        <w:t>Bereketin mutluluğu kucaklasın</w:t>
        <w:br/>
        <w:t>insanlarımızı.</w:t>
        <w:br/>
        <w:t>tüm</w:t>
        <w:br/>
        <w:t>са...</w:t>
        <w:br/>
        <w:t>Emekliler: Emekli aylıklarının hesaplanmasında uygulanan katsayı da</w:t>
        <w:br/>
        <w:t>70'ten 84'e yükselecek. Ayrıca, 25</w:t>
        <w:br/>
        <w:t>yıllık hizmet süresi için aylık bağlama oranı da yüzde 70'ten yüzde 75'e</w:t>
        <w:br/>
        <w:t>yükseltildi.</w:t>
        <w:br/>
        <w:t>Memur emeklilerine ödenen yakacak yardımı 40 bin liradan 53 bin liraya, işçi emeklilerinin yakacak yardımı da 34 bin liradan 45 bin liraya</w:t>
        <w:br/>
        <w:t>yükselecek.</w:t>
        <w:br/>
        <w:t>Sarı Avni'nin banka hesaplarında 100721 numarada Ahmet Ümit Akçal adı göze çarpıyor. Kim bu Akçal?</w:t>
        <w:br/>
        <w:t>3 Mart 1981'de Sarı Avni'nin hesabından 150 bin dolar</w:t>
        <w:br/>
        <w:t>gitmiş Ahmet Ümit Akçal'a... Allah, Allah!</w:t>
        <w:br/>
        <w:t>İşler çok karışık... Kimin eli, kimin cebinde belli değil...</w:t>
        <w:br/>
        <w:t>Behçet Cantürk, Emin Gorpe ve İsmet Hilmi Balcı iş ortağı... Balcı, 196973 döneminde AP milletvekili olarak</w:t>
        <w:br/>
        <w:t>TBMM'de görev yapmış... Daha önce de Çalışma Bakanlığı Özel Kalem Müdürlüğü'nde bulunmuş.. Emin Gorpe adı</w:t>
        <w:br/>
        <w:t>son olarak geçenlerde konu ettiğimiz Anamur gümrüğünden yapılan "hayali ihracat" işine karışmış...</w:t>
        <w:br/>
        <w:t>Uyuşturucu Madde kaçakçısı Tirnovalı'nın hesabından</w:t>
        <w:br/>
        <w:t>7.1.1985 günü "Soydan Pazarlama A.Ş."nin, "Uluslararası Endüstri ve Ticaret Bankası Elmadağ Şubesi"ndeki hesabına</w:t>
        <w:br/>
        <w:t>"251497" sayılı gümrük çıkış beyannamesi uyarınca gönderilen para da 35.543.75 dolar.</w:t>
        <w:br/>
        <w:t>Yilın ilk günü böyłe "karışık ilişkiler"i okuyunca insanın</w:t>
        <w:br/>
        <w:t>sinirleri bozulur.</w:t>
        <w:br/>
        <w:t>Haydi yarın, Antalya'da bir sahil sitesinde buluşalım. Biraz temiz hava alırız da!</w:t>
        <w:br/>
        <w:t>Yeni katsayı ile 1475 sayılı iş kanunu kapsamındaki işçilerin I yıllık hizmet karşılığı alabilecekleri kıdem tazminatın tavanı 394 bin 800 liraya çıkti.</w:t>
        <w:br/>
        <w:t>1987 yılının ikinci yarısında kıdem</w:t>
        <w:br/>
        <w:t>tazminatı tavanı 329 bin lira idi.</w:t>
        <w:br/>
        <w:t>Aylık sigorta matrahı da 537 bin</w:t>
        <w:br/>
        <w:t>600 liraya yükseldi. Daha önce aylık</w:t>
        <w:br/>
        <w:t>sigorta matrahının tavanı 448 bin 20</w:t>
        <w:br/>
        <w:t>lira clarak uygulanıyordu.</w:t>
        <w:br/>
        <w:t>EMEKLİ AYLIKLARI</w:t>
        <w:br/>
        <w:t>1</w:t>
        <w:br/>
        <w:t>2</w:t>
        <w:br/>
        <w:t>4.</w:t>
        <w:br/>
        <w:t>8.</w:t>
        <w:br/>
        <w:t>10</w:t>
        <w:br/>
        <w:t>11</w:t>
        <w:br/>
        <w:t>12</w:t>
        <w:br/>
        <w:t>1</w:t>
        <w:br/>
        <w:t>79.968 80.262 80.555 80.850 81.144 81.438 81.732 82.026 82.320</w:t>
        <w:br/>
        <w:t>76.440 76.734 77.028 77.322 77.616 77.910 78.204 78.498 78.792 79.086 79.380 79.674</w:t>
        <w:br/>
        <w:t>T.C.ZİRAAT</w:t>
        <w:br/>
        <w:t>BANKASI</w:t>
        <w:br/>
        <w:t>72.912 73.206 73.500 73.794 74.088 74.382 74.676 74.970 75.264 75.558 75.852 76.146</w:t>
        <w:br/>
        <w:t>69.384 69.678 69.972 70.266 70.560 70.854 71.148 71.442 71.736</w:t>
        <w:br/>
        <w:t>72.030 72.324 72.618</w:t>
        <w:br/>
        <w:t>5</w:t>
        <w:br/>
        <w:t>65.856 66.150 66.444 66.738 67.032 67.326 67.620 67.914 68.208 68.502 68.796 69.090</w:t>
        <w:br/>
        <w:t>62.328 62.622 62.916 63.210 63.504 63.798 64.092 64.386 64.680 64.974 65.268 65.562</w:t>
        <w:br/>
        <w:t>58.800 59.094 59.388 59.682 59.976 60.270 60.564 60.858 61.152 61.446 61.740 62.034</w:t>
        <w:br/>
        <w:t>55.272 55.566 55.860 56.154 56.448 56.742 57.036 57.330 57.624 57.918 58.212 58.506</w:t>
        <w:br/>
        <w:t>51.744 52.038 52.332 52.626 52.920 53.214 53.508 53.802 54.096 54.390 54.684 54.978</w:t>
        <w:br/>
        <w:t>10</w:t>
        <w:br/>
        <w:t>48.216 48.510 48.804 49.098 49.392 49.686 49.980 50.274 50.568 50.862 51.156 51.450</w:t>
        <w:br/>
        <w:t>11</w:t>
        <w:br/>
        <w:t>44.688 44.982 45.276 45.570 45.864 46.158 46.452 46.746 47.040 47.334 47.628 47.922</w:t>
        <w:br/>
        <w:t>12</w:t>
        <w:br/>
        <w:t>41.160 41.454 41.748 42.042 42.336 42.630 42.924 43.218 43.512 43.806 44.100 44.394</w:t>
        <w:br/>
        <w:t>Not: Bu rakamlara aynca belirlenecek yakacak yardımı eklenecek. Yakacak yardımının net 45 bin lira olması bekleniyor.</w:t>
        <w:br/>
        <w:t xml:space="preserve"> </w:t>
      </w:r>
      <w:r>
        <w:t>1 OCAK.1988 ****</w:t>
        <w:br/>
        <w:t>HABERLERİN DEVAMI</w:t>
        <w:br/>
        <w:t>CUMHURİYET/11</w:t>
        <w:br/>
        <w:t>Kaçakçıların para işleri</w:t>
        <w:br/>
        <w:t>88 için umutlu mesajlar</w:t>
        <w:br/>
        <w:t>Vergide acıtatlı paket</w:t>
        <w:br/>
        <w:t>(Baştarafı 1. Sayfada)</w:t>
        <w:br/>
        <w:t>(Baştarafı 1. Sayfada)</w:t>
        <w:br/>
        <w:t>İsmail Metin, Bay Bener, Bay Çakmek, M.Tanju Şimgek, Saksek Tekstil, Zlya Göymen, Hasan Haşimoglu, Ahmet Umit Akçal, Mehmet</w:t>
        <w:br/>
        <w:t>Cantas, Irfan Parlak gibi kişi ve şirket adları geçiyor.</w:t>
        <w:br/>
        <w:t>Bu arada edinilen bilgilere göre,</w:t>
        <w:br/>
        <w:t>Soydan Pazarlama Ithalat ve İhracat,</w:t>
        <w:br/>
        <w:t>Rahmi Soydan, Eyüp Tirnovalı ve Irfan Soydan, Şimşek Tekstil Sanayi</w:t>
        <w:br/>
        <w:t>Ticaret AŞ, Mehmet, Salih, Yusuf,</w:t>
        <w:br/>
        <w:t>Alirıza ve Eyüp Şimşek, Sakfer Gemi Inşaat Limited Şirketi, Bekir Çelenk, kardeşi Sakıp Çelenk, A. Çavuşoğlu ve Salih Memişoğlu, Arkas</w:t>
        <w:br/>
        <w:t>AŞ, Beril Şaşmaz, Ahmet Şaşmaz,</w:t>
        <w:br/>
        <w:t>Çetin Şaşmaz ve Josefin Ikart, Gençler AŞ Nesim Akar, Perkam Deniz</w:t>
        <w:br/>
        <w:t>Nakliyat Ithalat ve İhracat Şirketinin İsmailMetin Bener, Süleyman</w:t>
        <w:br/>
        <w:t>Ayaydın ve Nuran Yiğitgil üzerine kayıth oldukları belirlendi.</w:t>
        <w:br/>
        <w:t>Avni Karadurmuş'un Isviçre'nin</w:t>
        <w:br/>
        <w:t>Zürih kentinde "Banque De Commerce Et De Placenmets" adh bankadaki özel hesabına dünyanın dört</w:t>
        <w:br/>
        <w:t>bir yanından para geliyor ya da gönderiliyor.</w:t>
        <w:br/>
        <w:t>12 Eylül 1980 tarihinden önce yurtdışına kaçan Avni Karadurmuş, uzun</w:t>
        <w:br/>
        <w:t>süre Zürih'te yaşadıktan sonra ortalıktan kayboldu. "Musullulu" adına</w:t>
        <w:br/>
        <w:t>düzenlenmiş sahte pasaport ile dolaşan Sarı Avni'nin bir başka kimlik altinda Italya'da yaşadığı sanılıyor.</w:t>
        <w:br/>
        <w:t>1985 yılı kasım ayında tutuklanan</w:t>
        <w:br/>
        <w:t>Sabit Tirnovalı'nın Isviçre'deki banka hesabına fındık dışsatımcısı ve eski Avrupa Ülkücü Türk Federasyonu Başkanı Lokman Kondakçı'nın 28</w:t>
        <w:br/>
        <w:t>Mart 1983 günü 150 bin Alman markı gönderdiği de saptandı.</w:t>
        <w:br/>
        <w:t>Sabit Tirnovalı'nın Zekir Soydan</w:t>
        <w:br/>
        <w:t>ile açtırdığı ortak hesapta "UBS, Zürich, Okumuş, Compte 51652061 O"</w:t>
        <w:br/>
        <w:t>kaydına da rastlanıyor. Tirnovalı'nın</w:t>
        <w:br/>
        <w:t>hesabından 10 Kasım 1981 günü,</w:t>
        <w:br/>
        <w:t>"Middland Bank, Queens Sretter</w:t>
        <w:br/>
        <w:t>Branch Cardiff" adresinde "Dr. A.</w:t>
        <w:br/>
        <w:t>Türkeş" adına 500 L/STG gönderildiği anlaşılıyor.</w:t>
        <w:br/>
        <w:t>Uyuşturucu madde kaçakçılığı suçundan Italya'da tutuklu bulunan</w:t>
        <w:br/>
        <w:t>Tirnovalı'nın 1 Haziran 1984 günü</w:t>
        <w:br/>
        <w:t>Uluslararası Endüstri ve Ticaret Bankası aracılığı ile "Proeks" adh bir şirkete 87 bin 726 dolar gönderdiği de</w:t>
        <w:br/>
        <w:t>belirlendi. Uluslararası Endüstri ve</w:t>
        <w:br/>
        <w:t>Ticaret Bankası'nın İstanbul Elmakolye, bilezik ve benzerleri, klimalar,</w:t>
        <w:br/>
        <w:t>buzdolapları, dipfrizler, elektrikli ve</w:t>
        <w:br/>
        <w:t>elektriksiz şofbenler, çamaşır kurutma makineleri, çamaşır makineleri,</w:t>
        <w:br/>
        <w:t>mikserler, elektrik süpergesi, meyve</w:t>
        <w:br/>
        <w:t>ve sebze sıkacakları, mutfak öğütücüleri, diğer elektromekanik ev aletleri, radyo ve televizyon, binek otomobilleri, spor gemileri, pikaplar,</w:t>
        <w:br/>
        <w:t>teyp ve benzerleri, videolar, video</w:t>
        <w:br/>
        <w:t>bantları, video plaklar.</w:t>
        <w:br/>
        <w:t>dağ Şubesi'ne "Soydan Pazarlama" (Baştarafı 1. Sayfada)</w:t>
        <w:br/>
        <w:t>şirketine Tirnovalı'nın gönderdiği para 35 bin 543.75 dolar. "Temel Pazarlama İthalat ve İhracat AŞ" şirketine 30 Ocak 1985 günü Tirnoval'nın 20 bin Fransız Frangı gönderdiği de saptandı.</w:t>
        <w:br/>
        <w:t>Sabit Tirnovalı'nın Isviçre'deki</w:t>
        <w:br/>
        <w:t>banka hesabında adları geçen Türklerin listesi şöyle:</w:t>
        <w:br/>
        <w:t>"Renan Taşçıoğlu, M. N. Akar, M.</w:t>
        <w:br/>
        <w:t>W. Akar, Ali Fahri Hallaç, M. Erol</w:t>
        <w:br/>
        <w:t>Başar, Rahmi Soydan, Hacı İsmail</w:t>
        <w:br/>
        <w:t>Çopur, Mehmet Turgut, Sema Günolay, M. Nihat Bozer, Ayşe Nahide,</w:t>
        <w:br/>
        <w:t>Hüseyin Şevki Tanın, Müge Konuralp, Recep Yaygan, M. Hakverdi, M.</w:t>
        <w:br/>
        <w:t>Ahmet Bütün, Ayşe Komili, Şefik</w:t>
        <w:br/>
        <w:t>Özdemir, Orhan Dardelen, Birsin</w:t>
        <w:br/>
        <w:t>Nebrure, Arda İslam Ümiken, Terakki Şirketi (Bu şirketin Credit Suisse</w:t>
        <w:br/>
        <w:t>hesabından Tirnovalı'ya 25 bin FS</w:t>
        <w:br/>
        <w:t>gönderilmiş), Hasan Zernes, Ülker</w:t>
        <w:br/>
        <w:t>Elverir, Engin Uysal, Aslan Ramazan, Selta Şirketi, Nuri Olcay, Ramazan Arslan, S. Berberoğlu, Niyazi Baden, Esen Gürsel, Enver Altıntaş, F.</w:t>
        <w:br/>
        <w:t>Birsin, Nuri Olcay, Nurettin Sultanoğlu, Mehmet Dursun."</w:t>
        <w:br/>
        <w:t>Tirnovalı'nın New York'ta Chemical Bank'da hesabı bulunan M. G.</w:t>
        <w:br/>
        <w:t>Üner'e gönderdiği para 70 bin dolar.</w:t>
        <w:br/>
        <w:t>Tirnovalı'nın hesabından, Yılmaz Sazak'ın Londra'daki Barklays Bank</w:t>
        <w:br/>
        <w:t>daki hesabına gönderilen para 10 bin</w:t>
        <w:br/>
        <w:t>dolar.</w:t>
        <w:br/>
        <w:t>Tirnovalı'nın hesaplarında adı görülen Ersen Gürsel'in İtalya'da uyuşturucu madde kaçakçılığı nedeniyle</w:t>
        <w:br/>
        <w:t>tutuklandığı da belli oldu. Tirnovah'nin Gürsel'in Zürih'deki UBS Bankası'ndaki 370.234.60 P hesabında</w:t>
        <w:br/>
        <w:t>çeşitli tarihlerde Tirnovalh tarafından</w:t>
        <w:br/>
        <w:t>para gönderildiği ortaya çıktı.</w:t>
        <w:br/>
        <w:t>Tirnovalı'nın 25 Kasım 1983 tarihinde "Akbank TAŞ, İstanbul, Ref</w:t>
        <w:br/>
        <w:t>Akbank's 47483/999" numaralı hesaba 152 bin FLH havale ettiği anlaşıldı.</w:t>
        <w:br/>
        <w:t>Bu bilgiler, Italyan polisi tarafından saptandı. Daha sonra banka dekontlarını ve hesap cetvellerini içeren</w:t>
        <w:br/>
        <w:t>belge fotokopileri Emniyet Genel</w:t>
        <w:br/>
        <w:t>Müdürlüğü Kaçakçılık Daire Başkanlığı tarafından Ankara 4 No'lu Sikıyönetim Askeri Mahkemesi'ne</w:t>
        <w:br/>
        <w:t>gönderildi. Bu belgeler, davası Ankara'dan Diyarbakır Sıkıyönetim</w:t>
        <w:br/>
        <w:t>Mahkemesi'ne gönderilen Behçet gerek hükümetle yapıcı diyaloglara</w:t>
        <w:br/>
        <w:t>Cantürk'ün dosyalarına girdi.</w:t>
        <w:br/>
        <w:t>Sigara ve içki yanı sıra gelir ve kurumlar vergisi mükelleflerinin savunma sanayiine yaptıkları katkı da yükseldi. Buna göre, dahilde üretilen sigaralardan paket başına 10 lira olarak yapılan Savunma Sanayii Fonu</w:t>
        <w:br/>
        <w:t>kesintisi 20 liraya çıkarıldı. İçkilerden</w:t>
        <w:br/>
        <w:t>alınan pay da yüzde 100 arttırıldı.</w:t>
        <w:br/>
        <w:t>Bu arada Gelir ve Kurumlar Vergisi mükelleflerinden vergi ödenmesi sırasında tahsil olunan yüzde 3 oranındaki savunma sanayii fon kesintisi yüzde 4'e çıkarıldı.</w:t>
        <w:br/>
        <w:t>lirlendi.</w:t>
        <w:br/>
        <w:t>İnönü'nün mesajı</w:t>
        <w:br/>
        <w:t>Daha önce 240.000 lira olan yerli</w:t>
        <w:br/>
        <w:t>Renault otomobillerle Tofaş'ın ürünü Şahin ve Serçe markalı araçlarda</w:t>
        <w:br/>
        <w:t>alım vergisi 300.000 liraya yükseldi.</w:t>
        <w:br/>
        <w:t>Tofaş'ın Doğan ve Kartal markalı</w:t>
        <w:br/>
        <w:t>araçları ile yerli Ford binek otolarında 400.000 lira olam alım vergisi de</w:t>
        <w:br/>
        <w:t>500.000 liraya yükseltildi.</w:t>
        <w:br/>
        <w:t>Yeni düzenleme ile en düşük taşıt</w:t>
        <w:br/>
        <w:t>alım vergisi 60.000 liradan 75.000 liraya çıkarıldı. Buna göre, 9 ve daha</w:t>
        <w:br/>
        <w:t>yukarı yaştaki 950 kilonun altında</w:t>
        <w:br/>
        <w:t>ağırlıkta binek otomobillerinin satıgut Özal ise "Toplumun tüm kesimlerine dalgadalgahoşgörü yayılıyor"</w:t>
        <w:br/>
        <w:t>dedi.</w:t>
        <w:br/>
        <w:t>lık, süt ve yoğurt, yumurta ve beyaz</w:t>
        <w:br/>
        <w:t>peynir, şeker pancarının işlenmesiyle elde edilen toz, kristal ve kesme seker, kuru fasulye, buğday, bulgur,</w:t>
        <w:br/>
        <w:t>mercimek, bakla, nohut, arpa, misır,</w:t>
        <w:br/>
        <w:t>soya, yulaf, çavdar, çeltik, pirinç,</w:t>
        <w:br/>
        <w:t>buğday unu, irmik, makarna, hayvan</w:t>
        <w:br/>
        <w:t>yemi olarak kullanılan küspe, kepek,</w:t>
        <w:br/>
        <w:t>razmol, balık unu, et unu, kemik</w:t>
        <w:br/>
        <w:t>unu, kan unu ve her türlü fenni karma yemler, ekmek, zeytin, yemeklik</w:t>
        <w:br/>
        <w:t>katı ve sıvı bitkisel yağlar, yemeklik</w:t>
        <w:br/>
        <w:t>katı ve sıvı yağların üretiminde kullanılan ham yağlar, tereyağı, pamuk</w:t>
        <w:br/>
        <w:t>çiğiti ve pamuk tohumu, taze sebze</w:t>
        <w:br/>
        <w:t>ve meyveler, patates, kuru soğan, sarimsak.</w:t>
        <w:br/>
        <w:t>SHP Genel Başkanı Erdal İnönü</w:t>
        <w:br/>
        <w:t>de yeni yıl mesajında, 1988'in huzur</w:t>
        <w:br/>
        <w:t>getirmesini dileyerek, enflasyonun</w:t>
        <w:br/>
        <w:t>kontrol edilmesini, geçim sıkıntılarının azaltılmasını, baskıların kaybolmasını istedi.</w:t>
        <w:br/>
        <w:t>Cumhurbaşkanı Evren</w:t>
        <w:br/>
        <w:t>Cumhurbaşkanı Kenan Evren yeni yıl nedeniyle bir kutlama mesaji</w:t>
        <w:br/>
        <w:t>yayımlayarak, cumhuriyetin kuruluşundan bu yana önemli mesafeler</w:t>
        <w:br/>
        <w:t>alındığını ve başarılı işler yapıldığıni söyledi.</w:t>
        <w:br/>
        <w:t>Cumhurbaşkanı Evren, yeni yıl</w:t>
        <w:br/>
        <w:t>mesajında, birçok ülkede terör olaylarının etkisini sürdürdüğünü, Afrika'nın bazı yörelerinde açlıkian milyonlarca insan öldüğünü ifade ederek, ABD ile Sovyetler Birliği arasında orta menzilli füzelerin kaldırılmasını öngören anlaşma imzalanmasıni huzurlu ve güvenli bir dünya için</w:t>
        <w:br/>
        <w:t>önemli tarihi bir adım olarak niteledi.</w:t>
        <w:br/>
        <w:t>Demirel'in mesajı</w:t>
        <w:br/>
        <w:t>DYP Genel Başkanı Süleyman Demirel yeni yıl mesajında, 1983 rejiminin güdümlü niteliğinin 1987 seçimi</w:t>
        <w:br/>
        <w:t>ile tamamen ortadan kaldırılması gerektiğini belirterek, "Olağanüstü hal</w:t>
        <w:br/>
        <w:t>şartlarının devam ettirilmesinde ülkenin yaran yoktur" dedi.</w:t>
        <w:br/>
        <w:t>Demirel, ülkenin doğruları öğrenmesi gerektiğini ifade ederek, Yüzde 8 KDV</w:t>
        <w:br/>
        <w:t>TBMM'nin hakiki yerini alma ve gerçek sorumluluklarını yüklenme noktasında bulunduğunu kaydetti.</w:t>
        <w:br/>
        <w:t>Oto vergileri</w:t>
        <w:br/>
        <w:t>OLAYLARIN</w:t>
        <w:br/>
        <w:t>Yerli otomooillerden en az 6.000 lira olan yıllık motorlu taşıtlar vergisi</w:t>
        <w:br/>
        <w:t>10.000 liraya çıkarıldı. 16 ve daha</w:t>
        <w:br/>
        <w:t>yüksek yaştaki yerli otomobillerden</w:t>
        <w:br/>
        <w:t>yılda 10.000 lira vergi alınacak. Böylece motorlu taşıt vergileri yüzde 66.7</w:t>
        <w:br/>
        <w:t>oranında artış gördü.</w:t>
        <w:br/>
        <w:t>Renault, Şahin ve Serçe otomobillerden 16 yaş arasında olanlardan</w:t>
        <w:br/>
        <w:t>halen yıllık 24.000 lira olan motorlu</w:t>
        <w:br/>
        <w:t>taşıtlar vergisi 1 ocaktan itibaren</w:t>
        <w:br/>
        <w:t>40.000 lira olacak. Doğan ve Kartallar için yıllık vergi miktarı 36.000 liradan 60.000 liraya çıkarıldı.</w:t>
        <w:br/>
        <w:t>Bakanlar kurulunun dünkü Resmi</w:t>
        <w:br/>
        <w:t>Gazete'nin mükerrer sayısında yayımlanan, Maliye ve Gümrük Bakani Ahmet Kurtcebe Alptemoçin'in</w:t>
        <w:br/>
        <w:t>açıkladığı düzenlemeye göre, lūks</w:t>
        <w:br/>
        <w:t>otomobiller için halen 540.000 lira</w:t>
        <w:br/>
        <w:t>olan yıllık verginin üst sınırı 800.000</w:t>
        <w:br/>
        <w:t>lira olarak uygulanacak.</w:t>
        <w:br/>
        <w:t>Minibüs, otobūs, kamyonet, kamyon ve çekicilerde motorlu taşıt vergisi de yüzde 50 oranında arttırıldı.</w:t>
        <w:br/>
        <w:t>sından 60.000 lira yerine 75.000 lira</w:t>
        <w:br/>
        <w:t>vergi alınacak. Lüks otomobillerde</w:t>
        <w:br/>
        <w:t>halen 1.920.000 lira olan taşıt alım ARDINDAKI</w:t>
        <w:br/>
        <w:t>vergisinin üst sınırı da 2.400.000 liraya çıkarıldı.</w:t>
        <w:br/>
        <w:t>GERÇEK</w:t>
        <w:br/>
        <w:t>Vergi dilimi ve hayat</w:t>
        <w:br/>
        <w:t>standardı göstergeleri</w:t>
        <w:br/>
        <w:t>İnsan sağlığı ile ilgili ilaçlar, bu</w:t>
        <w:br/>
        <w:t>ilaçların hammaddeleri, aşı ve biyolojik serumlar, kan teslimleri, vergi</w:t>
        <w:br/>
        <w:t>ve resimlerden muaf olarak ithal edilecek tarım ilaçları, teknik maddeleri,</w:t>
        <w:br/>
        <w:t>teknik madde üretiminde kullanılan</w:t>
        <w:br/>
        <w:t>hammaddeler, çekici tuzaklar, zirai</w:t>
        <w:br/>
        <w:t>mücadele ilaçları (satışı için Tarım</w:t>
        <w:br/>
        <w:t>Orman Köyişleri Bakanlığı'ndan</w:t>
        <w:br/>
        <w:t>ruhsat alınması zorunları olanlar),</w:t>
        <w:br/>
        <w:t>bunların hammaddeleri, sağlık harcamaları, zirai mücadele hizmetleri,</w:t>
        <w:br/>
        <w:t>poşetlenerek satılanlar dışındaki gazete, dergi, kitap ve benzeri yayınlar,</w:t>
        <w:br/>
        <w:t>traktör, anaokulu, kreş, dershane ve</w:t>
        <w:br/>
        <w:t>okul harcamaları.</w:t>
        <w:br/>
        <w:t>Yeni düzenleme ile gelir vergisi alınırken yüzde 25 vergiye tabi tutulan</w:t>
        <w:br/>
        <w:t>3 milyonluk ilk dilim 5 milyona çıkarıldı. 510 milyon lira arasında bir</w:t>
        <w:br/>
        <w:t>gelire sahip olanlardan ilk 5 milyon</w:t>
        <w:br/>
        <w:t>için yüzde 25, ikinci 5 milyon için</w:t>
        <w:br/>
        <w:t>yüzde 30 kesinti yapılacak. Dilimler</w:t>
        <w:br/>
        <w:t>katlanarak belirlenecek ve uygulanacak vergi oranı her dilim için 5'er puan yükselecek.</w:t>
        <w:br/>
        <w:t>Götürülük limitleri de yüzde 50</w:t>
        <w:br/>
        <w:t>oranında arttırıldı. Hayat standardı</w:t>
        <w:br/>
        <w:t>göstergeleri ise kalkınmada birinci</w:t>
        <w:br/>
        <w:t>derecede öncelikli yörelerde aynen</w:t>
        <w:br/>
        <w:t>korundu. 15 ili kapsayan bu yörelerde</w:t>
        <w:br/>
        <w:t>ikinci sınıf defter tutanlar 900.000,</w:t>
        <w:br/>
        <w:t>birinci sınıf defter tutanlar ise</w:t>
        <w:br/>
        <w:t>1.600.000 üzerinden vergi ödemekle</w:t>
        <w:br/>
        <w:t>yükümlüler. Bu rakam ikinci derecede öncelikli yörelerde yüzde 25 fazlasıyla ödenecek, diğer yörelerde ise</w:t>
        <w:br/>
        <w:t>yüzde 75 arttırılacak. Yani birinci sınıf defter sahibi en az 2.800.000 lira, ikinci sınıf defter sahibi ise en az</w:t>
        <w:br/>
        <w:t>(Baştarafı I. Sayfada)</w:t>
        <w:br/>
        <w:t>ların yüzde 36'sını toplayabilmiştir. Yüzde 64 oraninda yurttaş</w:t>
        <w:br/>
        <w:t>yaşamından hoşnut değildir.</w:t>
        <w:br/>
        <w:t>Böyle bir durumda yeni yıla</w:t>
        <w:br/>
        <w:t>büyük çoğunluğun iyimserlik ve</w:t>
        <w:br/>
        <w:t>sevinçle girdiğini söylemek gereksiz ve yararsız olacaktır.</w:t>
        <w:br/>
        <w:t>1988'i umutla karşıladığımızı</w:t>
        <w:br/>
        <w:t>söyleyemeyiz; çünkü iyimserliğin</w:t>
        <w:br/>
        <w:t>ve umudun, gerçekçilikten uzaklaşmak anlamına gelmediğini biliyoruz.</w:t>
        <w:br/>
        <w:t>Önümüzdeki günlerde; acıda,</w:t>
        <w:br/>
        <w:t>sevinçte, güçlükleri üstlenmede</w:t>
        <w:br/>
        <w:t>ve özveri gösterme yolunda paylaşımcılığın bütün toplumda benimsenmesi, daha adaletli, mutlu</w:t>
        <w:br/>
        <w:t>ve umutlu bir Türkiye için kaçınilmaz şarttır.</w:t>
        <w:br/>
        <w:t>Bütün okurlarımızın yeni yılinı bu düşüncelerle kutluyoruz.</w:t>
        <w:br/>
        <w:t>Akbulut'un mesajı</w:t>
        <w:br/>
        <w:t>Ecevit'in mesajı</w:t>
        <w:br/>
        <w:t>TBMM Başkanı Yıldırım Akbulut</w:t>
        <w:br/>
        <w:t>da yayımladığı yeni yıl mesajında, demokratik parlamenter rejimin yaşatılması için Meclis'in üzerine düşen</w:t>
        <w:br/>
        <w:t>görevi eksiksiz yerine getireceğini</w:t>
        <w:br/>
        <w:t>söyledi. Akbulut, hür, adil ve eşit bir</w:t>
        <w:br/>
        <w:t>biçimde yapılan genel seçim sonunda Türk milletinin demokratik parlamenter rejime olan inancını bir kere</w:t>
        <w:br/>
        <w:t>daha gösterdiğini belirterek, "Artık</w:t>
        <w:br/>
        <w:t>bütün dünyanın ve özellikle içinde</w:t>
        <w:br/>
        <w:t>yer aldığımız Batı ittifakının Türkiye'deki demokratik parlamenter rejim üzerindeki tartışmalarını sona erdireceğine inanmaktayız" dedi.</w:t>
        <w:br/>
        <w:t>DSP Genel Başkanı Bülent Ecevit</w:t>
        <w:br/>
        <w:t>ise, 1988 yılının ekonomik bakımdan</w:t>
        <w:br/>
        <w:t>kolay bir yıl olmayacağını vurgulayarak, demokrasimizin de büyük eksiklikleri bulunduğunu söyledi.</w:t>
        <w:br/>
        <w:t>Türkİş'in mesajı</w:t>
        <w:br/>
        <w:t>Türkİş Yönetim Kurulu da yayımladığı yeni yıl mesajında, TBMM'nin</w:t>
        <w:br/>
        <w:t>işçi sorunlarına eğilmesini, hür sendikacılık önündeki antidemokratik</w:t>
        <w:br/>
        <w:t>engellerin kaldırılmasını istedi.</w:t>
        <w:br/>
        <w:t>Yüzde 15 KDV</w:t>
        <w:br/>
        <w:t>Narin</w:t>
        <w:br/>
        <w:t>Taşıt alım vergisi</w:t>
        <w:br/>
        <w:t>Türkiye İşveren Sendikaları Konfederasyonu (TİSK) Yönetim Kurulu Başkanı Halit Narin, Türkiye'nin</w:t>
        <w:br/>
        <w:t>en büyük gereksiniminin siyasal ve</w:t>
        <w:br/>
        <w:t>sosyal barış içinde hızlı kalkınma olduğunu belirtti.</w:t>
        <w:br/>
        <w:t>Havyar, kolonya, losyon, parfüm,</w:t>
        <w:br/>
        <w:t>rujlar, deodorant, tilki, tavşan, sansar, karakul, astragan, vizon postlarn, kürk mamulleri, taklit kürkler,</w:t>
        <w:br/>
        <w:t>kristal eşya ve avizeler, inci, elmas</w:t>
        <w:br/>
        <w:t>(pırlanta dahil), safir, zümrüt, yakut,</w:t>
        <w:br/>
        <w:t>sanayi dışında kullanılan diğer değerli taslar, inciden ve kıvmetli taslardan</w:t>
        <w:br/>
        <w:t>Yeni düzenleme ile, taşıt alım vergisine yüzde 25 ile yüzde 100 arasında değişen oranlarda zam yapıldı. Yapılan son zam ile sıfır kilometre yerli otomobillerin alım vergisi, 300.000</w:t>
        <w:br/>
        <w:t>lira ile 500.000 lira arasında beÖzalın mesajı</w:t>
        <w:br/>
        <w:t>Başbakan Turgut Özal, Türk insaninın yaklaşımlarında da "cag</w:t>
        <w:br/>
        <w:t>atlama" görüldüğünü belirterek,</w:t>
        <w:br/>
        <w:t>"Toplumun bütün kesimlerine dalga</w:t>
        <w:br/>
        <w:t>dalga sevgi ve hoşgörü yayıhyor" dedi. Özal, yeni yıl mesajında Türk insanının giderek daha sevecen, hoşgörülü ve uzlaşmacı olduğunu kaydederek, "Siyasetçilerimiz muhaliflerinin en ağır eleştirilerini bile tahammülle karşılıyor, pınl pirıl gençlerimiz, çocuklarımız bilgisayar dünyasının ışıltıları içinde doyumsuz arkadaşlıklar kuruyor, işçi işveren</w:t>
        <w:br/>
        <w:t>kuruluşları gerek kendi aralarında</w:t>
        <w:br/>
        <w:t>girmeyi tercih ediyor" dedi.</w:t>
        <w:br/>
        <w:t>GÖZLEM</w:t>
        <w:br/>
        <w:t>Memura</w:t>
        <w:br/>
        <w:t>(Baştaraft 1. Sayfada)</w:t>
        <w:br/>
        <w:t>UĞUR MUMCU</w:t>
        <w:br/>
        <w:t>için aylık net 1.500 lira katkı sağlandığını belirtti.</w:t>
        <w:br/>
        <w:t>Yapılan yeni düzenlemeyle, 15'nci</w:t>
        <w:br/>
        <w:t>derecenin birinci kademesindeki en</w:t>
        <w:br/>
        <w:t>düşük aylıklı memurun maaşı 64 bin</w:t>
        <w:br/>
        <w:t>734 liradan 84 bin 799 liraya yükselirken, 9/1. derecedeki öğretmen maaşı 96 bin 966 liradan 132 bin 849 liraya, 6/1. derecedeki kaymakamın</w:t>
        <w:br/>
        <w:t>maaşı 210 bin 448 liradan 305 bin 215</w:t>
        <w:br/>
        <w:t>liraya, 1/4. derecedeki profesörün</w:t>
        <w:br/>
        <w:t>maaşı 363 bin 120 liradan 508 bin 757</w:t>
        <w:br/>
        <w:t>liraya çıktı.</w:t>
        <w:br/>
        <w:t>Memur maaşlarındaki net artış</w:t>
        <w:br/>
        <w:t>oranının yüksek tutulması için Cumhurbaşkanı Kenan Evren'in hükümete daha önce direktif verdiği öğrenildi. Maliye ve Gümrük Bakanı Kurtcebe Alptemoçin, bu konudaki bir</w:t>
        <w:br/>
        <w:t>soruya şu karşılığı verdi:</w:t>
        <w:br/>
        <w:t>"Bakanlık olarak biz değişik alternatifleri içeren çalışmalarımızı sunduk. Tespit edilen rakamlar sayın</w:t>
        <w:br/>
        <w:t>Cumhurbaşkanımıza arzedildi. Başbakanın Cumhurbaşkanı ile dünkü</w:t>
        <w:br/>
        <w:t>görüşmesinde Başbakan Yardımcısı</w:t>
        <w:br/>
        <w:t>Kaya Erdem'le ben de bulundum. Sayın Cumhurbaşkanımız maaşlarla ilgili düzenlemeyi olumlu bulmuşlardır. Kendileri daha önce, Meclis konuşmasında da açıklamışlardır. Kendilerinin düşüncesi, memurumuzu</w:t>
        <w:br/>
        <w:t>enflasyona yenik düşürmemektir."</w:t>
        <w:br/>
        <w:t>Maliye ve Gümrük Bakanı Alptemoçin'in verdiği bilgiye göre maaşlarla ilgili yeni düzenlemeler özetle</w:t>
        <w:br/>
        <w:t>şöyle:</w:t>
        <w:br/>
        <w:t>Ögretmenlere uygulanan özel</w:t>
        <w:br/>
        <w:t>hizmet tazminatı göstergesi 300'den</w:t>
        <w:br/>
        <w:t>400'e çıkarıldı.</w:t>
        <w:br/>
        <w:t>(Baştarafı 1. Sayfada)</w:t>
        <w:br/>
        <w:t>lal Erdoğan'ın banka hesaplarını ele geçirir.</w:t>
        <w:br/>
        <w:t>Daha sonra bu banka hesapları, ilgileri nedeniyle Diyarbakır Sıkıyönetim Mahkemesi'nde yargılanmakta buiunan</w:t>
        <w:br/>
        <w:t>Behçet Cantürk'ün dava dosyaları arasına girer.</w:t>
        <w:br/>
        <w:t>Sabit Tirnovalı'nın "Trade Development Bank taki "138.591</w:t>
        <w:br/>
        <w:t>RL" hesabından 9.12.1983 günü, "gümrük çıkış beyannamesi</w:t>
        <w:br/>
        <w:t>23466" sayılı işleme dayanarak, Akbank İstanbul Galata Şubesi'ne biri 176 bin 400, biri de 323 bin 400 olmak üzere</w:t>
        <w:br/>
        <w:t>499 bin 400 dolar gönderilmiştir.</w:t>
        <w:br/>
        <w:t>"ENKA" bilindiği gibi ANAP ile iç içe olan bir "ayrıcalıklı</w:t>
        <w:br/>
        <w:t>şirket"tir. Bu şirketin uyuşturucu madde kaçakçılığından tutuklu Sabit Tirnovali ile ne gibi ilgisi vardır?</w:t>
        <w:br/>
        <w:t>Evet, "merak bu ya" soruyoruz.</w:t>
        <w:br/>
        <w:t>Avrupa'daki eski "ülkücü Türk Federasyonu Genel</w:t>
        <w:br/>
        <w:t>Başkanı" ve "findık dışsatımcısı" Lokman Kondakçı'nın 28</w:t>
        <w:br/>
        <w:t>Mart 1983 günü Cenevre'deki UBS aracılığı ile Sabit Tirnovalı'ya niçin 150 bin DM gönderdiğini de sormak istiyoruz.</w:t>
        <w:br/>
        <w:t>Yine "UBS Zürih, Okumuş, Compte 51652061 0" sayılı hesabın "Okumuş Holding" ile bir ilgisi olup olmadığını da...</w:t>
        <w:br/>
        <w:t>Ayrıca, "Middland Bank, Quenns Street Branch, Cardiff,</w:t>
        <w:br/>
        <w:t>Dr. A.Türkeş"in kimliğini de...</w:t>
        <w:br/>
        <w:t>Tirnovalı'nın, Yilmaz Sazak'ın "Barclays Bank Ltd. 53 Maida Vale Branc London 70831818" sayılı hesabına 7.12.1983</w:t>
        <w:br/>
        <w:t>günü niçin 10 bin dolar gönderdiği de...</w:t>
        <w:br/>
        <w:t>Niçin gönderilir bu paralar bir uyuşturucu kaçakçısına?</w:t>
        <w:br/>
        <w:t>"Hayali ihracat" için mi? Yabancı şirketlerin "garantisiz</w:t>
        <w:br/>
        <w:t>alacakları" için mi?</w:t>
        <w:br/>
        <w:t>Sarı Avni'den, Tirnovalı'ya, Tirnovalı'dan ENKA'ya uzanan</w:t>
        <w:br/>
        <w:t>bu hesapların anlamı nedir?</w:t>
        <w:br/>
        <w:t>Merak ediyorum, soruyorum:</w:t>
        <w:br/>
        <w:t>"Sarı Avni" diye bilinen kaçakçının asıl adı Avni Karadurmuş'tur. "Sarı Avni", şimdi Avni Yaşar Musullulu adını aldı.</w:t>
        <w:br/>
        <w:t>Sari Avni'nin başka kimlikler altında şu anda italya'da yaşadığı sanılıyor.</w:t>
        <w:br/>
        <w:t>Sarı Avni'nin İsviçreli bir ortağı var: Adı Paul, soyadı</w:t>
        <w:br/>
        <w:t>Waridel.</w:t>
        <w:br/>
        <w:t>İsviçre'de uyuşturucu madde kaçakçılığı yapmak suçundan 13 yıla hükümlü, 1941 doğumlu Waridel, 14 Haziran</w:t>
        <w:br/>
        <w:t>1985 günü, ABD New York Bölge Mahkemesi yargıçlarına,</w:t>
        <w:br/>
        <w:t>"Amerikan ve Yunan istihbaratı adına çalıştığını" söylediği</w:t>
        <w:br/>
        <w:t>biliniyor. (CR.286 (2NL) Tutanak, s. 120).</w:t>
        <w:br/>
        <w:t>Dahası var:</w:t>
        <w:br/>
        <w:t>"Sarı Avni'nin Zürih'te bir turizm şirketi vardı. Adı "Sultan</w:t>
        <w:br/>
        <w:t>Turizm.." Sultan Turizm'in bir de yönetim kurulu başkanı var:</w:t>
        <w:br/>
        <w:t>Adı Cristian Schmid.</w:t>
        <w:br/>
        <w:t>Sarı Avni'nin ortağı Avukat Schmid, uzun süre Zürih'teki</w:t>
        <w:br/>
        <w:t>Türk Hava Yollarn'nın avukatlığını da yapmış!</w:t>
        <w:br/>
        <w:t>Ne zamana kadar? Yakın zamana kadar. 1984'e kadar...</w:t>
        <w:br/>
        <w:t>Sarı Avni, Amerikan ve Yunan istihbaratı, THY Zürih Şubesi Hukuk Danışmanlığı işte böyle iç içe çalışmış yıllar Emniyet görevlilerine maaşlarin yüzde 11'i tutarında ödenen tazminatın, maaşın yüzde 13'üne çıkarılması, hâkim ve savcılara maaşlarinın yüzde 95'i oranında brüt olarak ödenen tazminatın net olarak</w:t>
        <w:br/>
        <w:t>ödenmesi kararlaştırıldı.</w:t>
        <w:br/>
        <w:t xml:space="preserve"> Teknik personel ve saghk personeline ödenen tazminat oranı yüzde 30'dan yüzde 35, genel hizmetler</w:t>
        <w:br/>
        <w:t>için ödenen tazZminat da yüzde 35'ten</w:t>
        <w:br/>
        <w:t>yüzde 55'e çıkarıldı.</w:t>
        <w:br/>
        <w:t>Görevi başında şehit olan personelin aisesine ödenen tazminat tutarı 4 kat attırılarak 3 milyon liradan</w:t>
        <w:br/>
        <w:t>12 milyon liraya çıkarıldı.</w:t>
        <w:br/>
        <w:t>Düz kadro memurlara derecelerine göre verilen en az 350, en yüksek 400 olan yan ödeme puanı en az</w:t>
        <w:br/>
        <w:t>375'e en fazla 425'e yükseltildi.</w:t>
        <w:br/>
        <w:t>Yeni yıl, yepyeni sevinçler</w:t>
        <w:br/>
        <w:t>getirsin ülkemize.</w:t>
        <w:br/>
        <w:t>Bereketin mutluluğu kucaklasın</w:t>
        <w:br/>
        <w:t>insanlarımızı.</w:t>
        <w:br/>
        <w:t>tüm</w:t>
        <w:br/>
        <w:t>са...</w:t>
        <w:br/>
        <w:t>Emekliler: Emekli aylıklarının hesaplanmasında uygulanan katsayı da</w:t>
        <w:br/>
        <w:t>70'ten 84'e yükselecek. Ayrıca, 25</w:t>
        <w:br/>
        <w:t>yıllık hizmet süresi için aylık bağlama oranı da yüzde 70'ten yüzde 75'e</w:t>
        <w:br/>
        <w:t>yükseltildi.</w:t>
        <w:br/>
        <w:t>Memur emeklilerine ödenen yakacak yardımı 40 bin liradan 53 bin liraya, işçi emeklilerinin yakacak yardımı da 34 bin liradan 45 bin liraya</w:t>
        <w:br/>
        <w:t>yükselecek.</w:t>
        <w:br/>
        <w:t>Sarı Avni'nin banka hesaplarında 100721 numarada Ahmet Ümit Akçal adı göze çarpıyor. Kim bu Akçal?</w:t>
        <w:br/>
        <w:t>3 Mart 1981'de Sarı Avni'nin hesabından 150 bin dolar</w:t>
        <w:br/>
        <w:t>gitmiş Ahmet Ümit Akçal'a... Allah, Allah!</w:t>
        <w:br/>
        <w:t>İşler çok karışık... Kimin eli, kimin cebinde belli değil...</w:t>
        <w:br/>
        <w:t>Behçet Cantürk, Emin Gorpe ve İsmet Hilmi Balcı iş ortağı... Balcı, 196973 döneminde AP milletvekili olarak</w:t>
        <w:br/>
        <w:t>TBMM'de görev yapmış... Daha önce de Çalışma Bakanlığı Özel Kalem Müdürlüğü'nde bulunmuş.. Emin Gorpe adı</w:t>
        <w:br/>
        <w:t>son olarak geçenlerde konu ettiğimiz Anamur gümrüğünden yapılan "hayali ihracat" işine karışmış...</w:t>
        <w:br/>
        <w:t>Uyuşturucu Madde kaçakçısı Tirnovalı'nın hesabından</w:t>
        <w:br/>
        <w:t>7.1.1985 günü "Soydan Pazarlama A.Ş."nin, "Uluslararası Endüstri ve Ticaret Bankası Elmadağ Şubesi"ndeki hesabına</w:t>
        <w:br/>
        <w:t>"251497" sayılı gümrük çıkış beyannamesi uyarınca gönderilen para da 35.543.75 dolar.</w:t>
        <w:br/>
        <w:t>Yilın ilk günü böyłe "karışık ilişkiler"i okuyunca insanın</w:t>
        <w:br/>
        <w:t>sinirleri bozulur.</w:t>
        <w:br/>
        <w:t>Haydi yarın, Antalya'da bir sahil sitesinde buluşalım. Biraz temiz hava alırız da!</w:t>
        <w:br/>
        <w:t>Yeni katsayı ile 1475 sayılı iş kanunu kapsamındaki işçilerin I yıllık hizmet karşılığı alabilecekleri kıdem tazminatın tavanı 394 bin 800 liraya çıkti.</w:t>
        <w:br/>
        <w:t>1987 yılının ikinci yarısında kıdem</w:t>
        <w:br/>
        <w:t>tazminatı tavanı 329 bin lira idi.</w:t>
        <w:br/>
        <w:t>Aylık sigorta matrahı da 537 bin</w:t>
        <w:br/>
        <w:t>600 liraya yükseldi. Daha önce aylık</w:t>
        <w:br/>
        <w:t>sigorta matrahının tavanı 448 bin 20</w:t>
        <w:br/>
        <w:t>lira clarak uygulanıyordu.</w:t>
        <w:br/>
        <w:t>EMEKLİ AYLIKLARI</w:t>
        <w:br/>
        <w:t>1</w:t>
        <w:br/>
        <w:t>2</w:t>
        <w:br/>
        <w:t>4.</w:t>
        <w:br/>
        <w:t>8.</w:t>
        <w:br/>
        <w:t>10</w:t>
        <w:br/>
        <w:t>11</w:t>
        <w:br/>
        <w:t>12</w:t>
        <w:br/>
        <w:t>1</w:t>
        <w:br/>
        <w:t>79.968 80.262 80.555 80.850 81.144 81.438 81.732 82.026 82.320</w:t>
        <w:br/>
        <w:t>76.440 76.734 77.028 77.322 77.616 77.910 78.204 78.498 78.792 79.086 79.380 79.674</w:t>
        <w:br/>
        <w:t>T.C.ZİRAAT</w:t>
        <w:br/>
        <w:t>BANKASI</w:t>
        <w:br/>
        <w:t>72.912 73.206 73.500 73.794 74.088 74.382 74.676 74.970 75.264 75.558 75.852 76.146</w:t>
        <w:br/>
        <w:t>69.384 69.678 69.972 70.266 70.560 70.854 71.148 71.442 71.736</w:t>
        <w:br/>
        <w:t>72.030 72.324 72.618</w:t>
        <w:br/>
        <w:t>5</w:t>
        <w:br/>
        <w:t>65.856 66.150 66.444 66.738 67.032 67.326 67.620 67.914 68.208 68.502 68.796 69.090</w:t>
        <w:br/>
        <w:t>62.328 62.622 62.916 63.210 63.504 63.798 64.092 64.386 64.680 64.974 65.268 65.562</w:t>
        <w:br/>
        <w:t>58.800 59.094 59.388 59.682 59.976 60.270 60.564 60.858 61.152 61.446 61.740 62.034</w:t>
        <w:br/>
        <w:t>55.272 55.566 55.860 56.154 56.448 56.742 57.036 57.330 57.624 57.918 58.212 58.506</w:t>
        <w:br/>
        <w:t>51.744 52.038 52.332 52.626 52.920 53.214 53.508 53.802 54.096 54.390 54.684 54.978</w:t>
        <w:br/>
        <w:t>10</w:t>
        <w:br/>
        <w:t>48.216 48.510 48.804 49.098 49.392 49.686 49.980 50.274 50.568 50.862 51.156 51.450</w:t>
        <w:br/>
        <w:t>11</w:t>
        <w:br/>
        <w:t>44.688 44.982 45.276 45.570 45.864 46.158 46.452 46.746 47.040 47.334 47.628 47.922</w:t>
        <w:br/>
        <w:t>12</w:t>
        <w:br/>
        <w:t>41.160 41.454 41.748 42.042 42.336 42.630 42.924 43.218 43.512 43.806 44.100 44.394</w:t>
        <w:br/>
        <w:t>Not: Bu rakamlara aynca belirlenecek yakacak yardımı eklenecek. Yakacak yardımının net 45 bin lira olması bekleniyor.</w:t>
        <w:br/>
        <w:t xml:space="preserve"> </w:t>
      </w:r>
      <w:r>
        <w:t>1 OCAK.1988 ****</w:t>
        <w:br/>
        <w:t>HABERLERİN DEVAMI</w:t>
        <w:br/>
        <w:t>CUMHURİYET/11</w:t>
        <w:br/>
        <w:t>Kaçakçıların para işleri</w:t>
        <w:br/>
        <w:t>88 için umutlu mesajlar</w:t>
        <w:br/>
        <w:t>Vergide acıtatlı paket</w:t>
        <w:br/>
        <w:t>(Baştarafı 1. Sayfada)</w:t>
        <w:br/>
        <w:t>(Baştarafı 1. Sayfada)</w:t>
        <w:br/>
        <w:t>İsmail Metin, Bay Bener, Bay Çakmek, M.Tanju Şimgek, Saksek Tekstil, Zlya Göymen, Hasan Haşimoglu, Ahmet Umit Akçal, Mehmet</w:t>
        <w:br/>
        <w:t>Cantas, Irfan Parlak gibi kişi ve şirket adları geçiyor.</w:t>
        <w:br/>
        <w:t>Bu arada edinilen bilgilere göre,</w:t>
        <w:br/>
        <w:t>Soydan Pazarlama Ithalat ve İhracat,</w:t>
        <w:br/>
        <w:t>Rahmi Soydan, Eyüp Tirnovalı ve Irfan Soydan, Şimşek Tekstil Sanayi</w:t>
        <w:br/>
        <w:t>Ticaret AŞ, Mehmet, Salih, Yusuf,</w:t>
        <w:br/>
        <w:t>Alirıza ve Eyüp Şimşek, Sakfer Gemi Inşaat Limited Şirketi, Bekir Çelenk, kardeşi Sakıp Çelenk, A. Çavuşoğlu ve Salih Memişoğlu, Arkas</w:t>
        <w:br/>
        <w:t>AŞ, Beril Şaşmaz, Ahmet Şaşmaz,</w:t>
        <w:br/>
        <w:t>Çetin Şaşmaz ve Josefin Ikart, Gençler AŞ Nesim Akar, Perkam Deniz</w:t>
        <w:br/>
        <w:t>Nakliyat Ithalat ve İhracat Şirketinin İsmailMetin Bener, Süleyman</w:t>
        <w:br/>
        <w:t>Ayaydın ve Nuran Yiğitgil üzerine kayıth oldukları belirlendi.</w:t>
        <w:br/>
        <w:t>Avni Karadurmuş'un Isviçre'nin</w:t>
        <w:br/>
        <w:t>Zürih kentinde "Banque De Commerce Et De Placenmets" adh bankadaki özel hesabına dünyanın dört</w:t>
        <w:br/>
        <w:t>bir yanından para geliyor ya da gönderiliyor.</w:t>
        <w:br/>
        <w:t>12 Eylül 1980 tarihinden önce yurtdışına kaçan Avni Karadurmuş, uzun</w:t>
        <w:br/>
        <w:t>süre Zürih'te yaşadıktan sonra ortalıktan kayboldu. "Musullulu" adına</w:t>
        <w:br/>
        <w:t>düzenlenmiş sahte pasaport ile dolaşan Sarı Avni'nin bir başka kimlik altinda Italya'da yaşadığı sanılıyor.</w:t>
        <w:br/>
        <w:t>1985 yılı kasım ayında tutuklanan</w:t>
        <w:br/>
        <w:t>Sabit Tirnovalı'nın Isviçre'deki banka hesabına fındık dışsatımcısı ve eski Avrupa Ülkücü Türk Federasyonu Başkanı Lokman Kondakçı'nın 28</w:t>
        <w:br/>
        <w:t>Mart 1983 günü 150 bin Alman markı gönderdiği de saptandı.</w:t>
        <w:br/>
        <w:t>Sabit Tirnovalı'nın Zekir Soydan</w:t>
        <w:br/>
        <w:t>ile açtırdığı ortak hesapta "UBS, Zürich, Okumuş, Compte 51652061 O"</w:t>
        <w:br/>
        <w:t>kaydına da rastlanıyor. Tirnovalı'nın</w:t>
        <w:br/>
        <w:t>hesabından 10 Kasım 1981 günü,</w:t>
        <w:br/>
        <w:t>"Middland Bank, Queens Sretter</w:t>
        <w:br/>
        <w:t>Branch Cardiff" adresinde "Dr. A.</w:t>
        <w:br/>
        <w:t>Türkeş" adına 500 L/STG gönderildiği anlaşılıyor.</w:t>
        <w:br/>
        <w:t>Uyuşturucu madde kaçakçılığı suçundan Italya'da tutuklu bulunan</w:t>
        <w:br/>
        <w:t>Tirnovalı'nın 1 Haziran 1984 günü</w:t>
        <w:br/>
        <w:t>Uluslararası Endüstri ve Ticaret Bankası aracılığı ile "Proeks" adh bir şirkete 87 bin 726 dolar gönderdiği de</w:t>
        <w:br/>
        <w:t>belirlendi. Uluslararası Endüstri ve</w:t>
        <w:br/>
        <w:t>Ticaret Bankası'nın İstanbul Elmakolye, bilezik ve benzerleri, klimalar,</w:t>
        <w:br/>
        <w:t>buzdolapları, dipfrizler, elektrikli ve</w:t>
        <w:br/>
        <w:t>elektriksiz şofbenler, çamaşır kurutma makineleri, çamaşır makineleri,</w:t>
        <w:br/>
        <w:t>mikserler, elektrik süpergesi, meyve</w:t>
        <w:br/>
        <w:t>ve sebze sıkacakları, mutfak öğütücüleri, diğer elektromekanik ev aletleri, radyo ve televizyon, binek otomobilleri, spor gemileri, pikaplar,</w:t>
        <w:br/>
        <w:t>teyp ve benzerleri, videolar, video</w:t>
        <w:br/>
        <w:t>bantları, video plaklar.</w:t>
        <w:br/>
        <w:t>dağ Şubesi'ne "Soydan Pazarlama" (Baştarafı 1. Sayfada)</w:t>
        <w:br/>
        <w:t>şirketine Tirnovalı'nın gönderdiği para 35 bin 543.75 dolar. "Temel Pazarlama İthalat ve İhracat AŞ" şirketine 30 Ocak 1985 günü Tirnoval'nın 20 bin Fransız Frangı gönderdiği de saptandı.</w:t>
        <w:br/>
        <w:t>Sabit Tirnovalı'nın Isviçre'deki</w:t>
        <w:br/>
        <w:t>banka hesabında adları geçen Türklerin listesi şöyle:</w:t>
        <w:br/>
        <w:t>"Renan Taşçıoğlu, M. N. Akar, M.</w:t>
        <w:br/>
        <w:t>W. Akar, Ali Fahri Hallaç, M. Erol</w:t>
        <w:br/>
        <w:t>Başar, Rahmi Soydan, Hacı İsmail</w:t>
        <w:br/>
        <w:t>Çopur, Mehmet Turgut, Sema Günolay, M. Nihat Bozer, Ayşe Nahide,</w:t>
        <w:br/>
        <w:t>Hüseyin Şevki Tanın, Müge Konuralp, Recep Yaygan, M. Hakverdi, M.</w:t>
        <w:br/>
        <w:t>Ahmet Bütün, Ayşe Komili, Şefik</w:t>
        <w:br/>
        <w:t>Özdemir, Orhan Dardelen, Birsin</w:t>
        <w:br/>
        <w:t>Nebrure, Arda İslam Ümiken, Terakki Şirketi (Bu şirketin Credit Suisse</w:t>
        <w:br/>
        <w:t>hesabından Tirnovalı'ya 25 bin FS</w:t>
        <w:br/>
        <w:t>gönderilmiş), Hasan Zernes, Ülker</w:t>
        <w:br/>
        <w:t>Elverir, Engin Uysal, Aslan Ramazan, Selta Şirketi, Nuri Olcay, Ramazan Arslan, S. Berberoğlu, Niyazi Baden, Esen Gürsel, Enver Altıntaş, F.</w:t>
        <w:br/>
        <w:t>Birsin, Nuri Olcay, Nurettin Sultanoğlu, Mehmet Dursun."</w:t>
        <w:br/>
        <w:t>Tirnovalı'nın New York'ta Chemical Bank'da hesabı bulunan M. G.</w:t>
        <w:br/>
        <w:t>Üner'e gönderdiği para 70 bin dolar.</w:t>
        <w:br/>
        <w:t>Tirnovalı'nın hesabından, Yılmaz Sazak'ın Londra'daki Barklays Bank</w:t>
        <w:br/>
        <w:t>daki hesabına gönderilen para 10 bin</w:t>
        <w:br/>
        <w:t>dolar.</w:t>
        <w:br/>
        <w:t>Tirnovalı'nın hesaplarında adı görülen Ersen Gürsel'in İtalya'da uyuşturucu madde kaçakçılığı nedeniyle</w:t>
        <w:br/>
        <w:t>tutuklandığı da belli oldu. Tirnovah'nin Gürsel'in Zürih'deki UBS Bankası'ndaki 370.234.60 P hesabında</w:t>
        <w:br/>
        <w:t>çeşitli tarihlerde Tirnovalh tarafından</w:t>
        <w:br/>
        <w:t>para gönderildiği ortaya çıktı.</w:t>
        <w:br/>
        <w:t>Tirnovalı'nın 25 Kasım 1983 tarihinde "Akbank TAŞ, İstanbul, Ref</w:t>
        <w:br/>
        <w:t>Akbank's 47483/999" numaralı hesaba 152 bin FLH havale ettiği anlaşıldı.</w:t>
        <w:br/>
        <w:t>Bu bilgiler, Italyan polisi tarafından saptandı. Daha sonra banka dekontlarını ve hesap cetvellerini içeren</w:t>
        <w:br/>
        <w:t>belge fotokopileri Emniyet Genel</w:t>
        <w:br/>
        <w:t>Müdürlüğü Kaçakçılık Daire Başkanlığı tarafından Ankara 4 No'lu Sikıyönetim Askeri Mahkemesi'ne</w:t>
        <w:br/>
        <w:t>gönderildi. Bu belgeler, davası Ankara'dan Diyarbakır Sıkıyönetim</w:t>
        <w:br/>
        <w:t>Mahkemesi'ne gönderilen Behçet gerek hükümetle yapıcı diyaloglara</w:t>
        <w:br/>
        <w:t>Cantürk'ün dosyalarına girdi.</w:t>
        <w:br/>
        <w:t>Sigara ve içki yanı sıra gelir ve kurumlar vergisi mükelleflerinin savunma sanayiine yaptıkları katkı da yükseldi. Buna göre, dahilde üretilen sigaralardan paket başına 10 lira olarak yapılan Savunma Sanayii Fonu</w:t>
        <w:br/>
        <w:t>kesintisi 20 liraya çıkarıldı. İçkilerden</w:t>
        <w:br/>
        <w:t>alınan pay da yüzde 100 arttırıldı.</w:t>
        <w:br/>
        <w:t>Bu arada Gelir ve Kurumlar Vergisi mükelleflerinden vergi ödenmesi sırasında tahsil olunan yüzde 3 oranındaki savunma sanayii fon kesintisi yüzde 4'e çıkarıldı.</w:t>
        <w:br/>
        <w:t>lirlendi.</w:t>
        <w:br/>
        <w:t>İnönü'nün mesajı</w:t>
        <w:br/>
        <w:t>Daha önce 240.000 lira olan yerli</w:t>
        <w:br/>
        <w:t>Renault otomobillerle Tofaş'ın ürünü Şahin ve Serçe markalı araçlarda</w:t>
        <w:br/>
        <w:t>alım vergisi 300.000 liraya yükseldi.</w:t>
        <w:br/>
        <w:t>Tofaş'ın Doğan ve Kartal markalı</w:t>
        <w:br/>
        <w:t>araçları ile yerli Ford binek otolarında 400.000 lira olam alım vergisi de</w:t>
        <w:br/>
        <w:t>500.000 liraya yükseltildi.</w:t>
        <w:br/>
        <w:t>Yeni düzenleme ile en düşük taşıt</w:t>
        <w:br/>
        <w:t>alım vergisi 60.000 liradan 75.000 liraya çıkarıldı. Buna göre, 9 ve daha</w:t>
        <w:br/>
        <w:t>yukarı yaştaki 950 kilonun altında</w:t>
        <w:br/>
        <w:t>ağırlıkta binek otomobillerinin satıgut Özal ise "Toplumun tüm kesimlerine dalgadalgahoşgörü yayılıyor"</w:t>
        <w:br/>
        <w:t>dedi.</w:t>
        <w:br/>
        <w:t>lık, süt ve yoğurt, yumurta ve beyaz</w:t>
        <w:br/>
        <w:t>peynir, şeker pancarının işlenmesiyle elde edilen toz, kristal ve kesme seker, kuru fasulye, buğday, bulgur,</w:t>
        <w:br/>
        <w:t>mercimek, bakla, nohut, arpa, misır,</w:t>
        <w:br/>
        <w:t>soya, yulaf, çavdar, çeltik, pirinç,</w:t>
        <w:br/>
        <w:t>buğday unu, irmik, makarna, hayvan</w:t>
        <w:br/>
        <w:t>yemi olarak kullanılan küspe, kepek,</w:t>
        <w:br/>
        <w:t>razmol, balık unu, et unu, kemik</w:t>
        <w:br/>
        <w:t>unu, kan unu ve her türlü fenni karma yemler, ekmek, zeytin, yemeklik</w:t>
        <w:br/>
        <w:t>katı ve sıvı bitkisel yağlar, yemeklik</w:t>
        <w:br/>
        <w:t>katı ve sıvı yağların üretiminde kullanılan ham yağlar, tereyağı, pamuk</w:t>
        <w:br/>
        <w:t>çiğiti ve pamuk tohumu, taze sebze</w:t>
        <w:br/>
        <w:t>ve meyveler, patates, kuru soğan, sarimsak.</w:t>
        <w:br/>
        <w:t>SHP Genel Başkanı Erdal İnönü</w:t>
        <w:br/>
        <w:t>de yeni yıl mesajında, 1988'in huzur</w:t>
        <w:br/>
        <w:t>getirmesini dileyerek, enflasyonun</w:t>
        <w:br/>
        <w:t>kontrol edilmesini, geçim sıkıntılarının azaltılmasını, baskıların kaybolmasını istedi.</w:t>
        <w:br/>
        <w:t>Cumhurbaşkanı Evren</w:t>
        <w:br/>
        <w:t>Cumhurbaşkanı Kenan Evren yeni yıl nedeniyle bir kutlama mesaji</w:t>
        <w:br/>
        <w:t>yayımlayarak, cumhuriyetin kuruluşundan bu yana önemli mesafeler</w:t>
        <w:br/>
        <w:t>alındığını ve başarılı işler yapıldığıni söyledi.</w:t>
        <w:br/>
        <w:t>Cumhurbaşkanı Evren, yeni yıl</w:t>
        <w:br/>
        <w:t>mesajında, birçok ülkede terör olaylarının etkisini sürdürdüğünü, Afrika'nın bazı yörelerinde açlıkian milyonlarca insan öldüğünü ifade ederek, ABD ile Sovyetler Birliği arasında orta menzilli füzelerin kaldırılmasını öngören anlaşma imzalanmasıni huzurlu ve güvenli bir dünya için</w:t>
        <w:br/>
        <w:t>önemli tarihi bir adım olarak niteledi.</w:t>
        <w:br/>
        <w:t>Demirel'in mesajı</w:t>
        <w:br/>
        <w:t>DYP Genel Başkanı Süleyman Demirel yeni yıl mesajında, 1983 rejiminin güdümlü niteliğinin 1987 seçimi</w:t>
        <w:br/>
        <w:t>ile tamamen ortadan kaldırılması gerektiğini belirterek, "Olağanüstü hal</w:t>
        <w:br/>
        <w:t>şartlarının devam ettirilmesinde ülkenin yaran yoktur" dedi.</w:t>
        <w:br/>
        <w:t>Demirel, ülkenin doğruları öğrenmesi gerektiğini ifade ederek, Yüzde 8 KDV</w:t>
        <w:br/>
        <w:t>TBMM'nin hakiki yerini alma ve gerçek sorumluluklarını yüklenme noktasında bulunduğunu kaydetti.</w:t>
        <w:br/>
        <w:t>Oto vergileri</w:t>
        <w:br/>
        <w:t>OLAYLARIN</w:t>
        <w:br/>
        <w:t>Yerli otomooillerden en az 6.000 lira olan yıllık motorlu taşıtlar vergisi</w:t>
        <w:br/>
        <w:t>10.000 liraya çıkarıldı. 16 ve daha</w:t>
        <w:br/>
        <w:t>yüksek yaştaki yerli otomobillerden</w:t>
        <w:br/>
        <w:t>yılda 10.000 lira vergi alınacak. Böylece motorlu taşıt vergileri yüzde 66.7</w:t>
        <w:br/>
        <w:t>oranında artış gördü.</w:t>
        <w:br/>
        <w:t>Renault, Şahin ve Serçe otomobillerden 16 yaş arasında olanlardan</w:t>
        <w:br/>
        <w:t>halen yıllık 24.000 lira olan motorlu</w:t>
        <w:br/>
        <w:t>taşıtlar vergisi 1 ocaktan itibaren</w:t>
        <w:br/>
        <w:t>40.000 lira olacak. Doğan ve Kartallar için yıllık vergi miktarı 36.000 liradan 60.000 liraya çıkarıldı.</w:t>
        <w:br/>
        <w:t>Bakanlar kurulunun dünkü Resmi</w:t>
        <w:br/>
        <w:t>Gazete'nin mükerrer sayısında yayımlanan, Maliye ve Gümrük Bakani Ahmet Kurtcebe Alptemoçin'in</w:t>
        <w:br/>
        <w:t>açıkladığı düzenlemeye göre, lūks</w:t>
        <w:br/>
        <w:t>otomobiller için halen 540.000 lira</w:t>
        <w:br/>
        <w:t>olan yıllık verginin üst sınırı 800.000</w:t>
        <w:br/>
        <w:t>lira olarak uygulanacak.</w:t>
        <w:br/>
        <w:t>Minibüs, otobūs, kamyonet, kamyon ve çekicilerde motorlu taşıt vergisi de yüzde 50 oranında arttırıldı.</w:t>
        <w:br/>
        <w:t>sından 60.000 lira yerine 75.000 lira</w:t>
        <w:br/>
        <w:t>vergi alınacak. Lüks otomobillerde</w:t>
        <w:br/>
        <w:t>halen 1.920.000 lira olan taşıt alım ARDINDAKI</w:t>
        <w:br/>
        <w:t>vergisinin üst sınırı da 2.400.000 liraya çıkarıldı.</w:t>
        <w:br/>
        <w:t>GERÇEK</w:t>
        <w:br/>
        <w:t>Vergi dilimi ve hayat</w:t>
        <w:br/>
        <w:t>standardı göstergeleri</w:t>
        <w:br/>
        <w:t>İnsan sağlığı ile ilgili ilaçlar, bu</w:t>
        <w:br/>
        <w:t>ilaçların hammaddeleri, aşı ve biyolojik serumlar, kan teslimleri, vergi</w:t>
        <w:br/>
        <w:t>ve resimlerden muaf olarak ithal edilecek tarım ilaçları, teknik maddeleri,</w:t>
        <w:br/>
        <w:t>teknik madde üretiminde kullanılan</w:t>
        <w:br/>
        <w:t>hammaddeler, çekici tuzaklar, zirai</w:t>
        <w:br/>
        <w:t>mücadele ilaçları (satışı için Tarım</w:t>
        <w:br/>
        <w:t>Orman Köyişleri Bakanlığı'ndan</w:t>
        <w:br/>
        <w:t>ruhsat alınması zorunları olanlar),</w:t>
        <w:br/>
        <w:t>bunların hammaddeleri, sağlık harcamaları, zirai mücadele hizmetleri,</w:t>
        <w:br/>
        <w:t>poşetlenerek satılanlar dışındaki gazete, dergi, kitap ve benzeri yayınlar,</w:t>
        <w:br/>
        <w:t>traktör, anaokulu, kreş, dershane ve</w:t>
        <w:br/>
        <w:t>okul harcamaları.</w:t>
        <w:br/>
        <w:t>Yeni düzenleme ile gelir vergisi alınırken yüzde 25 vergiye tabi tutulan</w:t>
        <w:br/>
        <w:t>3 milyonluk ilk dilim 5 milyona çıkarıldı. 510 milyon lira arasında bir</w:t>
        <w:br/>
        <w:t>gelire sahip olanlardan ilk 5 milyon</w:t>
        <w:br/>
        <w:t>için yüzde 25, ikinci 5 milyon için</w:t>
        <w:br/>
        <w:t>yüzde 30 kesinti yapılacak. Dilimler</w:t>
        <w:br/>
        <w:t>katlanarak belirlenecek ve uygulanacak vergi oranı her dilim için 5'er puan yükselecek.</w:t>
        <w:br/>
        <w:t>Götürülük limitleri de yüzde 50</w:t>
        <w:br/>
        <w:t>oranında arttırıldı. Hayat standardı</w:t>
        <w:br/>
        <w:t>göstergeleri ise kalkınmada birinci</w:t>
        <w:br/>
        <w:t>derecede öncelikli yörelerde aynen</w:t>
        <w:br/>
        <w:t>korundu. 15 ili kapsayan bu yörelerde</w:t>
        <w:br/>
        <w:t>ikinci sınıf defter tutanlar 900.000,</w:t>
        <w:br/>
        <w:t>birinci sınıf defter tutanlar ise</w:t>
        <w:br/>
        <w:t>1.600.000 üzerinden vergi ödemekle</w:t>
        <w:br/>
        <w:t>yükümlüler. Bu rakam ikinci derecede öncelikli yörelerde yüzde 25 fazlasıyla ödenecek, diğer yörelerde ise</w:t>
        <w:br/>
        <w:t>yüzde 75 arttırılacak. Yani birinci sınıf defter sahibi en az 2.800.000 lira, ikinci sınıf defter sahibi ise en az</w:t>
        <w:br/>
        <w:t>(Baştarafı I. Sayfada)</w:t>
        <w:br/>
        <w:t>ların yüzde 36'sını toplayabilmiştir. Yüzde 64 oraninda yurttaş</w:t>
        <w:br/>
        <w:t>yaşamından hoşnut değildir.</w:t>
        <w:br/>
        <w:t>Böyle bir durumda yeni yıla</w:t>
        <w:br/>
        <w:t>büyük çoğunluğun iyimserlik ve</w:t>
        <w:br/>
        <w:t>sevinçle girdiğini söylemek gereksiz ve yararsız olacaktır.</w:t>
        <w:br/>
        <w:t>1988'i umutla karşıladığımızı</w:t>
        <w:br/>
        <w:t>söyleyemeyiz; çünkü iyimserliğin</w:t>
        <w:br/>
        <w:t>ve umudun, gerçekçilikten uzaklaşmak anlamına gelmediğini biliyoruz.</w:t>
        <w:br/>
        <w:t>Önümüzdeki günlerde; acıda,</w:t>
        <w:br/>
        <w:t>sevinçte, güçlükleri üstlenmede</w:t>
        <w:br/>
        <w:t>ve özveri gösterme yolunda paylaşımcılığın bütün toplumda benimsenmesi, daha adaletli, mutlu</w:t>
        <w:br/>
        <w:t>ve umutlu bir Türkiye için kaçınilmaz şarttır.</w:t>
        <w:br/>
        <w:t>Bütün okurlarımızın yeni yılinı bu düşüncelerle kutluyoruz.</w:t>
        <w:br/>
        <w:t>Akbulut'un mesajı</w:t>
        <w:br/>
        <w:t>Ecevit'in mesajı</w:t>
        <w:br/>
        <w:t>TBMM Başkanı Yıldırım Akbulut</w:t>
        <w:br/>
        <w:t>da yayımladığı yeni yıl mesajında, demokratik parlamenter rejimin yaşatılması için Meclis'in üzerine düşen</w:t>
        <w:br/>
        <w:t>görevi eksiksiz yerine getireceğini</w:t>
        <w:br/>
        <w:t>söyledi. Akbulut, hür, adil ve eşit bir</w:t>
        <w:br/>
        <w:t>biçimde yapılan genel seçim sonunda Türk milletinin demokratik parlamenter rejime olan inancını bir kere</w:t>
        <w:br/>
        <w:t>daha gösterdiğini belirterek, "Artık</w:t>
        <w:br/>
        <w:t>bütün dünyanın ve özellikle içinde</w:t>
        <w:br/>
        <w:t>yer aldığımız Batı ittifakının Türkiye'deki demokratik parlamenter rejim üzerindeki tartışmalarını sona erdireceğine inanmaktayız" dedi.</w:t>
        <w:br/>
        <w:t>DSP Genel Başkanı Bülent Ecevit</w:t>
        <w:br/>
        <w:t>ise, 1988 yılının ekonomik bakımdan</w:t>
        <w:br/>
        <w:t>kolay bir yıl olmayacağını vurgulayarak, demokrasimizin de büyük eksiklikleri bulunduğunu söyledi.</w:t>
        <w:br/>
        <w:t>Türkİş'in mesajı</w:t>
        <w:br/>
        <w:t>Türkİş Yönetim Kurulu da yayımladığı yeni yıl mesajında, TBMM'nin</w:t>
        <w:br/>
        <w:t>işçi sorunlarına eğilmesini, hür sendikacılık önündeki antidemokratik</w:t>
        <w:br/>
        <w:t>engellerin kaldırılmasını istedi.</w:t>
        <w:br/>
        <w:t>Yüzde 15 KDV</w:t>
        <w:br/>
        <w:t>Narin</w:t>
        <w:br/>
        <w:t>Taşıt alım vergisi</w:t>
        <w:br/>
        <w:t>Türkiye İşveren Sendikaları Konfederasyonu (TİSK) Yönetim Kurulu Başkanı Halit Narin, Türkiye'nin</w:t>
        <w:br/>
        <w:t>en büyük gereksiniminin siyasal ve</w:t>
        <w:br/>
        <w:t>sosyal barış içinde hızlı kalkınma olduğunu belirtti.</w:t>
        <w:br/>
        <w:t>Havyar, kolonya, losyon, parfüm,</w:t>
        <w:br/>
        <w:t>rujlar, deodorant, tilki, tavşan, sansar, karakul, astragan, vizon postlarn, kürk mamulleri, taklit kürkler,</w:t>
        <w:br/>
        <w:t>kristal eşya ve avizeler, inci, elmas</w:t>
        <w:br/>
        <w:t>(pırlanta dahil), safir, zümrüt, yakut,</w:t>
        <w:br/>
        <w:t>sanayi dışında kullanılan diğer değerli taslar, inciden ve kıvmetli taslardan</w:t>
        <w:br/>
        <w:t>Yeni düzenleme ile, taşıt alım vergisine yüzde 25 ile yüzde 100 arasında değişen oranlarda zam yapıldı. Yapılan son zam ile sıfır kilometre yerli otomobillerin alım vergisi, 300.000</w:t>
        <w:br/>
        <w:t>lira ile 500.000 lira arasında beÖzalın mesajı</w:t>
        <w:br/>
        <w:t>Başbakan Turgut Özal, Türk insaninın yaklaşımlarında da "cag</w:t>
        <w:br/>
        <w:t>atlama" görüldüğünü belirterek,</w:t>
        <w:br/>
        <w:t>"Toplumun bütün kesimlerine dalga</w:t>
        <w:br/>
        <w:t>dalga sevgi ve hoşgörü yayıhyor" dedi. Özal, yeni yıl mesajında Türk insanının giderek daha sevecen, hoşgörülü ve uzlaşmacı olduğunu kaydederek, "Siyasetçilerimiz muhaliflerinin en ağır eleştirilerini bile tahammülle karşılıyor, pınl pirıl gençlerimiz, çocuklarımız bilgisayar dünyasının ışıltıları içinde doyumsuz arkadaşlıklar kuruyor, işçi işveren</w:t>
        <w:br/>
        <w:t>kuruluşları gerek kendi aralarında</w:t>
        <w:br/>
        <w:t>girmeyi tercih ediyor" dedi.</w:t>
        <w:br/>
        <w:t>GÖZLEM</w:t>
        <w:br/>
        <w:t>Memura</w:t>
        <w:br/>
        <w:t>(Baştaraft 1. Sayfada)</w:t>
        <w:br/>
        <w:t>UĞUR MUMCU</w:t>
        <w:br/>
        <w:t>için aylık net 1.500 lira katkı sağlandığını belirtti.</w:t>
        <w:br/>
        <w:t>Yapılan yeni düzenlemeyle, 15'nci</w:t>
        <w:br/>
        <w:t>derecenin birinci kademesindeki en</w:t>
        <w:br/>
        <w:t>düşük aylıklı memurun maaşı 64 bin</w:t>
        <w:br/>
        <w:t>734 liradan 84 bin 799 liraya yükselirken, 9/1. derecedeki öğretmen maaşı 96 bin 966 liradan 132 bin 849 liraya, 6/1. derecedeki kaymakamın</w:t>
        <w:br/>
        <w:t>maaşı 210 bin 448 liradan 305 bin 215</w:t>
        <w:br/>
        <w:t>liraya, 1/4. derecedeki profesörün</w:t>
        <w:br/>
        <w:t>maaşı 363 bin 120 liradan 508 bin 757</w:t>
        <w:br/>
        <w:t>liraya çıktı.</w:t>
        <w:br/>
        <w:t>Memur maaşlarındaki net artış</w:t>
        <w:br/>
        <w:t>oranının yüksek tutulması için Cumhurbaşkanı Kenan Evren'in hükümete daha önce direktif verdiği öğrenildi. Maliye ve Gümrük Bakanı Kurtcebe Alptemoçin, bu konudaki bir</w:t>
        <w:br/>
        <w:t>soruya şu karşılığı verdi:</w:t>
        <w:br/>
        <w:t>"Bakanlık olarak biz değişik alternatifleri içeren çalışmalarımızı sunduk. Tespit edilen rakamlar sayın</w:t>
        <w:br/>
        <w:t>Cumhurbaşkanımıza arzedildi. Başbakanın Cumhurbaşkanı ile dünkü</w:t>
        <w:br/>
        <w:t>görüşmesinde Başbakan Yardımcısı</w:t>
        <w:br/>
        <w:t>Kaya Erdem'le ben de bulundum. Sayın Cumhurbaşkanımız maaşlarla ilgili düzenlemeyi olumlu bulmuşlardır. Kendileri daha önce, Meclis konuşmasında da açıklamışlardır. Kendilerinin düşüncesi, memurumuzu</w:t>
        <w:br/>
        <w:t>enflasyona yenik düşürmemektir."</w:t>
        <w:br/>
        <w:t>Maliye ve Gümrük Bakanı Alptemoçin'in verdiği bilgiye göre maaşlarla ilgili yeni düzenlemeler özetle</w:t>
        <w:br/>
        <w:t>şöyle:</w:t>
        <w:br/>
        <w:t>Ögretmenlere uygulanan özel</w:t>
        <w:br/>
        <w:t>hizmet tazminatı göstergesi 300'den</w:t>
        <w:br/>
        <w:t>400'e çıkarıldı.</w:t>
        <w:br/>
        <w:t>(Baştarafı 1. Sayfada)</w:t>
        <w:br/>
        <w:t>lal Erdoğan'ın banka hesaplarını ele geçirir.</w:t>
        <w:br/>
        <w:t>Daha sonra bu banka hesapları, ilgileri nedeniyle Diyarbakır Sıkıyönetim Mahkemesi'nde yargılanmakta buiunan</w:t>
        <w:br/>
        <w:t>Behçet Cantürk'ün dava dosyaları arasına girer.</w:t>
        <w:br/>
        <w:t>Sabit Tirnovalı'nın "Trade Development Bank taki "138.591</w:t>
        <w:br/>
        <w:t>RL" hesabından 9.12.1983 günü, "gümrük çıkış beyannamesi</w:t>
        <w:br/>
        <w:t>23466" sayılı işleme dayanarak, Akbank İstanbul Galata Şubesi'ne biri 176 bin 400, biri de 323 bin 400 olmak üzere</w:t>
        <w:br/>
        <w:t>499 bin 400 dolar gönderilmiştir.</w:t>
        <w:br/>
        <w:t>"ENKA" bilindiği gibi ANAP ile iç içe olan bir "ayrıcalıklı</w:t>
        <w:br/>
        <w:t>şirket"tir. Bu şirketin uyuşturucu madde kaçakçılığından tutuklu Sabit Tirnovali ile ne gibi ilgisi vardır?</w:t>
        <w:br/>
        <w:t>Evet, "merak bu ya" soruyoruz.</w:t>
        <w:br/>
        <w:t>Avrupa'daki eski "ülkücü Türk Federasyonu Genel</w:t>
        <w:br/>
        <w:t>Başkanı" ve "findık dışsatımcısı" Lokman Kondakçı'nın 28</w:t>
        <w:br/>
        <w:t>Mart 1983 günü Cenevre'deki UBS aracılığı ile Sabit Tirnovalı'ya niçin 150 bin DM gönderdiğini de sormak istiyoruz.</w:t>
        <w:br/>
        <w:t>Yine "UBS Zürih, Okumuş, Compte 51652061 0" sayılı hesabın "Okumuş Holding" ile bir ilgisi olup olmadığını da...</w:t>
        <w:br/>
        <w:t>Ayrıca, "Middland Bank, Quenns Street Branch, Cardiff,</w:t>
        <w:br/>
        <w:t>Dr. A.Türkeş"in kimliğini de...</w:t>
        <w:br/>
        <w:t>Tirnovalı'nın, Yilmaz Sazak'ın "Barclays Bank Ltd. 53 Maida Vale Branc London 70831818" sayılı hesabına 7.12.1983</w:t>
        <w:br/>
        <w:t>günü niçin 10 bin dolar gönderdiği de...</w:t>
        <w:br/>
        <w:t>Niçin gönderilir bu paralar bir uyuşturucu kaçakçısına?</w:t>
        <w:br/>
        <w:t>"Hayali ihracat" için mi? Yabancı şirketlerin "garantisiz</w:t>
        <w:br/>
        <w:t>alacakları" için mi?</w:t>
        <w:br/>
        <w:t>Sarı Avni'den, Tirnovalı'ya, Tirnovalı'dan ENKA'ya uzanan</w:t>
        <w:br/>
        <w:t>bu hesapların anlamı nedir?</w:t>
        <w:br/>
        <w:t>Merak ediyorum, soruyorum:</w:t>
        <w:br/>
        <w:t>"Sarı Avni" diye bilinen kaçakçının asıl adı Avni Karadurmuş'tur. "Sarı Avni", şimdi Avni Yaşar Musullulu adını aldı.</w:t>
        <w:br/>
        <w:t>Sari Avni'nin başka kimlikler altında şu anda italya'da yaşadığı sanılıyor.</w:t>
        <w:br/>
        <w:t>Sarı Avni'nin İsviçreli bir ortağı var: Adı Paul, soyadı</w:t>
        <w:br/>
        <w:t>Waridel.</w:t>
        <w:br/>
        <w:t>İsviçre'de uyuşturucu madde kaçakçılığı yapmak suçundan 13 yıla hükümlü, 1941 doğumlu Waridel, 14 Haziran</w:t>
        <w:br/>
        <w:t>1985 günü, ABD New York Bölge Mahkemesi yargıçlarına,</w:t>
        <w:br/>
        <w:t>"Amerikan ve Yunan istihbaratı adına çalıştığını" söylediği</w:t>
        <w:br/>
        <w:t>biliniyor. (CR.286 (2NL) Tutanak, s. 120).</w:t>
        <w:br/>
        <w:t>Dahası var:</w:t>
        <w:br/>
        <w:t>"Sarı Avni'nin Zürih'te bir turizm şirketi vardı. Adı "Sultan</w:t>
        <w:br/>
        <w:t>Turizm.." Sultan Turizm'in bir de yönetim kurulu başkanı var:</w:t>
        <w:br/>
        <w:t>Adı Cristian Schmid.</w:t>
        <w:br/>
        <w:t>Sarı Avni'nin ortağı Avukat Schmid, uzun süre Zürih'teki</w:t>
        <w:br/>
        <w:t>Türk Hava Yollarn'nın avukatlığını da yapmış!</w:t>
        <w:br/>
        <w:t>Ne zamana kadar? Yakın zamana kadar. 1984'e kadar...</w:t>
        <w:br/>
        <w:t>Sarı Avni, Amerikan ve Yunan istihbaratı, THY Zürih Şubesi Hukuk Danışmanlığı işte böyle iç içe çalışmış yıllar Emniyet görevlilerine maaşlarin yüzde 11'i tutarında ödenen tazminatın, maaşın yüzde 13'üne çıkarılması, hâkim ve savcılara maaşlarinın yüzde 95'i oranında brüt olarak ödenen tazminatın net olarak</w:t>
        <w:br/>
        <w:t>ödenmesi kararlaştırıldı.</w:t>
        <w:br/>
        <w:t xml:space="preserve"> Teknik personel ve saghk personeline ödenen tazminat oranı yüzde 30'dan yüzde 35, genel hizmetler</w:t>
        <w:br/>
        <w:t>için ödenen tazZminat da yüzde 35'ten</w:t>
        <w:br/>
        <w:t>yüzde 55'e çıkarıldı.</w:t>
        <w:br/>
        <w:t>Görevi başında şehit olan personelin aisesine ödenen tazminat tutarı 4 kat attırılarak 3 milyon liradan</w:t>
        <w:br/>
        <w:t>12 milyon liraya çıkarıldı.</w:t>
        <w:br/>
        <w:t>Düz kadro memurlara derecelerine göre verilen en az 350, en yüksek 400 olan yan ödeme puanı en az</w:t>
        <w:br/>
        <w:t>375'e en fazla 425'e yükseltildi.</w:t>
        <w:br/>
        <w:t>Yeni yıl, yepyeni sevinçler</w:t>
        <w:br/>
        <w:t>getirsin ülkemize.</w:t>
        <w:br/>
        <w:t>Bereketin mutluluğu kucaklasın</w:t>
        <w:br/>
        <w:t>insanlarımızı.</w:t>
        <w:br/>
        <w:t>tüm</w:t>
        <w:br/>
        <w:t>са...</w:t>
        <w:br/>
        <w:t>Emekliler: Emekli aylıklarının hesaplanmasında uygulanan katsayı da</w:t>
        <w:br/>
        <w:t>70'ten 84'e yükselecek. Ayrıca, 25</w:t>
        <w:br/>
        <w:t>yıllık hizmet süresi için aylık bağlama oranı da yüzde 70'ten yüzde 75'e</w:t>
        <w:br/>
        <w:t>yükseltildi.</w:t>
        <w:br/>
        <w:t>Memur emeklilerine ödenen yakacak yardımı 40 bin liradan 53 bin liraya, işçi emeklilerinin yakacak yardımı da 34 bin liradan 45 bin liraya</w:t>
        <w:br/>
        <w:t>yükselecek.</w:t>
        <w:br/>
        <w:t>Sarı Avni'nin banka hesaplarında 100721 numarada Ahmet Ümit Akçal adı göze çarpıyor. Kim bu Akçal?</w:t>
        <w:br/>
        <w:t>3 Mart 1981'de Sarı Avni'nin hesabından 150 bin dolar</w:t>
        <w:br/>
        <w:t>gitmiş Ahmet Ümit Akçal'a... Allah, Allah!</w:t>
        <w:br/>
        <w:t>İşler çok karışık... Kimin eli, kimin cebinde belli değil...</w:t>
        <w:br/>
        <w:t>Behçet Cantürk, Emin Gorpe ve İsmet Hilmi Balcı iş ortağı... Balcı, 196973 döneminde AP milletvekili olarak</w:t>
        <w:br/>
        <w:t>TBMM'de görev yapmış... Daha önce de Çalışma Bakanlığı Özel Kalem Müdürlüğü'nde bulunmuş.. Emin Gorpe adı</w:t>
        <w:br/>
        <w:t>son olarak geçenlerde konu ettiğimiz Anamur gümrüğünden yapılan "hayali ihracat" işine karışmış...</w:t>
        <w:br/>
        <w:t>Uyuşturucu Madde kaçakçısı Tirnovalı'nın hesabından</w:t>
        <w:br/>
        <w:t>7.1.1985 günü "Soydan Pazarlama A.Ş."nin, "Uluslararası Endüstri ve Ticaret Bankası Elmadağ Şubesi"ndeki hesabına</w:t>
        <w:br/>
        <w:t>"251497" sayılı gümrük çıkış beyannamesi uyarınca gönderilen para da 35.543.75 dolar.</w:t>
        <w:br/>
        <w:t>Yilın ilk günü böyłe "karışık ilişkiler"i okuyunca insanın</w:t>
        <w:br/>
        <w:t>sinirleri bozulur.</w:t>
        <w:br/>
        <w:t>Haydi yarın, Antalya'da bir sahil sitesinde buluşalım. Biraz temiz hava alırız da!</w:t>
        <w:br/>
        <w:t>Yeni katsayı ile 1475 sayılı iş kanunu kapsamındaki işçilerin I yıllık hizmet karşılığı alabilecekleri kıdem tazminatın tavanı 394 bin 800 liraya çıkti.</w:t>
        <w:br/>
        <w:t>1987 yılının ikinci yarısında kıdem</w:t>
        <w:br/>
        <w:t>tazminatı tavanı 329 bin lira idi.</w:t>
        <w:br/>
        <w:t>Aylık sigorta matrahı da 537 bin</w:t>
        <w:br/>
        <w:t>600 liraya yükseldi. Daha önce aylık</w:t>
        <w:br/>
        <w:t>sigorta matrahının tavanı 448 bin 20</w:t>
        <w:br/>
        <w:t>lira clarak uygulanıyordu.</w:t>
        <w:br/>
        <w:t>EMEKLİ AYLIKLARI</w:t>
        <w:br/>
        <w:t>1</w:t>
        <w:br/>
        <w:t>2</w:t>
        <w:br/>
        <w:t>4.</w:t>
        <w:br/>
        <w:t>8.</w:t>
        <w:br/>
        <w:t>10</w:t>
        <w:br/>
        <w:t>11</w:t>
        <w:br/>
        <w:t>12</w:t>
        <w:br/>
        <w:t>1</w:t>
        <w:br/>
        <w:t>79.968 80.262 80.555 80.850 81.144 81.438 81.732 82.026 82.320</w:t>
        <w:br/>
        <w:t>76.440 76.734 77.028 77.322 77.616 77.910 78.204 78.498 78.792 79.086 79.380 79.674</w:t>
        <w:br/>
        <w:t>T.C.ZİRAAT</w:t>
        <w:br/>
        <w:t>BANKASI</w:t>
        <w:br/>
        <w:t>72.912 73.206 73.500 73.794 74.088 74.382 74.676 74.970 75.264 75.558 75.852 76.146</w:t>
        <w:br/>
        <w:t>69.384 69.678 69.972 70.266 70.560 70.854 71.148 71.442 71.736</w:t>
        <w:br/>
        <w:t>72.030 72.324 72.618</w:t>
        <w:br/>
        <w:t>5</w:t>
        <w:br/>
        <w:t>65.856 66.150 66.444 66.738 67.032 67.326 67.620 67.914 68.208 68.502 68.796 69.090</w:t>
        <w:br/>
        <w:t>62.328 62.622 62.916 63.210 63.504 63.798 64.092 64.386 64.680 64.974 65.268 65.562</w:t>
        <w:br/>
        <w:t>58.800 59.094 59.388 59.682 59.976 60.270 60.564 60.858 61.152 61.446 61.740 62.034</w:t>
        <w:br/>
        <w:t>55.272 55.566 55.860 56.154 56.448 56.742 57.036 57.330 57.624 57.918 58.212 58.506</w:t>
        <w:br/>
        <w:t>51.744 52.038 52.332 52.626 52.920 53.214 53.508 53.802 54.096 54.390 54.684 54.978</w:t>
        <w:br/>
        <w:t>10</w:t>
        <w:br/>
        <w:t>48.216 48.510 48.804 49.098 49.392 49.686 49.980 50.274 50.568 50.862 51.156 51.450</w:t>
        <w:br/>
        <w:t>11</w:t>
        <w:br/>
        <w:t>44.688 44.982 45.276 45.570 45.864 46.158 46.452 46.746 47.040 47.334 47.628 47.922</w:t>
        <w:br/>
        <w:t>12</w:t>
        <w:br/>
        <w:t>41.160 41.454 41.748 42.042 42.336 42.630 42.924 43.218 43.512 43.806 44.100 44.394</w:t>
        <w:br/>
        <w:t>Not: Bu rakamlara aynca belirlenecek yakacak yardımı eklenecek. Yakacak yardımının net 45 bin lira olması bekleniyor.</w:t>
        <w:br/>
        <w:t xml:space="preserve"> </w:t>
      </w:r>
      <w:r>
        <w:t>1 OCAK.1988 ****</w:t>
        <w:br/>
        <w:t>HABERLERİN DEVAMI</w:t>
        <w:br/>
        <w:t>CUMHURİYET/11</w:t>
        <w:br/>
        <w:t>Kaçakçıların para işleri</w:t>
        <w:br/>
        <w:t>88 için umutlu mesajlar</w:t>
        <w:br/>
        <w:t>Vergide acıtatlı paket</w:t>
        <w:br/>
        <w:t>(Baştarafı 1. Sayfada)</w:t>
        <w:br/>
        <w:t>(Baştarafı 1. Sayfada)</w:t>
        <w:br/>
        <w:t>İsmail Metin, Bay Bener, Bay Çakmek, M.Tanju Şimgek, Saksek Tekstil, Zlya Göymen, Hasan Haşimoglu, Ahmet Umit Akçal, Mehmet</w:t>
        <w:br/>
        <w:t>Cantas, Irfan Parlak gibi kişi ve şirket adları geçiyor.</w:t>
        <w:br/>
        <w:t>Bu arada edinilen bilgilere göre,</w:t>
        <w:br/>
        <w:t>Soydan Pazarlama Ithalat ve İhracat,</w:t>
        <w:br/>
        <w:t>Rahmi Soydan, Eyüp Tirnovalı ve Irfan Soydan, Şimşek Tekstil Sanayi</w:t>
        <w:br/>
        <w:t>Ticaret AŞ, Mehmet, Salih, Yusuf,</w:t>
        <w:br/>
        <w:t>Alirıza ve Eyüp Şimşek, Sakfer Gemi Inşaat Limited Şirketi, Bekir Çelenk, kardeşi Sakıp Çelenk, A. Çavuşoğlu ve Salih Memişoğlu, Arkas</w:t>
        <w:br/>
        <w:t>AŞ, Beril Şaşmaz, Ahmet Şaşmaz,</w:t>
        <w:br/>
        <w:t>Çetin Şaşmaz ve Josefin Ikart, Gençler AŞ Nesim Akar, Perkam Deniz</w:t>
        <w:br/>
        <w:t>Nakliyat Ithalat ve İhracat Şirketinin İsmailMetin Bener, Süleyman</w:t>
        <w:br/>
        <w:t>Ayaydın ve Nuran Yiğitgil üzerine kayıth oldukları belirlendi.</w:t>
        <w:br/>
        <w:t>Avni Karadurmuş'un Isviçre'nin</w:t>
        <w:br/>
        <w:t>Zürih kentinde "Banque De Commerce Et De Placenmets" adh bankadaki özel hesabına dünyanın dört</w:t>
        <w:br/>
        <w:t>bir yanından para geliyor ya da gönderiliyor.</w:t>
        <w:br/>
        <w:t>12 Eylül 1980 tarihinden önce yurtdışına kaçan Avni Karadurmuş, uzun</w:t>
        <w:br/>
        <w:t>süre Zürih'te yaşadıktan sonra ortalıktan kayboldu. "Musullulu" adına</w:t>
        <w:br/>
        <w:t>düzenlenmiş sahte pasaport ile dolaşan Sarı Avni'nin bir başka kimlik altinda Italya'da yaşadığı sanılıyor.</w:t>
        <w:br/>
        <w:t>1985 yılı kasım ayında tutuklanan</w:t>
        <w:br/>
        <w:t>Sabit Tirnovalı'nın Isviçre'deki banka hesabına fındık dışsatımcısı ve eski Avrupa Ülkücü Türk Federasyonu Başkanı Lokman Kondakçı'nın 28</w:t>
        <w:br/>
        <w:t>Mart 1983 günü 150 bin Alman markı gönderdiği de saptandı.</w:t>
        <w:br/>
        <w:t>Sabit Tirnovalı'nın Zekir Soydan</w:t>
        <w:br/>
        <w:t>ile açtırdığı ortak hesapta "UBS, Zürich, Okumuş, Compte 51652061 O"</w:t>
        <w:br/>
        <w:t>kaydına da rastlanıyor. Tirnovalı'nın</w:t>
        <w:br/>
        <w:t>hesabından 10 Kasım 1981 günü,</w:t>
        <w:br/>
        <w:t>"Middland Bank, Queens Sretter</w:t>
        <w:br/>
        <w:t>Branch Cardiff" adresinde "Dr. A.</w:t>
        <w:br/>
        <w:t>Türkeş" adına 500 L/STG gönderildiği anlaşılıyor.</w:t>
        <w:br/>
        <w:t>Uyuşturucu madde kaçakçılığı suçundan Italya'da tutuklu bulunan</w:t>
        <w:br/>
        <w:t>Tirnovalı'nın 1 Haziran 1984 günü</w:t>
        <w:br/>
        <w:t>Uluslararası Endüstri ve Ticaret Bankası aracılığı ile "Proeks" adh bir şirkete 87 bin 726 dolar gönderdiği de</w:t>
        <w:br/>
        <w:t>belirlendi. Uluslararası Endüstri ve</w:t>
        <w:br/>
        <w:t>Ticaret Bankası'nın İstanbul Elmakolye, bilezik ve benzerleri, klimalar,</w:t>
        <w:br/>
        <w:t>buzdolapları, dipfrizler, elektrikli ve</w:t>
        <w:br/>
        <w:t>elektriksiz şofbenler, çamaşır kurutma makineleri, çamaşır makineleri,</w:t>
        <w:br/>
        <w:t>mikserler, elektrik süpergesi, meyve</w:t>
        <w:br/>
        <w:t>ve sebze sıkacakları, mutfak öğütücüleri, diğer elektromekanik ev aletleri, radyo ve televizyon, binek otomobilleri, spor gemileri, pikaplar,</w:t>
        <w:br/>
        <w:t>teyp ve benzerleri, videolar, video</w:t>
        <w:br/>
        <w:t>bantları, video plaklar.</w:t>
        <w:br/>
        <w:t>dağ Şubesi'ne "Soydan Pazarlama" (Baştarafı 1. Sayfada)</w:t>
        <w:br/>
        <w:t>şirketine Tirnovalı'nın gönderdiği para 35 bin 543.75 dolar. "Temel Pazarlama İthalat ve İhracat AŞ" şirketine 30 Ocak 1985 günü Tirnoval'nın 20 bin Fransız Frangı gönderdiği de saptandı.</w:t>
        <w:br/>
        <w:t>Sabit Tirnovalı'nın Isviçre'deki</w:t>
        <w:br/>
        <w:t>banka hesabında adları geçen Türklerin listesi şöyle:</w:t>
        <w:br/>
        <w:t>"Renan Taşçıoğlu, M. N. Akar, M.</w:t>
        <w:br/>
        <w:t>W. Akar, Ali Fahri Hallaç, M. Erol</w:t>
        <w:br/>
        <w:t>Başar, Rahmi Soydan, Hacı İsmail</w:t>
        <w:br/>
        <w:t>Çopur, Mehmet Turgut, Sema Günolay, M. Nihat Bozer, Ayşe Nahide,</w:t>
        <w:br/>
        <w:t>Hüseyin Şevki Tanın, Müge Konuralp, Recep Yaygan, M. Hakverdi, M.</w:t>
        <w:br/>
        <w:t>Ahmet Bütün, Ayşe Komili, Şefik</w:t>
        <w:br/>
        <w:t>Özdemir, Orhan Dardelen, Birsin</w:t>
        <w:br/>
        <w:t>Nebrure, Arda İslam Ümiken, Terakki Şirketi (Bu şirketin Credit Suisse</w:t>
        <w:br/>
        <w:t>hesabından Tirnovalı'ya 25 bin FS</w:t>
        <w:br/>
        <w:t>gönderilmiş), Hasan Zernes, Ülker</w:t>
        <w:br/>
        <w:t>Elverir, Engin Uysal, Aslan Ramazan, Selta Şirketi, Nuri Olcay, Ramazan Arslan, S. Berberoğlu, Niyazi Baden, Esen Gürsel, Enver Altıntaş, F.</w:t>
        <w:br/>
        <w:t>Birsin, Nuri Olcay, Nurettin Sultanoğlu, Mehmet Dursun."</w:t>
        <w:br/>
        <w:t>Tirnovalı'nın New York'ta Chemical Bank'da hesabı bulunan M. G.</w:t>
        <w:br/>
        <w:t>Üner'e gönderdiği para 70 bin dolar.</w:t>
        <w:br/>
        <w:t>Tirnovalı'nın hesabından, Yılmaz Sazak'ın Londra'daki Barklays Bank</w:t>
        <w:br/>
        <w:t>daki hesabına gönderilen para 10 bin</w:t>
        <w:br/>
        <w:t>dolar.</w:t>
        <w:br/>
        <w:t>Tirnovalı'nın hesaplarında adı görülen Ersen Gürsel'in İtalya'da uyuşturucu madde kaçakçılığı nedeniyle</w:t>
        <w:br/>
        <w:t>tutuklandığı da belli oldu. Tirnovah'nin Gürsel'in Zürih'deki UBS Bankası'ndaki 370.234.60 P hesabında</w:t>
        <w:br/>
        <w:t>çeşitli tarihlerde Tirnovalh tarafından</w:t>
        <w:br/>
        <w:t>para gönderildiği ortaya çıktı.</w:t>
        <w:br/>
        <w:t>Tirnovalı'nın 25 Kasım 1983 tarihinde "Akbank TAŞ, İstanbul, Ref</w:t>
        <w:br/>
        <w:t>Akbank's 47483/999" numaralı hesaba 152 bin FLH havale ettiği anlaşıldı.</w:t>
        <w:br/>
        <w:t>Bu bilgiler, Italyan polisi tarafından saptandı. Daha sonra banka dekontlarını ve hesap cetvellerini içeren</w:t>
        <w:br/>
        <w:t>belge fotokopileri Emniyet Genel</w:t>
        <w:br/>
        <w:t>Müdürlüğü Kaçakçılık Daire Başkanlığı tarafından Ankara 4 No'lu Sikıyönetim Askeri Mahkemesi'ne</w:t>
        <w:br/>
        <w:t>gönderildi. Bu belgeler, davası Ankara'dan Diyarbakır Sıkıyönetim</w:t>
        <w:br/>
        <w:t>Mahkemesi'ne gönderilen Behçet gerek hükümetle yapıcı diyaloglara</w:t>
        <w:br/>
        <w:t>Cantürk'ün dosyalarına girdi.</w:t>
        <w:br/>
        <w:t>Sigara ve içki yanı sıra gelir ve kurumlar vergisi mükelleflerinin savunma sanayiine yaptıkları katkı da yükseldi. Buna göre, dahilde üretilen sigaralardan paket başına 10 lira olarak yapılan Savunma Sanayii Fonu</w:t>
        <w:br/>
        <w:t>kesintisi 20 liraya çıkarıldı. İçkilerden</w:t>
        <w:br/>
        <w:t>alınan pay da yüzde 100 arttırıldı.</w:t>
        <w:br/>
        <w:t>Bu arada Gelir ve Kurumlar Vergisi mükelleflerinden vergi ödenmesi sırasında tahsil olunan yüzde 3 oranındaki savunma sanayii fon kesintisi yüzde 4'e çıkarıldı.</w:t>
        <w:br/>
        <w:t>lirlendi.</w:t>
        <w:br/>
        <w:t>İnönü'nün mesajı</w:t>
        <w:br/>
        <w:t>Daha önce 240.000 lira olan yerli</w:t>
        <w:br/>
        <w:t>Renault otomobillerle Tofaş'ın ürünü Şahin ve Serçe markalı araçlarda</w:t>
        <w:br/>
        <w:t>alım vergisi 300.000 liraya yükseldi.</w:t>
        <w:br/>
        <w:t>Tofaş'ın Doğan ve Kartal markalı</w:t>
        <w:br/>
        <w:t>araçları ile yerli Ford binek otolarında 400.000 lira olam alım vergisi de</w:t>
        <w:br/>
        <w:t>500.000 liraya yükseltildi.</w:t>
        <w:br/>
        <w:t>Yeni düzenleme ile en düşük taşıt</w:t>
        <w:br/>
        <w:t>alım vergisi 60.000 liradan 75.000 liraya çıkarıldı. Buna göre, 9 ve daha</w:t>
        <w:br/>
        <w:t>yukarı yaştaki 950 kilonun altında</w:t>
        <w:br/>
        <w:t>ağırlıkta binek otomobillerinin satıgut Özal ise "Toplumun tüm kesimlerine dalgadalgahoşgörü yayılıyor"</w:t>
        <w:br/>
        <w:t>dedi.</w:t>
        <w:br/>
        <w:t>lık, süt ve yoğurt, yumurta ve beyaz</w:t>
        <w:br/>
        <w:t>peynir, şeker pancarının işlenmesiyle elde edilen toz, kristal ve kesme seker, kuru fasulye, buğday, bulgur,</w:t>
        <w:br/>
        <w:t>mercimek, bakla, nohut, arpa, misır,</w:t>
        <w:br/>
        <w:t>soya, yulaf, çavdar, çeltik, pirinç,</w:t>
        <w:br/>
        <w:t>buğday unu, irmik, makarna, hayvan</w:t>
        <w:br/>
        <w:t>yemi olarak kullanılan küspe, kepek,</w:t>
        <w:br/>
        <w:t>razmol, balık unu, et unu, kemik</w:t>
        <w:br/>
        <w:t>unu, kan unu ve her türlü fenni karma yemler, ekmek, zeytin, yemeklik</w:t>
        <w:br/>
        <w:t>katı ve sıvı bitkisel yağlar, yemeklik</w:t>
        <w:br/>
        <w:t>katı ve sıvı yağların üretiminde kullanılan ham yağlar, tereyağı, pamuk</w:t>
        <w:br/>
        <w:t>çiğiti ve pamuk tohumu, taze sebze</w:t>
        <w:br/>
        <w:t>ve meyveler, patates, kuru soğan, sarimsak.</w:t>
        <w:br/>
        <w:t>SHP Genel Başkanı Erdal İnönü</w:t>
        <w:br/>
        <w:t>de yeni yıl mesajında, 1988'in huzur</w:t>
        <w:br/>
        <w:t>getirmesini dileyerek, enflasyonun</w:t>
        <w:br/>
        <w:t>kontrol edilmesini, geçim sıkıntılarının azaltılmasını, baskıların kaybolmasını istedi.</w:t>
        <w:br/>
        <w:t>Cumhurbaşkanı Evren</w:t>
        <w:br/>
        <w:t>Cumhurbaşkanı Kenan Evren yeni yıl nedeniyle bir kutlama mesaji</w:t>
        <w:br/>
        <w:t>yayımlayarak, cumhuriyetin kuruluşundan bu yana önemli mesafeler</w:t>
        <w:br/>
        <w:t>alındığını ve başarılı işler yapıldığıni söyledi.</w:t>
        <w:br/>
        <w:t>Cumhurbaşkanı Evren, yeni yıl</w:t>
        <w:br/>
        <w:t>mesajında, birçok ülkede terör olaylarının etkisini sürdürdüğünü, Afrika'nın bazı yörelerinde açlıkian milyonlarca insan öldüğünü ifade ederek, ABD ile Sovyetler Birliği arasında orta menzilli füzelerin kaldırılmasını öngören anlaşma imzalanmasıni huzurlu ve güvenli bir dünya için</w:t>
        <w:br/>
        <w:t>önemli tarihi bir adım olarak niteledi.</w:t>
        <w:br/>
        <w:t>Demirel'in mesajı</w:t>
        <w:br/>
        <w:t>DYP Genel Başkanı Süleyman Demirel yeni yıl mesajında, 1983 rejiminin güdümlü niteliğinin 1987 seçimi</w:t>
        <w:br/>
        <w:t>ile tamamen ortadan kaldırılması gerektiğini belirterek, "Olağanüstü hal</w:t>
        <w:br/>
        <w:t>şartlarının devam ettirilmesinde ülkenin yaran yoktur" dedi.</w:t>
        <w:br/>
        <w:t>Demirel, ülkenin doğruları öğrenmesi gerektiğini ifade ederek, Yüzde 8 KDV</w:t>
        <w:br/>
        <w:t>TBMM'nin hakiki yerini alma ve gerçek sorumluluklarını yüklenme noktasında bulunduğunu kaydetti.</w:t>
        <w:br/>
        <w:t>Oto vergileri</w:t>
        <w:br/>
        <w:t>OLAYLARIN</w:t>
        <w:br/>
        <w:t>Yerli otomooillerden en az 6.000 lira olan yıllık motorlu taşıtlar vergisi</w:t>
        <w:br/>
        <w:t>10.000 liraya çıkarıldı. 16 ve daha</w:t>
        <w:br/>
        <w:t>yüksek yaştaki yerli otomobillerden</w:t>
        <w:br/>
        <w:t>yılda 10.000 lira vergi alınacak. Böylece motorlu taşıt vergileri yüzde 66.7</w:t>
        <w:br/>
        <w:t>oranında artış gördü.</w:t>
        <w:br/>
        <w:t>Renault, Şahin ve Serçe otomobillerden 16 yaş arasında olanlardan</w:t>
        <w:br/>
        <w:t>halen yıllık 24.000 lira olan motorlu</w:t>
        <w:br/>
        <w:t>taşıtlar vergisi 1 ocaktan itibaren</w:t>
        <w:br/>
        <w:t>40.000 lira olacak. Doğan ve Kartallar için yıllık vergi miktarı 36.000 liradan 60.000 liraya çıkarıldı.</w:t>
        <w:br/>
        <w:t>Bakanlar kurulunun dünkü Resmi</w:t>
        <w:br/>
        <w:t>Gazete'nin mükerrer sayısında yayımlanan, Maliye ve Gümrük Bakani Ahmet Kurtcebe Alptemoçin'in</w:t>
        <w:br/>
        <w:t>açıkladığı düzenlemeye göre, lūks</w:t>
        <w:br/>
        <w:t>otomobiller için halen 540.000 lira</w:t>
        <w:br/>
        <w:t>olan yıllık verginin üst sınırı 800.000</w:t>
        <w:br/>
        <w:t>lira olarak uygulanacak.</w:t>
        <w:br/>
        <w:t>Minibüs, otobūs, kamyonet, kamyon ve çekicilerde motorlu taşıt vergisi de yüzde 50 oranında arttırıldı.</w:t>
        <w:br/>
        <w:t>sından 60.000 lira yerine 75.000 lira</w:t>
        <w:br/>
        <w:t>vergi alınacak. Lüks otomobillerde</w:t>
        <w:br/>
        <w:t>halen 1.920.000 lira olan taşıt alım ARDINDAKI</w:t>
        <w:br/>
        <w:t>vergisinin üst sınırı da 2.400.000 liraya çıkarıldı.</w:t>
        <w:br/>
        <w:t>GERÇEK</w:t>
        <w:br/>
        <w:t>Vergi dilimi ve hayat</w:t>
        <w:br/>
        <w:t>standardı göstergeleri</w:t>
        <w:br/>
        <w:t>İnsan sağlığı ile ilgili ilaçlar, bu</w:t>
        <w:br/>
        <w:t>ilaçların hammaddeleri, aşı ve biyolojik serumlar, kan teslimleri, vergi</w:t>
        <w:br/>
        <w:t>ve resimlerden muaf olarak ithal edilecek tarım ilaçları, teknik maddeleri,</w:t>
        <w:br/>
        <w:t>teknik madde üretiminde kullanılan</w:t>
        <w:br/>
        <w:t>hammaddeler, çekici tuzaklar, zirai</w:t>
        <w:br/>
        <w:t>mücadele ilaçları (satışı için Tarım</w:t>
        <w:br/>
        <w:t>Orman Köyişleri Bakanlığı'ndan</w:t>
        <w:br/>
        <w:t>ruhsat alınması zorunları olanlar),</w:t>
        <w:br/>
        <w:t>bunların hammaddeleri, sağlık harcamaları, zirai mücadele hizmetleri,</w:t>
        <w:br/>
        <w:t>poşetlenerek satılanlar dışındaki gazete, dergi, kitap ve benzeri yayınlar,</w:t>
        <w:br/>
        <w:t>traktör, anaokulu, kreş, dershane ve</w:t>
        <w:br/>
        <w:t>okul harcamaları.</w:t>
        <w:br/>
        <w:t>Yeni düzenleme ile gelir vergisi alınırken yüzde 25 vergiye tabi tutulan</w:t>
        <w:br/>
        <w:t>3 milyonluk ilk dilim 5 milyona çıkarıldı. 510 milyon lira arasında bir</w:t>
        <w:br/>
        <w:t>gelire sahip olanlardan ilk 5 milyon</w:t>
        <w:br/>
        <w:t>için yüzde 25, ikinci 5 milyon için</w:t>
        <w:br/>
        <w:t>yüzde 30 kesinti yapılacak. Dilimler</w:t>
        <w:br/>
        <w:t>katlanarak belirlenecek ve uygulanacak vergi oranı her dilim için 5'er puan yükselecek.</w:t>
        <w:br/>
        <w:t>Götürülük limitleri de yüzde 50</w:t>
        <w:br/>
        <w:t>oranında arttırıldı. Hayat standardı</w:t>
        <w:br/>
        <w:t>göstergeleri ise kalkınmada birinci</w:t>
        <w:br/>
        <w:t>derecede öncelikli yörelerde aynen</w:t>
        <w:br/>
        <w:t>korundu. 15 ili kapsayan bu yörelerde</w:t>
        <w:br/>
        <w:t>ikinci sınıf defter tutanlar 900.000,</w:t>
        <w:br/>
        <w:t>birinci sınıf defter tutanlar ise</w:t>
        <w:br/>
        <w:t>1.600.000 üzerinden vergi ödemekle</w:t>
        <w:br/>
        <w:t>yükümlüler. Bu rakam ikinci derecede öncelikli yörelerde yüzde 25 fazlasıyla ödenecek, diğer yörelerde ise</w:t>
        <w:br/>
        <w:t>yüzde 75 arttırılacak. Yani birinci sınıf defter sahibi en az 2.800.000 lira, ikinci sınıf defter sahibi ise en az</w:t>
        <w:br/>
        <w:t>(Baştarafı I. Sayfada)</w:t>
        <w:br/>
        <w:t>ların yüzde 36'sını toplayabilmiştir. Yüzde 64 oraninda yurttaş</w:t>
        <w:br/>
        <w:t>yaşamından hoşnut değildir.</w:t>
        <w:br/>
        <w:t>Böyle bir durumda yeni yıla</w:t>
        <w:br/>
        <w:t>büyük çoğunluğun iyimserlik ve</w:t>
        <w:br/>
        <w:t>sevinçle girdiğini söylemek gereksiz ve yararsız olacaktır.</w:t>
        <w:br/>
        <w:t>1988'i umutla karşıladığımızı</w:t>
        <w:br/>
        <w:t>söyleyemeyiz; çünkü iyimserliğin</w:t>
        <w:br/>
        <w:t>ve umudun, gerçekçilikten uzaklaşmak anlamına gelmediğini biliyoruz.</w:t>
        <w:br/>
        <w:t>Önümüzdeki günlerde; acıda,</w:t>
        <w:br/>
        <w:t>sevinçte, güçlükleri üstlenmede</w:t>
        <w:br/>
        <w:t>ve özveri gösterme yolunda paylaşımcılığın bütün toplumda benimsenmesi, daha adaletli, mutlu</w:t>
        <w:br/>
        <w:t>ve umutlu bir Türkiye için kaçınilmaz şarttır.</w:t>
        <w:br/>
        <w:t>Bütün okurlarımızın yeni yılinı bu düşüncelerle kutluyoruz.</w:t>
        <w:br/>
        <w:t>Akbulut'un mesajı</w:t>
        <w:br/>
        <w:t>Ecevit'in mesajı</w:t>
        <w:br/>
        <w:t>TBMM Başkanı Yıldırım Akbulut</w:t>
        <w:br/>
        <w:t>da yayımladığı yeni yıl mesajında, demokratik parlamenter rejimin yaşatılması için Meclis'in üzerine düşen</w:t>
        <w:br/>
        <w:t>görevi eksiksiz yerine getireceğini</w:t>
        <w:br/>
        <w:t>söyledi. Akbulut, hür, adil ve eşit bir</w:t>
        <w:br/>
        <w:t>biçimde yapılan genel seçim sonunda Türk milletinin demokratik parlamenter rejime olan inancını bir kere</w:t>
        <w:br/>
        <w:t>daha gösterdiğini belirterek, "Artık</w:t>
        <w:br/>
        <w:t>bütün dünyanın ve özellikle içinde</w:t>
        <w:br/>
        <w:t>yer aldığımız Batı ittifakının Türkiye'deki demokratik parlamenter rejim üzerindeki tartışmalarını sona erdireceğine inanmaktayız" dedi.</w:t>
        <w:br/>
        <w:t>DSP Genel Başkanı Bülent Ecevit</w:t>
        <w:br/>
        <w:t>ise, 1988 yılının ekonomik bakımdan</w:t>
        <w:br/>
        <w:t>kolay bir yıl olmayacağını vurgulayarak, demokrasimizin de büyük eksiklikleri bulunduğunu söyledi.</w:t>
        <w:br/>
        <w:t>Türkİş'in mesajı</w:t>
        <w:br/>
        <w:t>Türkİş Yönetim Kurulu da yayımladığı yeni yıl mesajında, TBMM'nin</w:t>
        <w:br/>
        <w:t>işçi sorunlarına eğilmesini, hür sendikacılık önündeki antidemokratik</w:t>
        <w:br/>
        <w:t>engellerin kaldırılmasını istedi.</w:t>
        <w:br/>
        <w:t>Yüzde 15 KDV</w:t>
        <w:br/>
        <w:t>Narin</w:t>
        <w:br/>
        <w:t>Taşıt alım vergisi</w:t>
        <w:br/>
        <w:t>Türkiye İşveren Sendikaları Konfederasyonu (TİSK) Yönetim Kurulu Başkanı Halit Narin, Türkiye'nin</w:t>
        <w:br/>
        <w:t>en büyük gereksiniminin siyasal ve</w:t>
        <w:br/>
        <w:t>sosyal barış içinde hızlı kalkınma olduğunu belirtti.</w:t>
        <w:br/>
        <w:t>Havyar, kolonya, losyon, parfüm,</w:t>
        <w:br/>
        <w:t>rujlar, deodorant, tilki, tavşan, sansar, karakul, astragan, vizon postlarn, kürk mamulleri, taklit kürkler,</w:t>
        <w:br/>
        <w:t>kristal eşya ve avizeler, inci, elmas</w:t>
        <w:br/>
        <w:t>(pırlanta dahil), safir, zümrüt, yakut,</w:t>
        <w:br/>
        <w:t>sanayi dışında kullanılan diğer değerli taslar, inciden ve kıvmetli taslardan</w:t>
        <w:br/>
        <w:t>Yeni düzenleme ile, taşıt alım vergisine yüzde 25 ile yüzde 100 arasında değişen oranlarda zam yapıldı. Yapılan son zam ile sıfır kilometre yerli otomobillerin alım vergisi, 300.000</w:t>
        <w:br/>
        <w:t>lira ile 500.000 lira arasında beÖzalın mesajı</w:t>
        <w:br/>
        <w:t>Başbakan Turgut Özal, Türk insaninın yaklaşımlarında da "cag</w:t>
        <w:br/>
        <w:t>atlama" görüldüğünü belirterek,</w:t>
        <w:br/>
        <w:t>"Toplumun bütün kesimlerine dalga</w:t>
        <w:br/>
        <w:t>dalga sevgi ve hoşgörü yayıhyor" dedi. Özal, yeni yıl mesajında Türk insanının giderek daha sevecen, hoşgörülü ve uzlaşmacı olduğunu kaydederek, "Siyasetçilerimiz muhaliflerinin en ağır eleştirilerini bile tahammülle karşılıyor, pınl pirıl gençlerimiz, çocuklarımız bilgisayar dünyasının ışıltıları içinde doyumsuz arkadaşlıklar kuruyor, işçi işveren</w:t>
        <w:br/>
        <w:t>kuruluşları gerek kendi aralarında</w:t>
        <w:br/>
        <w:t>girmeyi tercih ediyor" dedi.</w:t>
        <w:br/>
        <w:t>GÖZLEM</w:t>
        <w:br/>
        <w:t>Memura</w:t>
        <w:br/>
        <w:t>(Baştaraft 1. Sayfada)</w:t>
        <w:br/>
        <w:t>UĞUR MUMCU</w:t>
        <w:br/>
        <w:t>için aylık net 1.500 lira katkı sağlandığını belirtti.</w:t>
        <w:br/>
        <w:t>Yapılan yeni düzenlemeyle, 15'nci</w:t>
        <w:br/>
        <w:t>derecenin birinci kademesindeki en</w:t>
        <w:br/>
        <w:t>düşük aylıklı memurun maaşı 64 bin</w:t>
        <w:br/>
        <w:t>734 liradan 84 bin 799 liraya yükselirken, 9/1. derecedeki öğretmen maaşı 96 bin 966 liradan 132 bin 849 liraya, 6/1. derecedeki kaymakamın</w:t>
        <w:br/>
        <w:t>maaşı 210 bin 448 liradan 305 bin 215</w:t>
        <w:br/>
        <w:t>liraya, 1/4. derecedeki profesörün</w:t>
        <w:br/>
        <w:t>maaşı 363 bin 120 liradan 508 bin 757</w:t>
        <w:br/>
        <w:t>liraya çıktı.</w:t>
        <w:br/>
        <w:t>Memur maaşlarındaki net artış</w:t>
        <w:br/>
        <w:t>oranının yüksek tutulması için Cumhurbaşkanı Kenan Evren'in hükümete daha önce direktif verdiği öğrenildi. Maliye ve Gümrük Bakanı Kurtcebe Alptemoçin, bu konudaki bir</w:t>
        <w:br/>
        <w:t>soruya şu karşılığı verdi:</w:t>
        <w:br/>
        <w:t>"Bakanlık olarak biz değişik alternatifleri içeren çalışmalarımızı sunduk. Tespit edilen rakamlar sayın</w:t>
        <w:br/>
        <w:t>Cumhurbaşkanımıza arzedildi. Başbakanın Cumhurbaşkanı ile dünkü</w:t>
        <w:br/>
        <w:t>görüşmesinde Başbakan Yardımcısı</w:t>
        <w:br/>
        <w:t>Kaya Erdem'le ben de bulundum. Sayın Cumhurbaşkanımız maaşlarla ilgili düzenlemeyi olumlu bulmuşlardır. Kendileri daha önce, Meclis konuşmasında da açıklamışlardır. Kendilerinin düşüncesi, memurumuzu</w:t>
        <w:br/>
        <w:t>enflasyona yenik düşürmemektir."</w:t>
        <w:br/>
        <w:t>Maliye ve Gümrük Bakanı Alptemoçin'in verdiği bilgiye göre maaşlarla ilgili yeni düzenlemeler özetle</w:t>
        <w:br/>
        <w:t>şöyle:</w:t>
        <w:br/>
        <w:t>Ögretmenlere uygulanan özel</w:t>
        <w:br/>
        <w:t>hizmet tazminatı göstergesi 300'den</w:t>
        <w:br/>
        <w:t>400'e çıkarıldı.</w:t>
        <w:br/>
        <w:t>(Baştarafı 1. Sayfada)</w:t>
        <w:br/>
        <w:t>lal Erdoğan'ın banka hesaplarını ele geçirir.</w:t>
        <w:br/>
        <w:t>Daha sonra bu banka hesapları, ilgileri nedeniyle Diyarbakır Sıkıyönetim Mahkemesi'nde yargılanmakta buiunan</w:t>
        <w:br/>
        <w:t>Behçet Cantürk'ün dava dosyaları arasına girer.</w:t>
        <w:br/>
        <w:t>Sabit Tirnovalı'nın "Trade Development Bank taki "138.591</w:t>
        <w:br/>
        <w:t>RL" hesabından 9.12.1983 günü, "gümrük çıkış beyannamesi</w:t>
        <w:br/>
        <w:t>23466" sayılı işleme dayanarak, Akbank İstanbul Galata Şubesi'ne biri 176 bin 400, biri de 323 bin 400 olmak üzere</w:t>
        <w:br/>
        <w:t>499 bin 400 dolar gönderilmiştir.</w:t>
        <w:br/>
        <w:t>"ENKA" bilindiği gibi ANAP ile iç içe olan bir "ayrıcalıklı</w:t>
        <w:br/>
        <w:t>şirket"tir. Bu şirketin uyuşturucu madde kaçakçılığından tutuklu Sabit Tirnovali ile ne gibi ilgisi vardır?</w:t>
        <w:br/>
        <w:t>Evet, "merak bu ya" soruyoruz.</w:t>
        <w:br/>
        <w:t>Avrupa'daki eski "ülkücü Türk Federasyonu Genel</w:t>
        <w:br/>
        <w:t>Başkanı" ve "findık dışsatımcısı" Lokman Kondakçı'nın 28</w:t>
        <w:br/>
        <w:t>Mart 1983 günü Cenevre'deki UBS aracılığı ile Sabit Tirnovalı'ya niçin 150 bin DM gönderdiğini de sormak istiyoruz.</w:t>
        <w:br/>
        <w:t>Yine "UBS Zürih, Okumuş, Compte 51652061 0" sayılı hesabın "Okumuş Holding" ile bir ilgisi olup olmadığını da...</w:t>
        <w:br/>
        <w:t>Ayrıca, "Middland Bank, Quenns Street Branch, Cardiff,</w:t>
        <w:br/>
        <w:t>Dr. A.Türkeş"in kimliğini de...</w:t>
        <w:br/>
        <w:t>Tirnovalı'nın, Yilmaz Sazak'ın "Barclays Bank Ltd. 53 Maida Vale Branc London 70831818" sayılı hesabına 7.12.1983</w:t>
        <w:br/>
        <w:t>günü niçin 10 bin dolar gönderdiği de...</w:t>
        <w:br/>
        <w:t>Niçin gönderilir bu paralar bir uyuşturucu kaçakçısına?</w:t>
        <w:br/>
        <w:t>"Hayali ihracat" için mi? Yabancı şirketlerin "garantisiz</w:t>
        <w:br/>
        <w:t>alacakları" için mi?</w:t>
        <w:br/>
        <w:t>Sarı Avni'den, Tirnovalı'ya, Tirnovalı'dan ENKA'ya uzanan</w:t>
        <w:br/>
        <w:t>bu hesapların anlamı nedir?</w:t>
        <w:br/>
        <w:t>Merak ediyorum, soruyorum:</w:t>
        <w:br/>
        <w:t>"Sarı Avni" diye bilinen kaçakçının asıl adı Avni Karadurmuş'tur. "Sarı Avni", şimdi Avni Yaşar Musullulu adını aldı.</w:t>
        <w:br/>
        <w:t>Sari Avni'nin başka kimlikler altında şu anda italya'da yaşadığı sanılıyor.</w:t>
        <w:br/>
        <w:t>Sarı Avni'nin İsviçreli bir ortağı var: Adı Paul, soyadı</w:t>
        <w:br/>
        <w:t>Waridel.</w:t>
        <w:br/>
        <w:t>İsviçre'de uyuşturucu madde kaçakçılığı yapmak suçundan 13 yıla hükümlü, 1941 doğumlu Waridel, 14 Haziran</w:t>
        <w:br/>
        <w:t>1985 günü, ABD New York Bölge Mahkemesi yargıçlarına,</w:t>
        <w:br/>
        <w:t>"Amerikan ve Yunan istihbaratı adına çalıştığını" söylediği</w:t>
        <w:br/>
        <w:t>biliniyor. (CR.286 (2NL) Tutanak, s. 120).</w:t>
        <w:br/>
        <w:t>Dahası var:</w:t>
        <w:br/>
        <w:t>"Sarı Avni'nin Zürih'te bir turizm şirketi vardı. Adı "Sultan</w:t>
        <w:br/>
        <w:t>Turizm.." Sultan Turizm'in bir de yönetim kurulu başkanı var:</w:t>
        <w:br/>
        <w:t>Adı Cristian Schmid.</w:t>
        <w:br/>
        <w:t>Sarı Avni'nin ortağı Avukat Schmid, uzun süre Zürih'teki</w:t>
        <w:br/>
        <w:t>Türk Hava Yollarn'nın avukatlığını da yapmış!</w:t>
        <w:br/>
        <w:t>Ne zamana kadar? Yakın zamana kadar. 1984'e kadar...</w:t>
        <w:br/>
        <w:t>Sarı Avni, Amerikan ve Yunan istihbaratı, THY Zürih Şubesi Hukuk Danışmanlığı işte böyle iç içe çalışmış yıllar Emniyet görevlilerine maaşlarin yüzde 11'i tutarında ödenen tazminatın, maaşın yüzde 13'üne çıkarılması, hâkim ve savcılara maaşlarinın yüzde 95'i oranında brüt olarak ödenen tazminatın net olarak</w:t>
        <w:br/>
        <w:t>ödenmesi kararlaştırıldı.</w:t>
        <w:br/>
        <w:t xml:space="preserve"> Teknik personel ve saghk personeline ödenen tazminat oranı yüzde 30'dan yüzde 35, genel hizmetler</w:t>
        <w:br/>
        <w:t>için ödenen tazZminat da yüzde 35'ten</w:t>
        <w:br/>
        <w:t>yüzde 55'e çıkarıldı.</w:t>
        <w:br/>
        <w:t>Görevi başında şehit olan personelin aisesine ödenen tazminat tutarı 4 kat attırılarak 3 milyon liradan</w:t>
        <w:br/>
        <w:t>12 milyon liraya çıkarıldı.</w:t>
        <w:br/>
        <w:t>Düz kadro memurlara derecelerine göre verilen en az 350, en yüksek 400 olan yan ödeme puanı en az</w:t>
        <w:br/>
        <w:t>375'e en fazla 425'e yükseltildi.</w:t>
        <w:br/>
        <w:t>Yeni yıl, yepyeni sevinçler</w:t>
        <w:br/>
        <w:t>getirsin ülkemize.</w:t>
        <w:br/>
        <w:t>Bereketin mutluluğu kucaklasın</w:t>
        <w:br/>
        <w:t>insanlarımızı.</w:t>
        <w:br/>
        <w:t>tüm</w:t>
        <w:br/>
        <w:t>са...</w:t>
        <w:br/>
        <w:t>Emekliler: Emekli aylıklarının hesaplanmasında uygulanan katsayı da</w:t>
        <w:br/>
        <w:t>70'ten 84'e yükselecek. Ayrıca, 25</w:t>
        <w:br/>
        <w:t>yıllık hizmet süresi için aylık bağlama oranı da yüzde 70'ten yüzde 75'e</w:t>
        <w:br/>
        <w:t>yükseltildi.</w:t>
        <w:br/>
        <w:t>Memur emeklilerine ödenen yakacak yardımı 40 bin liradan 53 bin liraya, işçi emeklilerinin yakacak yardımı da 34 bin liradan 45 bin liraya</w:t>
        <w:br/>
        <w:t>yükselecek.</w:t>
        <w:br/>
        <w:t>Sarı Avni'nin banka hesaplarında 100721 numarada Ahmet Ümit Akçal adı göze çarpıyor. Kim bu Akçal?</w:t>
        <w:br/>
        <w:t>3 Mart 1981'de Sarı Avni'nin hesabından 150 bin dolar</w:t>
        <w:br/>
        <w:t>gitmiş Ahmet Ümit Akçal'a... Allah, Allah!</w:t>
        <w:br/>
        <w:t>İşler çok karışık... Kimin eli, kimin cebinde belli değil...</w:t>
        <w:br/>
        <w:t>Behçet Cantürk, Emin Gorpe ve İsmet Hilmi Balcı iş ortağı... Balcı, 196973 döneminde AP milletvekili olarak</w:t>
        <w:br/>
        <w:t>TBMM'de görev yapmış... Daha önce de Çalışma Bakanlığı Özel Kalem Müdürlüğü'nde bulunmuş.. Emin Gorpe adı</w:t>
        <w:br/>
        <w:t>son olarak geçenlerde konu ettiğimiz Anamur gümrüğünden yapılan "hayali ihracat" işine karışmış...</w:t>
        <w:br/>
        <w:t>Uyuşturucu Madde kaçakçısı Tirnovalı'nın hesabından</w:t>
        <w:br/>
        <w:t>7.1.1985 günü "Soydan Pazarlama A.Ş."nin, "Uluslararası Endüstri ve Ticaret Bankası Elmadağ Şubesi"ndeki hesabına</w:t>
        <w:br/>
        <w:t>"251497" sayılı gümrük çıkış beyannamesi uyarınca gönderilen para da 35.543.75 dolar.</w:t>
        <w:br/>
        <w:t>Yilın ilk günü böyłe "karışık ilişkiler"i okuyunca insanın</w:t>
        <w:br/>
        <w:t>sinirleri bozulur.</w:t>
        <w:br/>
        <w:t>Haydi yarın, Antalya'da bir sahil sitesinde buluşalım. Biraz temiz hava alırız da!</w:t>
        <w:br/>
        <w:t>Yeni katsayı ile 1475 sayılı iş kanunu kapsamındaki işçilerin I yıllık hizmet karşılığı alabilecekleri kıdem tazminatın tavanı 394 bin 800 liraya çıkti.</w:t>
        <w:br/>
        <w:t>1987 yılının ikinci yarısında kıdem</w:t>
        <w:br/>
        <w:t>tazminatı tavanı 329 bin lira idi.</w:t>
        <w:br/>
        <w:t>Aylık sigorta matrahı da 537 bin</w:t>
        <w:br/>
        <w:t>600 liraya yükseldi. Daha önce aylık</w:t>
        <w:br/>
        <w:t>sigorta matrahının tavanı 448 bin 20</w:t>
        <w:br/>
        <w:t>lira clarak uygulanıyordu.</w:t>
        <w:br/>
        <w:t>EMEKLİ AYLIKLARI</w:t>
        <w:br/>
        <w:t>1</w:t>
        <w:br/>
        <w:t>2</w:t>
        <w:br/>
        <w:t>4.</w:t>
        <w:br/>
        <w:t>8.</w:t>
        <w:br/>
        <w:t>10</w:t>
        <w:br/>
        <w:t>11</w:t>
        <w:br/>
        <w:t>12</w:t>
        <w:br/>
        <w:t>1</w:t>
        <w:br/>
        <w:t>79.968 80.262 80.555 80.850 81.144 81.438 81.732 82.026 82.320</w:t>
        <w:br/>
        <w:t>76.440 76.734 77.028 77.322 77.616 77.910 78.204 78.498 78.792 79.086 79.380 79.674</w:t>
        <w:br/>
        <w:t>T.C.ZİRAAT</w:t>
        <w:br/>
        <w:t>BANKASI</w:t>
        <w:br/>
        <w:t>72.912 73.206 73.500 73.794 74.088 74.382 74.676 74.970 75.264 75.558 75.852 76.146</w:t>
        <w:br/>
        <w:t>69.384 69.678 69.972 70.266 70.560 70.854 71.148 71.442 71.736</w:t>
        <w:br/>
        <w:t>72.030 72.324 72.618</w:t>
        <w:br/>
        <w:t>5</w:t>
        <w:br/>
        <w:t>65.856 66.150 66.444 66.738 67.032 67.326 67.620 67.914 68.208 68.502 68.796 69.090</w:t>
        <w:br/>
        <w:t>62.328 62.622 62.916 63.210 63.504 63.798 64.092 64.386 64.680 64.974 65.268 65.562</w:t>
        <w:br/>
        <w:t>58.800 59.094 59.388 59.682 59.976 60.270 60.564 60.858 61.152 61.446 61.740 62.034</w:t>
        <w:br/>
        <w:t>55.272 55.566 55.860 56.154 56.448 56.742 57.036 57.330 57.624 57.918 58.212 58.506</w:t>
        <w:br/>
        <w:t>51.744 52.038 52.332 52.626 52.920 53.214 53.508 53.802 54.096 54.390 54.684 54.978</w:t>
        <w:br/>
        <w:t>10</w:t>
        <w:br/>
        <w:t>48.216 48.510 48.804 49.098 49.392 49.686 49.980 50.274 50.568 50.862 51.156 51.450</w:t>
        <w:br/>
        <w:t>11</w:t>
        <w:br/>
        <w:t>44.688 44.982 45.276 45.570 45.864 46.158 46.452 46.746 47.040 47.334 47.628 47.922</w:t>
        <w:br/>
        <w:t>12</w:t>
        <w:br/>
        <w:t>41.160 41.454 41.748 42.042 42.336 42.630 42.924 43.218 43.512 43.806 44.100 44.394</w:t>
        <w:br/>
        <w:t>Not: Bu rakamlara aynca belirlenecek yakacak yardımı eklenecek. Yakacak yardımının net 45 bin lira olması bekleniyor.</w:t>
        <w:br/>
        <w:t xml:space="preserve"> </w:t>
      </w:r>
      <w:r>
        <w:t>1 OCAK.1988 ****</w:t>
        <w:br/>
        <w:t>HABERLERİN DEVAMI</w:t>
        <w:br/>
        <w:t>CUMHURİYET/11</w:t>
        <w:br/>
        <w:t>Kaçakçıların para işleri</w:t>
        <w:br/>
        <w:t>88 için umutlu mesajlar</w:t>
        <w:br/>
        <w:t>Vergide acıtatlı paket</w:t>
        <w:br/>
        <w:t>(Baştarafı 1. Sayfada)</w:t>
        <w:br/>
        <w:t>(Baştarafı 1. Sayfada)</w:t>
        <w:br/>
        <w:t>İsmail Metin, Bay Bener, Bay Çakmek, M.Tanju Şimgek, Saksek Tekstil, Zlya Göymen, Hasan Haşimoglu, Ahmet Umit Akçal, Mehmet</w:t>
        <w:br/>
        <w:t>Cantas, Irfan Parlak gibi kişi ve şirket adları geçiyor.</w:t>
        <w:br/>
        <w:t>Bu arada edinilen bilgilere göre,</w:t>
        <w:br/>
        <w:t>Soydan Pazarlama Ithalat ve İhracat,</w:t>
        <w:br/>
        <w:t>Rahmi Soydan, Eyüp Tirnovalı ve Irfan Soydan, Şimşek Tekstil Sanayi</w:t>
        <w:br/>
        <w:t>Ticaret AŞ, Mehmet, Salih, Yusuf,</w:t>
        <w:br/>
        <w:t>Alirıza ve Eyüp Şimşek, Sakfer Gemi Inşaat Limited Şirketi, Bekir Çelenk, kardeşi Sakıp Çelenk, A. Çavuşoğlu ve Salih Memişoğlu, Arkas</w:t>
        <w:br/>
        <w:t>AŞ, Beril Şaşmaz, Ahmet Şaşmaz,</w:t>
        <w:br/>
        <w:t>Çetin Şaşmaz ve Josefin Ikart, Gençler AŞ Nesim Akar, Perkam Deniz</w:t>
        <w:br/>
        <w:t>Nakliyat Ithalat ve İhracat Şirketinin İsmailMetin Bener, Süleyman</w:t>
        <w:br/>
        <w:t>Ayaydın ve Nuran Yiğitgil üzerine kayıth oldukları belirlendi.</w:t>
        <w:br/>
        <w:t>Avni Karadurmuş'un Isviçre'nin</w:t>
        <w:br/>
        <w:t>Zürih kentinde "Banque De Commerce Et De Placenmets" adh bankadaki özel hesabına dünyanın dört</w:t>
        <w:br/>
        <w:t>bir yanından para geliyor ya da gönderiliyor.</w:t>
        <w:br/>
        <w:t>12 Eylül 1980 tarihinden önce yurtdışına kaçan Avni Karadurmuş, uzun</w:t>
        <w:br/>
        <w:t>süre Zürih'te yaşadıktan sonra ortalıktan kayboldu. "Musullulu" adına</w:t>
        <w:br/>
        <w:t>düzenlenmiş sahte pasaport ile dolaşan Sarı Avni'nin bir başka kimlik altinda Italya'da yaşadığı sanılıyor.</w:t>
        <w:br/>
        <w:t>1985 yılı kasım ayında tutuklanan</w:t>
        <w:br/>
        <w:t>Sabit Tirnovalı'nın Isviçre'deki banka hesabına fındık dışsatımcısı ve eski Avrupa Ülkücü Türk Federasyonu Başkanı Lokman Kondakçı'nın 28</w:t>
        <w:br/>
        <w:t>Mart 1983 günü 150 bin Alman markı gönderdiği de saptandı.</w:t>
        <w:br/>
        <w:t>Sabit Tirnovalı'nın Zekir Soydan</w:t>
        <w:br/>
        <w:t>ile açtırdığı ortak hesapta "UBS, Zürich, Okumuş, Compte 51652061 O"</w:t>
        <w:br/>
        <w:t>kaydına da rastlanıyor. Tirnovalı'nın</w:t>
        <w:br/>
        <w:t>hesabından 10 Kasım 1981 günü,</w:t>
        <w:br/>
        <w:t>"Middland Bank, Queens Sretter</w:t>
        <w:br/>
        <w:t>Branch Cardiff" adresinde "Dr. A.</w:t>
        <w:br/>
        <w:t>Türkeş" adına 500 L/STG gönderildiği anlaşılıyor.</w:t>
        <w:br/>
        <w:t>Uyuşturucu madde kaçakçılığı suçundan Italya'da tutuklu bulunan</w:t>
        <w:br/>
        <w:t>Tirnovalı'nın 1 Haziran 1984 günü</w:t>
        <w:br/>
        <w:t>Uluslararası Endüstri ve Ticaret Bankası aracılığı ile "Proeks" adh bir şirkete 87 bin 726 dolar gönderdiği de</w:t>
        <w:br/>
        <w:t>belirlendi. Uluslararası Endüstri ve</w:t>
        <w:br/>
        <w:t>Ticaret Bankası'nın İstanbul Elmakolye, bilezik ve benzerleri, klimalar,</w:t>
        <w:br/>
        <w:t>buzdolapları, dipfrizler, elektrikli ve</w:t>
        <w:br/>
        <w:t>elektriksiz şofbenler, çamaşır kurutma makineleri, çamaşır makineleri,</w:t>
        <w:br/>
        <w:t>mikserler, elektrik süpergesi, meyve</w:t>
        <w:br/>
        <w:t>ve sebze sıkacakları, mutfak öğütücüleri, diğer elektromekanik ev aletleri, radyo ve televizyon, binek otomobilleri, spor gemileri, pikaplar,</w:t>
        <w:br/>
        <w:t>teyp ve benzerleri, videolar, video</w:t>
        <w:br/>
        <w:t>bantları, video plaklar.</w:t>
        <w:br/>
        <w:t>dağ Şubesi'ne "Soydan Pazarlama" (Baştarafı 1. Sayfada)</w:t>
        <w:br/>
        <w:t>şirketine Tirnovalı'nın gönderdiği para 35 bin 543.75 dolar. "Temel Pazarlama İthalat ve İhracat AŞ" şirketine 30 Ocak 1985 günü Tirnoval'nın 20 bin Fransız Frangı gönderdiği de saptandı.</w:t>
        <w:br/>
        <w:t>Sabit Tirnovalı'nın Isviçre'deki</w:t>
        <w:br/>
        <w:t>banka hesabında adları geçen Türklerin listesi şöyle:</w:t>
        <w:br/>
        <w:t>"Renan Taşçıoğlu, M. N. Akar, M.</w:t>
        <w:br/>
        <w:t>W. Akar, Ali Fahri Hallaç, M. Erol</w:t>
        <w:br/>
        <w:t>Başar, Rahmi Soydan, Hacı İsmail</w:t>
        <w:br/>
        <w:t>Çopur, Mehmet Turgut, Sema Günolay, M. Nihat Bozer, Ayşe Nahide,</w:t>
        <w:br/>
        <w:t>Hüseyin Şevki Tanın, Müge Konuralp, Recep Yaygan, M. Hakverdi, M.</w:t>
        <w:br/>
        <w:t>Ahmet Bütün, Ayşe Komili, Şefik</w:t>
        <w:br/>
        <w:t>Özdemir, Orhan Dardelen, Birsin</w:t>
        <w:br/>
        <w:t>Nebrure, Arda İslam Ümiken, Terakki Şirketi (Bu şirketin Credit Suisse</w:t>
        <w:br/>
        <w:t>hesabından Tirnovalı'ya 25 bin FS</w:t>
        <w:br/>
        <w:t>gönderilmiş), Hasan Zernes, Ülker</w:t>
        <w:br/>
        <w:t>Elverir, Engin Uysal, Aslan Ramazan, Selta Şirketi, Nuri Olcay, Ramazan Arslan, S. Berberoğlu, Niyazi Baden, Esen Gürsel, Enver Altıntaş, F.</w:t>
        <w:br/>
        <w:t>Birsin, Nuri Olcay, Nurettin Sultanoğlu, Mehmet Dursun."</w:t>
        <w:br/>
        <w:t>Tirnovalı'nın New York'ta Chemical Bank'da hesabı bulunan M. G.</w:t>
        <w:br/>
        <w:t>Üner'e gönderdiği para 70 bin dolar.</w:t>
        <w:br/>
        <w:t>Tirnovalı'nın hesabından, Yılmaz Sazak'ın Londra'daki Barklays Bank</w:t>
        <w:br/>
        <w:t>daki hesabına gönderilen para 10 bin</w:t>
        <w:br/>
        <w:t>dolar.</w:t>
        <w:br/>
        <w:t>Tirnovalı'nın hesaplarında adı görülen Ersen Gürsel'in İtalya'da uyuşturucu madde kaçakçılığı nedeniyle</w:t>
        <w:br/>
        <w:t>tutuklandığı da belli oldu. Tirnovah'nin Gürsel'in Zürih'deki UBS Bankası'ndaki 370.234.60 P hesabında</w:t>
        <w:br/>
        <w:t>çeşitli tarihlerde Tirnovalh tarafından</w:t>
        <w:br/>
        <w:t>para gönderildiği ortaya çıktı.</w:t>
        <w:br/>
        <w:t>Tirnovalı'nın 25 Kasım 1983 tarihinde "Akbank TAŞ, İstanbul, Ref</w:t>
        <w:br/>
        <w:t>Akbank's 47483/999" numaralı hesaba 152 bin FLH havale ettiği anlaşıldı.</w:t>
        <w:br/>
        <w:t>Bu bilgiler, Italyan polisi tarafından saptandı. Daha sonra banka dekontlarını ve hesap cetvellerini içeren</w:t>
        <w:br/>
        <w:t>belge fotokopileri Emniyet Genel</w:t>
        <w:br/>
        <w:t>Müdürlüğü Kaçakçılık Daire Başkanlığı tarafından Ankara 4 No'lu Sikıyönetim Askeri Mahkemesi'ne</w:t>
        <w:br/>
        <w:t>gönderildi. Bu belgeler, davası Ankara'dan Diyarbakır Sıkıyönetim</w:t>
        <w:br/>
        <w:t>Mahkemesi'ne gönderilen Behçet gerek hükümetle yapıcı diyaloglara</w:t>
        <w:br/>
        <w:t>Cantürk'ün dosyalarına girdi.</w:t>
        <w:br/>
        <w:t>Sigara ve içki yanı sıra gelir ve kurumlar vergisi mükelleflerinin savunma sanayiine yaptıkları katkı da yükseldi. Buna göre, dahilde üretilen sigaralardan paket başına 10 lira olarak yapılan Savunma Sanayii Fonu</w:t>
        <w:br/>
        <w:t>kesintisi 20 liraya çıkarıldı. İçkilerden</w:t>
        <w:br/>
        <w:t>alınan pay da yüzde 100 arttırıldı.</w:t>
        <w:br/>
        <w:t>Bu arada Gelir ve Kurumlar Vergisi mükelleflerinden vergi ödenmesi sırasında tahsil olunan yüzde 3 oranındaki savunma sanayii fon kesintisi yüzde 4'e çıkarıldı.</w:t>
        <w:br/>
        <w:t>lirlendi.</w:t>
        <w:br/>
        <w:t>İnönü'nün mesajı</w:t>
        <w:br/>
        <w:t>Daha önce 240.000 lira olan yerli</w:t>
        <w:br/>
        <w:t>Renault otomobillerle Tofaş'ın ürünü Şahin ve Serçe markalı araçlarda</w:t>
        <w:br/>
        <w:t>alım vergisi 300.000 liraya yükseldi.</w:t>
        <w:br/>
        <w:t>Tofaş'ın Doğan ve Kartal markalı</w:t>
        <w:br/>
        <w:t>araçları ile yerli Ford binek otolarında 400.000 lira olam alım vergisi de</w:t>
        <w:br/>
        <w:t>500.000 liraya yükseltildi.</w:t>
        <w:br/>
        <w:t>Yeni düzenleme ile en düşük taşıt</w:t>
        <w:br/>
        <w:t>alım vergisi 60.000 liradan 75.000 liraya çıkarıldı. Buna göre, 9 ve daha</w:t>
        <w:br/>
        <w:t>yukarı yaştaki 950 kilonun altında</w:t>
        <w:br/>
        <w:t>ağırlıkta binek otomobillerinin satıgut Özal ise "Toplumun tüm kesimlerine dalgadalgahoşgörü yayılıyor"</w:t>
        <w:br/>
        <w:t>dedi.</w:t>
        <w:br/>
        <w:t>lık, süt ve yoğurt, yumurta ve beyaz</w:t>
        <w:br/>
        <w:t>peynir, şeker pancarının işlenmesiyle elde edilen toz, kristal ve kesme seker, kuru fasulye, buğday, bulgur,</w:t>
        <w:br/>
        <w:t>mercimek, bakla, nohut, arpa, misır,</w:t>
        <w:br/>
        <w:t>soya, yulaf, çavdar, çeltik, pirinç,</w:t>
        <w:br/>
        <w:t>buğday unu, irmik, makarna, hayvan</w:t>
        <w:br/>
        <w:t>yemi olarak kullanılan küspe, kepek,</w:t>
        <w:br/>
        <w:t>razmol, balık unu, et unu, kemik</w:t>
        <w:br/>
        <w:t>unu, kan unu ve her türlü fenni karma yemler, ekmek, zeytin, yemeklik</w:t>
        <w:br/>
        <w:t>katı ve sıvı bitkisel yağlar, yemeklik</w:t>
        <w:br/>
        <w:t>katı ve sıvı yağların üretiminde kullanılan ham yağlar, tereyağı, pamuk</w:t>
        <w:br/>
        <w:t>çiğiti ve pamuk tohumu, taze sebze</w:t>
        <w:br/>
        <w:t>ve meyveler, patates, kuru soğan, sarimsak.</w:t>
        <w:br/>
        <w:t>SHP Genel Başkanı Erdal İnönü</w:t>
        <w:br/>
        <w:t>de yeni yıl mesajında, 1988'in huzur</w:t>
        <w:br/>
        <w:t>getirmesini dileyerek, enflasyonun</w:t>
        <w:br/>
        <w:t>kontrol edilmesini, geçim sıkıntılarının azaltılmasını, baskıların kaybolmasını istedi.</w:t>
        <w:br/>
        <w:t>Cumhurbaşkanı Evren</w:t>
        <w:br/>
        <w:t>Cumhurbaşkanı Kenan Evren yeni yıl nedeniyle bir kutlama mesaji</w:t>
        <w:br/>
        <w:t>yayımlayarak, cumhuriyetin kuruluşundan bu yana önemli mesafeler</w:t>
        <w:br/>
        <w:t>alındığını ve başarılı işler yapıldığıni söyledi.</w:t>
        <w:br/>
        <w:t>Cumhurbaşkanı Evren, yeni yıl</w:t>
        <w:br/>
        <w:t>mesajında, birçok ülkede terör olaylarının etkisini sürdürdüğünü, Afrika'nın bazı yörelerinde açlıkian milyonlarca insan öldüğünü ifade ederek, ABD ile Sovyetler Birliği arasında orta menzilli füzelerin kaldırılmasını öngören anlaşma imzalanmasıni huzurlu ve güvenli bir dünya için</w:t>
        <w:br/>
        <w:t>önemli tarihi bir adım olarak niteledi.</w:t>
        <w:br/>
        <w:t>Demirel'in mesajı</w:t>
        <w:br/>
        <w:t>DYP Genel Başkanı Süleyman Demirel yeni yıl mesajında, 1983 rejiminin güdümlü niteliğinin 1987 seçimi</w:t>
        <w:br/>
        <w:t>ile tamamen ortadan kaldırılması gerektiğini belirterek, "Olağanüstü hal</w:t>
        <w:br/>
        <w:t>şartlarının devam ettirilmesinde ülkenin yaran yoktur" dedi.</w:t>
        <w:br/>
        <w:t>Demirel, ülkenin doğruları öğrenmesi gerektiğini ifade ederek, Yüzde 8 KDV</w:t>
        <w:br/>
        <w:t>TBMM'nin hakiki yerini alma ve gerçek sorumluluklarını yüklenme noktasında bulunduğunu kaydetti.</w:t>
        <w:br/>
        <w:t>Oto vergileri</w:t>
        <w:br/>
        <w:t>OLAYLARIN</w:t>
        <w:br/>
        <w:t>Yerli otomooillerden en az 6.000 lira olan yıllık motorlu taşıtlar vergisi</w:t>
        <w:br/>
        <w:t>10.000 liraya çıkarıldı. 16 ve daha</w:t>
        <w:br/>
        <w:t>yüksek yaştaki yerli otomobillerden</w:t>
        <w:br/>
        <w:t>yılda 10.000 lira vergi alınacak. Böylece motorlu taşıt vergileri yüzde 66.7</w:t>
        <w:br/>
        <w:t>oranında artış gördü.</w:t>
        <w:br/>
        <w:t>Renault, Şahin ve Serçe otomobillerden 16 yaş arasında olanlardan</w:t>
        <w:br/>
        <w:t>halen yıllık 24.000 lira olan motorlu</w:t>
        <w:br/>
        <w:t>taşıtlar vergisi 1 ocaktan itibaren</w:t>
        <w:br/>
        <w:t>40.000 lira olacak. Doğan ve Kartallar için yıllık vergi miktarı 36.000 liradan 60.000 liraya çıkarıldı.</w:t>
        <w:br/>
        <w:t>Bakanlar kurulunun dünkü Resmi</w:t>
        <w:br/>
        <w:t>Gazete'nin mükerrer sayısında yayımlanan, Maliye ve Gümrük Bakani Ahmet Kurtcebe Alptemoçin'in</w:t>
        <w:br/>
        <w:t>açıkladığı düzenlemeye göre, lūks</w:t>
        <w:br/>
        <w:t>otomobiller için halen 540.000 lira</w:t>
        <w:br/>
        <w:t>olan yıllık verginin üst sınırı 800.000</w:t>
        <w:br/>
        <w:t>lira olarak uygulanacak.</w:t>
        <w:br/>
        <w:t>Minibüs, otobūs, kamyonet, kamyon ve çekicilerde motorlu taşıt vergisi de yüzde 50 oranında arttırıldı.</w:t>
        <w:br/>
        <w:t>sından 60.000 lira yerine 75.000 lira</w:t>
        <w:br/>
        <w:t>vergi alınacak. Lüks otomobillerde</w:t>
        <w:br/>
        <w:t>halen 1.920.000 lira olan taşıt alım ARDINDAKI</w:t>
        <w:br/>
        <w:t>vergisinin üst sınırı da 2.400.000 liraya çıkarıldı.</w:t>
        <w:br/>
        <w:t>GERÇEK</w:t>
        <w:br/>
        <w:t>Vergi dilimi ve hayat</w:t>
        <w:br/>
        <w:t>standardı göstergeleri</w:t>
        <w:br/>
        <w:t>İnsan sağlığı ile ilgili ilaçlar, bu</w:t>
        <w:br/>
        <w:t>ilaçların hammaddeleri, aşı ve biyolojik serumlar, kan teslimleri, vergi</w:t>
        <w:br/>
        <w:t>ve resimlerden muaf olarak ithal edilecek tarım ilaçları, teknik maddeleri,</w:t>
        <w:br/>
        <w:t>teknik madde üretiminde kullanılan</w:t>
        <w:br/>
        <w:t>hammaddeler, çekici tuzaklar, zirai</w:t>
        <w:br/>
        <w:t>mücadele ilaçları (satışı için Tarım</w:t>
        <w:br/>
        <w:t>Orman Köyişleri Bakanlığı'ndan</w:t>
        <w:br/>
        <w:t>ruhsat alınması zorunları olanlar),</w:t>
        <w:br/>
        <w:t>bunların hammaddeleri, sağlık harcamaları, zirai mücadele hizmetleri,</w:t>
        <w:br/>
        <w:t>poşetlenerek satılanlar dışındaki gazete, dergi, kitap ve benzeri yayınlar,</w:t>
        <w:br/>
        <w:t>traktör, anaokulu, kreş, dershane ve</w:t>
        <w:br/>
        <w:t>okul harcamaları.</w:t>
        <w:br/>
        <w:t>Yeni düzenleme ile gelir vergisi alınırken yüzde 25 vergiye tabi tutulan</w:t>
        <w:br/>
        <w:t>3 milyonluk ilk dilim 5 milyona çıkarıldı. 510 milyon lira arasında bir</w:t>
        <w:br/>
        <w:t>gelire sahip olanlardan ilk 5 milyon</w:t>
        <w:br/>
        <w:t>için yüzde 25, ikinci 5 milyon için</w:t>
        <w:br/>
        <w:t>yüzde 30 kesinti yapılacak. Dilimler</w:t>
        <w:br/>
        <w:t>katlanarak belirlenecek ve uygulanacak vergi oranı her dilim için 5'er puan yükselecek.</w:t>
        <w:br/>
        <w:t>Götürülük limitleri de yüzde 50</w:t>
        <w:br/>
        <w:t>oranında arttırıldı. Hayat standardı</w:t>
        <w:br/>
        <w:t>göstergeleri ise kalkınmada birinci</w:t>
        <w:br/>
        <w:t>derecede öncelikli yörelerde aynen</w:t>
        <w:br/>
        <w:t>korundu. 15 ili kapsayan bu yörelerde</w:t>
        <w:br/>
        <w:t>ikinci sınıf defter tutanlar 900.000,</w:t>
        <w:br/>
        <w:t>birinci sınıf defter tutanlar ise</w:t>
        <w:br/>
        <w:t>1.600.000 üzerinden vergi ödemekle</w:t>
        <w:br/>
        <w:t>yükümlüler. Bu rakam ikinci derecede öncelikli yörelerde yüzde 25 fazlasıyla ödenecek, diğer yörelerde ise</w:t>
        <w:br/>
        <w:t>yüzde 75 arttırılacak. Yani birinci sınıf defter sahibi en az 2.800.000 lira, ikinci sınıf defter sahibi ise en az</w:t>
        <w:br/>
        <w:t>(Baştarafı I. Sayfada)</w:t>
        <w:br/>
        <w:t>ların yüzde 36'sını toplayabilmiştir. Yüzde 64 oraninda yurttaş</w:t>
        <w:br/>
        <w:t>yaşamından hoşnut değildir.</w:t>
        <w:br/>
        <w:t>Böyle bir durumda yeni yıla</w:t>
        <w:br/>
        <w:t>büyük çoğunluğun iyimserlik ve</w:t>
        <w:br/>
        <w:t>sevinçle girdiğini söylemek gereksiz ve yararsız olacaktır.</w:t>
        <w:br/>
        <w:t>1988'i umutla karşıladığımızı</w:t>
        <w:br/>
        <w:t>söyleyemeyiz; çünkü iyimserliğin</w:t>
        <w:br/>
        <w:t>ve umudun, gerçekçilikten uzaklaşmak anlamına gelmediğini biliyoruz.</w:t>
        <w:br/>
        <w:t>Önümüzdeki günlerde; acıda,</w:t>
        <w:br/>
        <w:t>sevinçte, güçlükleri üstlenmede</w:t>
        <w:br/>
        <w:t>ve özveri gösterme yolunda paylaşımcılığın bütün toplumda benimsenmesi, daha adaletli, mutlu</w:t>
        <w:br/>
        <w:t>ve umutlu bir Türkiye için kaçınilmaz şarttır.</w:t>
        <w:br/>
        <w:t>Bütün okurlarımızın yeni yılinı bu düşüncelerle kutluyoruz.</w:t>
        <w:br/>
        <w:t>Akbulut'un mesajı</w:t>
        <w:br/>
        <w:t>Ecevit'in mesajı</w:t>
        <w:br/>
        <w:t>TBMM Başkanı Yıldırım Akbulut</w:t>
        <w:br/>
        <w:t>da yayımladığı yeni yıl mesajında, demokratik parlamenter rejimin yaşatılması için Meclis'in üzerine düşen</w:t>
        <w:br/>
        <w:t>görevi eksiksiz yerine getireceğini</w:t>
        <w:br/>
        <w:t>söyledi. Akbulut, hür, adil ve eşit bir</w:t>
        <w:br/>
        <w:t>biçimde yapılan genel seçim sonunda Türk milletinin demokratik parlamenter rejime olan inancını bir kere</w:t>
        <w:br/>
        <w:t>daha gösterdiğini belirterek, "Artık</w:t>
        <w:br/>
        <w:t>bütün dünyanın ve özellikle içinde</w:t>
        <w:br/>
        <w:t>yer aldığımız Batı ittifakının Türkiye'deki demokratik parlamenter rejim üzerindeki tartışmalarını sona erdireceğine inanmaktayız" dedi.</w:t>
        <w:br/>
        <w:t>DSP Genel Başkanı Bülent Ecevit</w:t>
        <w:br/>
        <w:t>ise, 1988 yılının ekonomik bakımdan</w:t>
        <w:br/>
        <w:t>kolay bir yıl olmayacağını vurgulayarak, demokrasimizin de büyük eksiklikleri bulunduğunu söyledi.</w:t>
        <w:br/>
        <w:t>Türkİş'in mesajı</w:t>
        <w:br/>
        <w:t>Türkİş Yönetim Kurulu da yayımladığı yeni yıl mesajında, TBMM'nin</w:t>
        <w:br/>
        <w:t>işçi sorunlarına eğilmesini, hür sendikacılık önündeki antidemokratik</w:t>
        <w:br/>
        <w:t>engellerin kaldırılmasını istedi.</w:t>
        <w:br/>
        <w:t>Yüzde 15 KDV</w:t>
        <w:br/>
        <w:t>Narin</w:t>
        <w:br/>
        <w:t>Taşıt alım vergisi</w:t>
        <w:br/>
        <w:t>Türkiye İşveren Sendikaları Konfederasyonu (TİSK) Yönetim Kurulu Başkanı Halit Narin, Türkiye'nin</w:t>
        <w:br/>
        <w:t>en büyük gereksiniminin siyasal ve</w:t>
        <w:br/>
        <w:t>sosyal barış içinde hızlı kalkınma olduğunu belirtti.</w:t>
        <w:br/>
        <w:t>Havyar, kolonya, losyon, parfüm,</w:t>
        <w:br/>
        <w:t>rujlar, deodorant, tilki, tavşan, sansar, karakul, astragan, vizon postlarn, kürk mamulleri, taklit kürkler,</w:t>
        <w:br/>
        <w:t>kristal eşya ve avizeler, inci, elmas</w:t>
        <w:br/>
        <w:t>(pırlanta dahil), safir, zümrüt, yakut,</w:t>
        <w:br/>
        <w:t>sanayi dışında kullanılan diğer değerli taslar, inciden ve kıvmetli taslardan</w:t>
        <w:br/>
        <w:t>Yeni düzenleme ile, taşıt alım vergisine yüzde 25 ile yüzde 100 arasında değişen oranlarda zam yapıldı. Yapılan son zam ile sıfır kilometre yerli otomobillerin alım vergisi, 300.000</w:t>
        <w:br/>
        <w:t>lira ile 500.000 lira arasında beÖzalın mesajı</w:t>
        <w:br/>
        <w:t>Başbakan Turgut Özal, Türk insaninın yaklaşımlarında da "cag</w:t>
        <w:br/>
        <w:t>atlama" görüldüğünü belirterek,</w:t>
        <w:br/>
        <w:t>"Toplumun bütün kesimlerine dalga</w:t>
        <w:br/>
        <w:t>dalga sevgi ve hoşgörü yayıhyor" dedi. Özal, yeni yıl mesajında Türk insanının giderek daha sevecen, hoşgörülü ve uzlaşmacı olduğunu kaydederek, "Siyasetçilerimiz muhaliflerinin en ağır eleştirilerini bile tahammülle karşılıyor, pınl pirıl gençlerimiz, çocuklarımız bilgisayar dünyasının ışıltıları içinde doyumsuz arkadaşlıklar kuruyor, işçi işveren</w:t>
        <w:br/>
        <w:t>kuruluşları gerek kendi aralarında</w:t>
        <w:br/>
        <w:t>girmeyi tercih ediyor" dedi.</w:t>
        <w:br/>
        <w:t>GÖZLEM</w:t>
        <w:br/>
        <w:t>Memura</w:t>
        <w:br/>
        <w:t>(Baştaraft 1. Sayfada)</w:t>
        <w:br/>
        <w:t>UĞUR MUMCU</w:t>
        <w:br/>
        <w:t>için aylık net 1.500 lira katkı sağlandığını belirtti.</w:t>
        <w:br/>
        <w:t>Yapılan yeni düzenlemeyle, 15'nci</w:t>
        <w:br/>
        <w:t>derecenin birinci kademesindeki en</w:t>
        <w:br/>
        <w:t>düşük aylıklı memurun maaşı 64 bin</w:t>
        <w:br/>
        <w:t>734 liradan 84 bin 799 liraya yükselirken, 9/1. derecedeki öğretmen maaşı 96 bin 966 liradan 132 bin 849 liraya, 6/1. derecedeki kaymakamın</w:t>
        <w:br/>
        <w:t>maaşı 210 bin 448 liradan 305 bin 215</w:t>
        <w:br/>
        <w:t>liraya, 1/4. derecedeki profesörün</w:t>
        <w:br/>
        <w:t>maaşı 363 bin 120 liradan 508 bin 757</w:t>
        <w:br/>
        <w:t>liraya çıktı.</w:t>
        <w:br/>
        <w:t>Memur maaşlarındaki net artış</w:t>
        <w:br/>
        <w:t>oranının yüksek tutulması için Cumhurbaşkanı Kenan Evren'in hükümete daha önce direktif verdiği öğrenildi. Maliye ve Gümrük Bakanı Kurtcebe Alptemoçin, bu konudaki bir</w:t>
        <w:br/>
        <w:t>soruya şu karşılığı verdi:</w:t>
        <w:br/>
        <w:t>"Bakanlık olarak biz değişik alternatifleri içeren çalışmalarımızı sunduk. Tespit edilen rakamlar sayın</w:t>
        <w:br/>
        <w:t>Cumhurbaşkanımıza arzedildi. Başbakanın Cumhurbaşkanı ile dünkü</w:t>
        <w:br/>
        <w:t>görüşmesinde Başbakan Yardımcısı</w:t>
        <w:br/>
        <w:t>Kaya Erdem'le ben de bulundum. Sayın Cumhurbaşkanımız maaşlarla ilgili düzenlemeyi olumlu bulmuşlardır. Kendileri daha önce, Meclis konuşmasında da açıklamışlardır. Kendilerinin düşüncesi, memurumuzu</w:t>
        <w:br/>
        <w:t>enflasyona yenik düşürmemektir."</w:t>
        <w:br/>
        <w:t>Maliye ve Gümrük Bakanı Alptemoçin'in verdiği bilgiye göre maaşlarla ilgili yeni düzenlemeler özetle</w:t>
        <w:br/>
        <w:t>şöyle:</w:t>
        <w:br/>
        <w:t>Ögretmenlere uygulanan özel</w:t>
        <w:br/>
        <w:t>hizmet tazminatı göstergesi 300'den</w:t>
        <w:br/>
        <w:t>400'e çıkarıldı.</w:t>
        <w:br/>
        <w:t>(Baştarafı 1. Sayfada)</w:t>
        <w:br/>
        <w:t>lal Erdoğan'ın banka hesaplarını ele geçirir.</w:t>
        <w:br/>
        <w:t>Daha sonra bu banka hesapları, ilgileri nedeniyle Diyarbakır Sıkıyönetim Mahkemesi'nde yargılanmakta buiunan</w:t>
        <w:br/>
        <w:t>Behçet Cantürk'ün dava dosyaları arasına girer.</w:t>
        <w:br/>
        <w:t>Sabit Tirnovalı'nın "Trade Development Bank taki "138.591</w:t>
        <w:br/>
        <w:t>RL" hesabından 9.12.1983 günü, "gümrük çıkış beyannamesi</w:t>
        <w:br/>
        <w:t>23466" sayılı işleme dayanarak, Akbank İstanbul Galata Şubesi'ne biri 176 bin 400, biri de 323 bin 400 olmak üzere</w:t>
        <w:br/>
        <w:t>499 bin 400 dolar gönderilmiştir.</w:t>
        <w:br/>
        <w:t>"ENKA" bilindiği gibi ANAP ile iç içe olan bir "ayrıcalıklı</w:t>
        <w:br/>
        <w:t>şirket"tir. Bu şirketin uyuşturucu madde kaçakçılığından tutuklu Sabit Tirnovali ile ne gibi ilgisi vardır?</w:t>
        <w:br/>
        <w:t>Evet, "merak bu ya" soruyoruz.</w:t>
        <w:br/>
        <w:t>Avrupa'daki eski "ülkücü Türk Federasyonu Genel</w:t>
        <w:br/>
        <w:t>Başkanı" ve "findık dışsatımcısı" Lokman Kondakçı'nın 28</w:t>
        <w:br/>
        <w:t>Mart 1983 günü Cenevre'deki UBS aracılığı ile Sabit Tirnovalı'ya niçin 150 bin DM gönderdiğini de sormak istiyoruz.</w:t>
        <w:br/>
        <w:t>Yine "UBS Zürih, Okumuş, Compte 51652061 0" sayılı hesabın "Okumuş Holding" ile bir ilgisi olup olmadığını da...</w:t>
        <w:br/>
        <w:t>Ayrıca, "Middland Bank, Quenns Street Branch, Cardiff,</w:t>
        <w:br/>
        <w:t>Dr. A.Türkeş"in kimliğini de...</w:t>
        <w:br/>
        <w:t>Tirnovalı'nın, Yilmaz Sazak'ın "Barclays Bank Ltd. 53 Maida Vale Branc London 70831818" sayılı hesabına 7.12.1983</w:t>
        <w:br/>
        <w:t>günü niçin 10 bin dolar gönderdiği de...</w:t>
        <w:br/>
        <w:t>Niçin gönderilir bu paralar bir uyuşturucu kaçakçısına?</w:t>
        <w:br/>
        <w:t>"Hayali ihracat" için mi? Yabancı şirketlerin "garantisiz</w:t>
        <w:br/>
        <w:t>alacakları" için mi?</w:t>
        <w:br/>
        <w:t>Sarı Avni'den, Tirnovalı'ya, Tirnovalı'dan ENKA'ya uzanan</w:t>
        <w:br/>
        <w:t>bu hesapların anlamı nedir?</w:t>
        <w:br/>
        <w:t>Merak ediyorum, soruyorum:</w:t>
        <w:br/>
        <w:t>"Sarı Avni" diye bilinen kaçakçının asıl adı Avni Karadurmuş'tur. "Sarı Avni", şimdi Avni Yaşar Musullulu adını aldı.</w:t>
        <w:br/>
        <w:t>Sari Avni'nin başka kimlikler altında şu anda italya'da yaşadığı sanılıyor.</w:t>
        <w:br/>
        <w:t>Sarı Avni'nin İsviçreli bir ortağı var: Adı Paul, soyadı</w:t>
        <w:br/>
        <w:t>Waridel.</w:t>
        <w:br/>
        <w:t>İsviçre'de uyuşturucu madde kaçakçılığı yapmak suçundan 13 yıla hükümlü, 1941 doğumlu Waridel, 14 Haziran</w:t>
        <w:br/>
        <w:t>1985 günü, ABD New York Bölge Mahkemesi yargıçlarına,</w:t>
        <w:br/>
        <w:t>"Amerikan ve Yunan istihbaratı adına çalıştığını" söylediği</w:t>
        <w:br/>
        <w:t>biliniyor. (CR.286 (2NL) Tutanak, s. 120).</w:t>
        <w:br/>
        <w:t>Dahası var:</w:t>
        <w:br/>
        <w:t>"Sarı Avni'nin Zürih'te bir turizm şirketi vardı. Adı "Sultan</w:t>
        <w:br/>
        <w:t>Turizm.." Sultan Turizm'in bir de yönetim kurulu başkanı var:</w:t>
        <w:br/>
        <w:t>Adı Cristian Schmid.</w:t>
        <w:br/>
        <w:t>Sarı Avni'nin ortağı Avukat Schmid, uzun süre Zürih'teki</w:t>
        <w:br/>
        <w:t>Türk Hava Yollarn'nın avukatlığını da yapmış!</w:t>
        <w:br/>
        <w:t>Ne zamana kadar? Yakın zamana kadar. 1984'e kadar...</w:t>
        <w:br/>
        <w:t>Sarı Avni, Amerikan ve Yunan istihbaratı, THY Zürih Şubesi Hukuk Danışmanlığı işte böyle iç içe çalışmış yıllar Emniyet görevlilerine maaşlarin yüzde 11'i tutarında ödenen tazminatın, maaşın yüzde 13'üne çıkarılması, hâkim ve savcılara maaşlarinın yüzde 95'i oranında brüt olarak ödenen tazminatın net olarak</w:t>
        <w:br/>
        <w:t>ödenmesi kararlaştırıldı.</w:t>
        <w:br/>
        <w:t xml:space="preserve"> Teknik personel ve saghk personeline ödenen tazminat oranı yüzde 30'dan yüzde 35, genel hizmetler</w:t>
        <w:br/>
        <w:t>için ödenen tazZminat da yüzde 35'ten</w:t>
        <w:br/>
        <w:t>yüzde 55'e çıkarıldı.</w:t>
        <w:br/>
        <w:t>Görevi başında şehit olan personelin aisesine ödenen tazminat tutarı 4 kat attırılarak 3 milyon liradan</w:t>
        <w:br/>
        <w:t>12 milyon liraya çıkarıldı.</w:t>
        <w:br/>
        <w:t>Düz kadro memurlara derecelerine göre verilen en az 350, en yüksek 400 olan yan ödeme puanı en az</w:t>
        <w:br/>
        <w:t>375'e en fazla 425'e yükseltildi.</w:t>
        <w:br/>
        <w:t>Yeni yıl, yepyeni sevinçler</w:t>
        <w:br/>
        <w:t>getirsin ülkemize.</w:t>
        <w:br/>
        <w:t>Bereketin mutluluğu kucaklasın</w:t>
        <w:br/>
        <w:t>insanlarımızı.</w:t>
        <w:br/>
        <w:t>tüm</w:t>
        <w:br/>
        <w:t>са...</w:t>
        <w:br/>
        <w:t>Emekliler: Emekli aylıklarının hesaplanmasında uygulanan katsayı da</w:t>
        <w:br/>
        <w:t>70'ten 84'e yükselecek. Ayrıca, 25</w:t>
        <w:br/>
        <w:t>yıllık hizmet süresi için aylık bağlama oranı da yüzde 70'ten yüzde 75'e</w:t>
        <w:br/>
        <w:t>yükseltildi.</w:t>
        <w:br/>
        <w:t>Memur emeklilerine ödenen yakacak yardımı 40 bin liradan 53 bin liraya, işçi emeklilerinin yakacak yardımı da 34 bin liradan 45 bin liraya</w:t>
        <w:br/>
        <w:t>yükselecek.</w:t>
        <w:br/>
        <w:t>Sarı Avni'nin banka hesaplarında 100721 numarada Ahmet Ümit Akçal adı göze çarpıyor. Kim bu Akçal?</w:t>
        <w:br/>
        <w:t>3 Mart 1981'de Sarı Avni'nin hesabından 150 bin dolar</w:t>
        <w:br/>
        <w:t>gitmiş Ahmet Ümit Akçal'a... Allah, Allah!</w:t>
        <w:br/>
        <w:t>İşler çok karışık... Kimin eli, kimin cebinde belli değil...</w:t>
        <w:br/>
        <w:t>Behçet Cantürk, Emin Gorpe ve İsmet Hilmi Balcı iş ortağı... Balcı, 196973 döneminde AP milletvekili olarak</w:t>
        <w:br/>
        <w:t>TBMM'de görev yapmış... Daha önce de Çalışma Bakanlığı Özel Kalem Müdürlüğü'nde bulunmuş.. Emin Gorpe adı</w:t>
        <w:br/>
        <w:t>son olarak geçenlerde konu ettiğimiz Anamur gümrüğünden yapılan "hayali ihracat" işine karışmış...</w:t>
        <w:br/>
        <w:t>Uyuşturucu Madde kaçakçısı Tirnovalı'nın hesabından</w:t>
        <w:br/>
        <w:t>7.1.1985 günü "Soydan Pazarlama A.Ş."nin, "Uluslararası Endüstri ve Ticaret Bankası Elmadağ Şubesi"ndeki hesabına</w:t>
        <w:br/>
        <w:t>"251497" sayılı gümrük çıkış beyannamesi uyarınca gönderilen para da 35.543.75 dolar.</w:t>
        <w:br/>
        <w:t>Yilın ilk günü böyłe "karışık ilişkiler"i okuyunca insanın</w:t>
        <w:br/>
        <w:t>sinirleri bozulur.</w:t>
        <w:br/>
        <w:t>Haydi yarın, Antalya'da bir sahil sitesinde buluşalım. Biraz temiz hava alırız da!</w:t>
        <w:br/>
        <w:t>Yeni katsayı ile 1475 sayılı iş kanunu kapsamındaki işçilerin I yıllık hizmet karşılığı alabilecekleri kıdem tazminatın tavanı 394 bin 800 liraya çıkti.</w:t>
        <w:br/>
        <w:t>1987 yılının ikinci yarısında kıdem</w:t>
        <w:br/>
        <w:t>tazminatı tavanı 329 bin lira idi.</w:t>
        <w:br/>
        <w:t>Aylık sigorta matrahı da 537 bin</w:t>
        <w:br/>
        <w:t>600 liraya yükseldi. Daha önce aylık</w:t>
        <w:br/>
        <w:t>sigorta matrahının tavanı 448 bin 20</w:t>
        <w:br/>
        <w:t>lira clarak uygulanıyordu.</w:t>
        <w:br/>
        <w:t>EMEKLİ AYLIKLARI</w:t>
        <w:br/>
        <w:t>1</w:t>
        <w:br/>
        <w:t>2</w:t>
        <w:br/>
        <w:t>4.</w:t>
        <w:br/>
        <w:t>8.</w:t>
        <w:br/>
        <w:t>10</w:t>
        <w:br/>
        <w:t>11</w:t>
        <w:br/>
        <w:t>12</w:t>
        <w:br/>
        <w:t>1</w:t>
        <w:br/>
        <w:t>79.968 80.262 80.555 80.850 81.144 81.438 81.732 82.026 82.320</w:t>
        <w:br/>
        <w:t>76.440 76.734 77.028 77.322 77.616 77.910 78.204 78.498 78.792 79.086 79.380 79.674</w:t>
        <w:br/>
        <w:t>T.C.ZİRAAT</w:t>
        <w:br/>
        <w:t>BANKASI</w:t>
        <w:br/>
        <w:t>72.912 73.206 73.500 73.794 74.088 74.382 74.676 74.970 75.264 75.558 75.852 76.146</w:t>
        <w:br/>
        <w:t>69.384 69.678 69.972 70.266 70.560 70.854 71.148 71.442 71.736</w:t>
        <w:br/>
        <w:t>72.030 72.324 72.618</w:t>
        <w:br/>
        <w:t>5</w:t>
        <w:br/>
        <w:t>65.856 66.150 66.444 66.738 67.032 67.326 67.620 67.914 68.208 68.502 68.796 69.090</w:t>
        <w:br/>
        <w:t>62.328 62.622 62.916 63.210 63.504 63.798 64.092 64.386 64.680 64.974 65.268 65.562</w:t>
        <w:br/>
        <w:t>58.800 59.094 59.388 59.682 59.976 60.270 60.564 60.858 61.152 61.446 61.740 62.034</w:t>
        <w:br/>
        <w:t>55.272 55.566 55.860 56.154 56.448 56.742 57.036 57.330 57.624 57.918 58.212 58.506</w:t>
        <w:br/>
        <w:t>51.744 52.038 52.332 52.626 52.920 53.214 53.508 53.802 54.096 54.390 54.684 54.978</w:t>
        <w:br/>
        <w:t>10</w:t>
        <w:br/>
        <w:t>48.216 48.510 48.804 49.098 49.392 49.686 49.980 50.274 50.568 50.862 51.156 51.450</w:t>
        <w:br/>
        <w:t>11</w:t>
        <w:br/>
        <w:t>44.688 44.982 45.276 45.570 45.864 46.158 46.452 46.746 47.040 47.334 47.628 47.922</w:t>
        <w:br/>
        <w:t>12</w:t>
        <w:br/>
        <w:t>41.160 41.454 41.748 42.042 42.336 42.630 42.924 43.218 43.512 43.806 44.100 44.394</w:t>
        <w:br/>
        <w:t>Not: Bu rakamlara aynca belirlenecek yakacak yardımı eklenecek. Yakacak yardımının net 45 bin lira olması bekleniyor.</w:t>
        <w:br/>
        <w:t xml:space="preserve"> </w:t>
      </w:r>
      <w:r>
        <w:t>1 OCAK.1988 ****</w:t>
        <w:br/>
        <w:t>HABERLERİN DEVAMI</w:t>
        <w:br/>
        <w:t>CUMHURİYET/11</w:t>
        <w:br/>
        <w:t>Kaçakçıların para işleri</w:t>
        <w:br/>
        <w:t>88 için umutlu mesajlar</w:t>
        <w:br/>
        <w:t>Vergide acıtatlı paket</w:t>
        <w:br/>
        <w:t>(Baştarafı 1. Sayfada)</w:t>
        <w:br/>
        <w:t>(Baştarafı 1. Sayfada)</w:t>
        <w:br/>
        <w:t>İsmail Metin, Bay Bener, Bay Çakmek, M.Tanju Şimgek, Saksek Tekstil, Zlya Göymen, Hasan Haşimoglu, Ahmet Umit Akçal, Mehmet</w:t>
        <w:br/>
        <w:t>Cantas, Irfan Parlak gibi kişi ve şirket adları geçiyor.</w:t>
        <w:br/>
        <w:t>Bu arada edinilen bilgilere göre,</w:t>
        <w:br/>
        <w:t>Soydan Pazarlama Ithalat ve İhracat,</w:t>
        <w:br/>
        <w:t>Rahmi Soydan, Eyüp Tirnovalı ve Irfan Soydan, Şimşek Tekstil Sanayi</w:t>
        <w:br/>
        <w:t>Ticaret AŞ, Mehmet, Salih, Yusuf,</w:t>
        <w:br/>
        <w:t>Alirıza ve Eyüp Şimşek, Sakfer Gemi Inşaat Limited Şirketi, Bekir Çelenk, kardeşi Sakıp Çelenk, A. Çavuşoğlu ve Salih Memişoğlu, Arkas</w:t>
        <w:br/>
        <w:t>AŞ, Beril Şaşmaz, Ahmet Şaşmaz,</w:t>
        <w:br/>
        <w:t>Çetin Şaşmaz ve Josefin Ikart, Gençler AŞ Nesim Akar, Perkam Deniz</w:t>
        <w:br/>
        <w:t>Nakliyat Ithalat ve İhracat Şirketinin İsmailMetin Bener, Süleyman</w:t>
        <w:br/>
        <w:t>Ayaydın ve Nuran Yiğitgil üzerine kayıth oldukları belirlendi.</w:t>
        <w:br/>
        <w:t>Avni Karadurmuş'un Isviçre'nin</w:t>
        <w:br/>
        <w:t>Zürih kentinde "Banque De Commerce Et De Placenmets" adh bankadaki özel hesabına dünyanın dört</w:t>
        <w:br/>
        <w:t>bir yanından para geliyor ya da gönderiliyor.</w:t>
        <w:br/>
        <w:t>12 Eylül 1980 tarihinden önce yurtdışına kaçan Avni Karadurmuş, uzun</w:t>
        <w:br/>
        <w:t>süre Zürih'te yaşadıktan sonra ortalıktan kayboldu. "Musullulu" adına</w:t>
        <w:br/>
        <w:t>düzenlenmiş sahte pasaport ile dolaşan Sarı Avni'nin bir başka kimlik altinda Italya'da yaşadığı sanılıyor.</w:t>
        <w:br/>
        <w:t>1985 yılı kasım ayında tutuklanan</w:t>
        <w:br/>
        <w:t>Sabit Tirnovalı'nın Isviçre'deki banka hesabına fındık dışsatımcısı ve eski Avrupa Ülkücü Türk Federasyonu Başkanı Lokman Kondakçı'nın 28</w:t>
        <w:br/>
        <w:t>Mart 1983 günü 150 bin Alman markı gönderdiği de saptandı.</w:t>
        <w:br/>
        <w:t>Sabit Tirnovalı'nın Zekir Soydan</w:t>
        <w:br/>
        <w:t>ile açtırdığı ortak hesapta "UBS, Zürich, Okumuş, Compte 51652061 O"</w:t>
        <w:br/>
        <w:t>kaydına da rastlanıyor. Tirnovalı'nın</w:t>
        <w:br/>
        <w:t>hesabından 10 Kasım 1981 günü,</w:t>
        <w:br/>
        <w:t>"Middland Bank, Queens Sretter</w:t>
        <w:br/>
        <w:t>Branch Cardiff" adresinde "Dr. A.</w:t>
        <w:br/>
        <w:t>Türkeş" adına 500 L/STG gönderildiği anlaşılıyor.</w:t>
        <w:br/>
        <w:t>Uyuşturucu madde kaçakçılığı suçundan Italya'da tutuklu bulunan</w:t>
        <w:br/>
        <w:t>Tirnovalı'nın 1 Haziran 1984 günü</w:t>
        <w:br/>
        <w:t>Uluslararası Endüstri ve Ticaret Bankası aracılığı ile "Proeks" adh bir şirkete 87 bin 726 dolar gönderdiği de</w:t>
        <w:br/>
        <w:t>belirlendi. Uluslararası Endüstri ve</w:t>
        <w:br/>
        <w:t>Ticaret Bankası'nın İstanbul Elmakolye, bilezik ve benzerleri, klimalar,</w:t>
        <w:br/>
        <w:t>buzdolapları, dipfrizler, elektrikli ve</w:t>
        <w:br/>
        <w:t>elektriksiz şofbenler, çamaşır kurutma makineleri, çamaşır makineleri,</w:t>
        <w:br/>
        <w:t>mikserler, elektrik süpergesi, meyve</w:t>
        <w:br/>
        <w:t>ve sebze sıkacakları, mutfak öğütücüleri, diğer elektromekanik ev aletleri, radyo ve televizyon, binek otomobilleri, spor gemileri, pikaplar,</w:t>
        <w:br/>
        <w:t>teyp ve benzerleri, videolar, video</w:t>
        <w:br/>
        <w:t>bantları, video plaklar.</w:t>
        <w:br/>
        <w:t>dağ Şubesi'ne "Soydan Pazarlama" (Baştarafı 1. Sayfada)</w:t>
        <w:br/>
        <w:t>şirketine Tirnovalı'nın gönderdiği para 35 bin 543.75 dolar. "Temel Pazarlama İthalat ve İhracat AŞ" şirketine 30 Ocak 1985 günü Tirnoval'nın 20 bin Fransız Frangı gönderdiği de saptandı.</w:t>
        <w:br/>
        <w:t>Sabit Tirnovalı'nın Isviçre'deki</w:t>
        <w:br/>
        <w:t>banka hesabında adları geçen Türklerin listesi şöyle:</w:t>
        <w:br/>
        <w:t>"Renan Taşçıoğlu, M. N. Akar, M.</w:t>
        <w:br/>
        <w:t>W. Akar, Ali Fahri Hallaç, M. Erol</w:t>
        <w:br/>
        <w:t>Başar, Rahmi Soydan, Hacı İsmail</w:t>
        <w:br/>
        <w:t>Çopur, Mehmet Turgut, Sema Günolay, M. Nihat Bozer, Ayşe Nahide,</w:t>
        <w:br/>
        <w:t>Hüseyin Şevki Tanın, Müge Konuralp, Recep Yaygan, M. Hakverdi, M.</w:t>
        <w:br/>
        <w:t>Ahmet Bütün, Ayşe Komili, Şefik</w:t>
        <w:br/>
        <w:t>Özdemir, Orhan Dardelen, Birsin</w:t>
        <w:br/>
        <w:t>Nebrure, Arda İslam Ümiken, Terakki Şirketi (Bu şirketin Credit Suisse</w:t>
        <w:br/>
        <w:t>hesabından Tirnovalı'ya 25 bin FS</w:t>
        <w:br/>
        <w:t>gönderilmiş), Hasan Zernes, Ülker</w:t>
        <w:br/>
        <w:t>Elverir, Engin Uysal, Aslan Ramazan, Selta Şirketi, Nuri Olcay, Ramazan Arslan, S. Berberoğlu, Niyazi Baden, Esen Gürsel, Enver Altıntaş, F.</w:t>
        <w:br/>
        <w:t>Birsin, Nuri Olcay, Nurettin Sultanoğlu, Mehmet Dursun."</w:t>
        <w:br/>
        <w:t>Tirnovalı'nın New York'ta Chemical Bank'da hesabı bulunan M. G.</w:t>
        <w:br/>
        <w:t>Üner'e gönderdiği para 70 bin dolar.</w:t>
        <w:br/>
        <w:t>Tirnovalı'nın hesabından, Yılmaz Sazak'ın Londra'daki Barklays Bank</w:t>
        <w:br/>
        <w:t>daki hesabına gönderilen para 10 bin</w:t>
        <w:br/>
        <w:t>dolar.</w:t>
        <w:br/>
        <w:t>Tirnovalı'nın hesaplarında adı görülen Ersen Gürsel'in İtalya'da uyuşturucu madde kaçakçılığı nedeniyle</w:t>
        <w:br/>
        <w:t>tutuklandığı da belli oldu. Tirnovah'nin Gürsel'in Zürih'deki UBS Bankası'ndaki 370.234.60 P hesabında</w:t>
        <w:br/>
        <w:t>çeşitli tarihlerde Tirnovalh tarafından</w:t>
        <w:br/>
        <w:t>para gönderildiği ortaya çıktı.</w:t>
        <w:br/>
        <w:t>Tirnovalı'nın 25 Kasım 1983 tarihinde "Akbank TAŞ, İstanbul, Ref</w:t>
        <w:br/>
        <w:t>Akbank's 47483/999" numaralı hesaba 152 bin FLH havale ettiği anlaşıldı.</w:t>
        <w:br/>
        <w:t>Bu bilgiler, Italyan polisi tarafından saptandı. Daha sonra banka dekontlarını ve hesap cetvellerini içeren</w:t>
        <w:br/>
        <w:t>belge fotokopileri Emniyet Genel</w:t>
        <w:br/>
        <w:t>Müdürlüğü Kaçakçılık Daire Başkanlığı tarafından Ankara 4 No'lu Sikıyönetim Askeri Mahkemesi'ne</w:t>
        <w:br/>
        <w:t>gönderildi. Bu belgeler, davası Ankara'dan Diyarbakır Sıkıyönetim</w:t>
        <w:br/>
        <w:t>Mahkemesi'ne gönderilen Behçet gerek hükümetle yapıcı diyaloglara</w:t>
        <w:br/>
        <w:t>Cantürk'ün dosyalarına girdi.</w:t>
        <w:br/>
        <w:t>Sigara ve içki yanı sıra gelir ve kurumlar vergisi mükelleflerinin savunma sanayiine yaptıkları katkı da yükseldi. Buna göre, dahilde üretilen sigaralardan paket başına 10 lira olarak yapılan Savunma Sanayii Fonu</w:t>
        <w:br/>
        <w:t>kesintisi 20 liraya çıkarıldı. İçkilerden</w:t>
        <w:br/>
        <w:t>alınan pay da yüzde 100 arttırıldı.</w:t>
        <w:br/>
        <w:t>Bu arada Gelir ve Kurumlar Vergisi mükelleflerinden vergi ödenmesi sırasında tahsil olunan yüzde 3 oranındaki savunma sanayii fon kesintisi yüzde 4'e çıkarıldı.</w:t>
        <w:br/>
        <w:t>lirlendi.</w:t>
        <w:br/>
        <w:t>İnönü'nün mesajı</w:t>
        <w:br/>
        <w:t>Daha önce 240.000 lira olan yerli</w:t>
        <w:br/>
        <w:t>Renault otomobillerle Tofaş'ın ürünü Şahin ve Serçe markalı araçlarda</w:t>
        <w:br/>
        <w:t>alım vergisi 300.000 liraya yükseldi.</w:t>
        <w:br/>
        <w:t>Tofaş'ın Doğan ve Kartal markalı</w:t>
        <w:br/>
        <w:t>araçları ile yerli Ford binek otolarında 400.000 lira olam alım vergisi de</w:t>
        <w:br/>
        <w:t>500.000 liraya yükseltildi.</w:t>
        <w:br/>
        <w:t>Yeni düzenleme ile en düşük taşıt</w:t>
        <w:br/>
        <w:t>alım vergisi 60.000 liradan 75.000 liraya çıkarıldı. Buna göre, 9 ve daha</w:t>
        <w:br/>
        <w:t>yukarı yaştaki 950 kilonun altında</w:t>
        <w:br/>
        <w:t>ağırlıkta binek otomobillerinin satıgut Özal ise "Toplumun tüm kesimlerine dalgadalgahoşgörü yayılıyor"</w:t>
        <w:br/>
        <w:t>dedi.</w:t>
        <w:br/>
        <w:t>lık, süt ve yoğurt, yumurta ve beyaz</w:t>
        <w:br/>
        <w:t>peynir, şeker pancarının işlenmesiyle elde edilen toz, kristal ve kesme seker, kuru fasulye, buğday, bulgur,</w:t>
        <w:br/>
        <w:t>mercimek, bakla, nohut, arpa, misır,</w:t>
        <w:br/>
        <w:t>soya, yulaf, çavdar, çeltik, pirinç,</w:t>
        <w:br/>
        <w:t>buğday unu, irmik, makarna, hayvan</w:t>
        <w:br/>
        <w:t>yemi olarak kullanılan küspe, kepek,</w:t>
        <w:br/>
        <w:t>razmol, balık unu, et unu, kemik</w:t>
        <w:br/>
        <w:t>unu, kan unu ve her türlü fenni karma yemler, ekmek, zeytin, yemeklik</w:t>
        <w:br/>
        <w:t>katı ve sıvı bitkisel yağlar, yemeklik</w:t>
        <w:br/>
        <w:t>katı ve sıvı yağların üretiminde kullanılan ham yağlar, tereyağı, pamuk</w:t>
        <w:br/>
        <w:t>çiğiti ve pamuk tohumu, taze sebze</w:t>
        <w:br/>
        <w:t>ve meyveler, patates, kuru soğan, sarimsak.</w:t>
        <w:br/>
        <w:t>SHP Genel Başkanı Erdal İnönü</w:t>
        <w:br/>
        <w:t>de yeni yıl mesajında, 1988'in huzur</w:t>
        <w:br/>
        <w:t>getirmesini dileyerek, enflasyonun</w:t>
        <w:br/>
        <w:t>kontrol edilmesini, geçim sıkıntılarının azaltılmasını, baskıların kaybolmasını istedi.</w:t>
        <w:br/>
        <w:t>Cumhurbaşkanı Evren</w:t>
        <w:br/>
        <w:t>Cumhurbaşkanı Kenan Evren yeni yıl nedeniyle bir kutlama mesaji</w:t>
        <w:br/>
        <w:t>yayımlayarak, cumhuriyetin kuruluşundan bu yana önemli mesafeler</w:t>
        <w:br/>
        <w:t>alındığını ve başarılı işler yapıldığıni söyledi.</w:t>
        <w:br/>
        <w:t>Cumhurbaşkanı Evren, yeni yıl</w:t>
        <w:br/>
        <w:t>mesajında, birçok ülkede terör olaylarının etkisini sürdürdüğünü, Afrika'nın bazı yörelerinde açlıkian milyonlarca insan öldüğünü ifade ederek, ABD ile Sovyetler Birliği arasında orta menzilli füzelerin kaldırılmasını öngören anlaşma imzalanmasıni huzurlu ve güvenli bir dünya için</w:t>
        <w:br/>
        <w:t>önemli tarihi bir adım olarak niteledi.</w:t>
        <w:br/>
        <w:t>Demirel'in mesajı</w:t>
        <w:br/>
        <w:t>DYP Genel Başkanı Süleyman Demirel yeni yıl mesajında, 1983 rejiminin güdümlü niteliğinin 1987 seçimi</w:t>
        <w:br/>
        <w:t>ile tamamen ortadan kaldırılması gerektiğini belirterek, "Olağanüstü hal</w:t>
        <w:br/>
        <w:t>şartlarının devam ettirilmesinde ülkenin yaran yoktur" dedi.</w:t>
        <w:br/>
        <w:t>Demirel, ülkenin doğruları öğrenmesi gerektiğini ifade ederek, Yüzde 8 KDV</w:t>
        <w:br/>
        <w:t>TBMM'nin hakiki yerini alma ve gerçek sorumluluklarını yüklenme noktasında bulunduğunu kaydetti.</w:t>
        <w:br/>
        <w:t>Oto vergileri</w:t>
        <w:br/>
        <w:t>OLAYLARIN</w:t>
        <w:br/>
        <w:t>Yerli otomooillerden en az 6.000 lira olan yıllık motorlu taşıtlar vergisi</w:t>
        <w:br/>
        <w:t>10.000 liraya çıkarıldı. 16 ve daha</w:t>
        <w:br/>
        <w:t>yüksek yaştaki yerli otomobillerden</w:t>
        <w:br/>
        <w:t>yılda 10.000 lira vergi alınacak. Böylece motorlu taşıt vergileri yüzde 66.7</w:t>
        <w:br/>
        <w:t>oranında artış gördü.</w:t>
        <w:br/>
        <w:t>Renault, Şahin ve Serçe otomobillerden 16 yaş arasında olanlardan</w:t>
        <w:br/>
        <w:t>halen yıllık 24.000 lira olan motorlu</w:t>
        <w:br/>
        <w:t>taşıtlar vergisi 1 ocaktan itibaren</w:t>
        <w:br/>
        <w:t>40.000 lira olacak. Doğan ve Kartallar için yıllık vergi miktarı 36.000 liradan 60.000 liraya çıkarıldı.</w:t>
        <w:br/>
        <w:t>Bakanlar kurulunun dünkü Resmi</w:t>
        <w:br/>
        <w:t>Gazete'nin mükerrer sayısında yayımlanan, Maliye ve Gümrük Bakani Ahmet Kurtcebe Alptemoçin'in</w:t>
        <w:br/>
        <w:t>açıkladığı düzenlemeye göre, lūks</w:t>
        <w:br/>
        <w:t>otomobiller için halen 540.000 lira</w:t>
        <w:br/>
        <w:t>olan yıllık verginin üst sınırı 800.000</w:t>
        <w:br/>
        <w:t>lira olarak uygulanacak.</w:t>
        <w:br/>
        <w:t>Minibüs, otobūs, kamyonet, kamyon ve çekicilerde motorlu taşıt vergisi de yüzde 50 oranında arttırıldı.</w:t>
        <w:br/>
        <w:t>sından 60.000 lira yerine 75.000 lira</w:t>
        <w:br/>
        <w:t>vergi alınacak. Lüks otomobillerde</w:t>
        <w:br/>
        <w:t>halen 1.920.000 lira olan taşıt alım ARDINDAKI</w:t>
        <w:br/>
        <w:t>vergisinin üst sınırı da 2.400.000 liraya çıkarıldı.</w:t>
        <w:br/>
        <w:t>GERÇEK</w:t>
        <w:br/>
        <w:t>Vergi dilimi ve hayat</w:t>
        <w:br/>
        <w:t>standardı göstergeleri</w:t>
        <w:br/>
        <w:t>İnsan sağlığı ile ilgili ilaçlar, bu</w:t>
        <w:br/>
        <w:t>ilaçların hammaddeleri, aşı ve biyolojik serumlar, kan teslimleri, vergi</w:t>
        <w:br/>
        <w:t>ve resimlerden muaf olarak ithal edilecek tarım ilaçları, teknik maddeleri,</w:t>
        <w:br/>
        <w:t>teknik madde üretiminde kullanılan</w:t>
        <w:br/>
        <w:t>hammaddeler, çekici tuzaklar, zirai</w:t>
        <w:br/>
        <w:t>mücadele ilaçları (satışı için Tarım</w:t>
        <w:br/>
        <w:t>Orman Köyişleri Bakanlığı'ndan</w:t>
        <w:br/>
        <w:t>ruhsat alınması zorunları olanlar),</w:t>
        <w:br/>
        <w:t>bunların hammaddeleri, sağlık harcamaları, zirai mücadele hizmetleri,</w:t>
        <w:br/>
        <w:t>poşetlenerek satılanlar dışındaki gazete, dergi, kitap ve benzeri yayınlar,</w:t>
        <w:br/>
        <w:t>traktör, anaokulu, kreş, dershane ve</w:t>
        <w:br/>
        <w:t>okul harcamaları.</w:t>
        <w:br/>
        <w:t>Yeni düzenleme ile gelir vergisi alınırken yüzde 25 vergiye tabi tutulan</w:t>
        <w:br/>
        <w:t>3 milyonluk ilk dilim 5 milyona çıkarıldı. 510 milyon lira arasında bir</w:t>
        <w:br/>
        <w:t>gelire sahip olanlardan ilk 5 milyon</w:t>
        <w:br/>
        <w:t>için yüzde 25, ikinci 5 milyon için</w:t>
        <w:br/>
        <w:t>yüzde 30 kesinti yapılacak. Dilimler</w:t>
        <w:br/>
        <w:t>katlanarak belirlenecek ve uygulanacak vergi oranı her dilim için 5'er puan yükselecek.</w:t>
        <w:br/>
        <w:t>Götürülük limitleri de yüzde 50</w:t>
        <w:br/>
        <w:t>oranında arttırıldı. Hayat standardı</w:t>
        <w:br/>
        <w:t>göstergeleri ise kalkınmada birinci</w:t>
        <w:br/>
        <w:t>derecede öncelikli yörelerde aynen</w:t>
        <w:br/>
        <w:t>korundu. 15 ili kapsayan bu yörelerde</w:t>
        <w:br/>
        <w:t>ikinci sınıf defter tutanlar 900.000,</w:t>
        <w:br/>
        <w:t>birinci sınıf defter tutanlar ise</w:t>
        <w:br/>
        <w:t>1.600.000 üzerinden vergi ödemekle</w:t>
        <w:br/>
        <w:t>yükümlüler. Bu rakam ikinci derecede öncelikli yörelerde yüzde 25 fazlasıyla ödenecek, diğer yörelerde ise</w:t>
        <w:br/>
        <w:t>yüzde 75 arttırılacak. Yani birinci sınıf defter sahibi en az 2.800.000 lira, ikinci sınıf defter sahibi ise en az</w:t>
        <w:br/>
        <w:t>(Baştarafı I. Sayfada)</w:t>
        <w:br/>
        <w:t>ların yüzde 36'sını toplayabilmiştir. Yüzde 64 oraninda yurttaş</w:t>
        <w:br/>
        <w:t>yaşamından hoşnut değildir.</w:t>
        <w:br/>
        <w:t>Böyle bir durumda yeni yıla</w:t>
        <w:br/>
        <w:t>büyük çoğunluğun iyimserlik ve</w:t>
        <w:br/>
        <w:t>sevinçle girdiğini söylemek gereksiz ve yararsız olacaktır.</w:t>
        <w:br/>
        <w:t>1988'i umutla karşıladığımızı</w:t>
        <w:br/>
        <w:t>söyleyemeyiz; çünkü iyimserliğin</w:t>
        <w:br/>
        <w:t>ve umudun, gerçekçilikten uzaklaşmak anlamına gelmediğini biliyoruz.</w:t>
        <w:br/>
        <w:t>Önümüzdeki günlerde; acıda,</w:t>
        <w:br/>
        <w:t>sevinçte, güçlükleri üstlenmede</w:t>
        <w:br/>
        <w:t>ve özveri gösterme yolunda paylaşımcılığın bütün toplumda benimsenmesi, daha adaletli, mutlu</w:t>
        <w:br/>
        <w:t>ve umutlu bir Türkiye için kaçınilmaz şarttır.</w:t>
        <w:br/>
        <w:t>Bütün okurlarımızın yeni yılinı bu düşüncelerle kutluyoruz.</w:t>
        <w:br/>
        <w:t>Akbulut'un mesajı</w:t>
        <w:br/>
        <w:t>Ecevit'in mesajı</w:t>
        <w:br/>
        <w:t>TBMM Başkanı Yıldırım Akbulut</w:t>
        <w:br/>
        <w:t>da yayımladığı yeni yıl mesajında, demokratik parlamenter rejimin yaşatılması için Meclis'in üzerine düşen</w:t>
        <w:br/>
        <w:t>görevi eksiksiz yerine getireceğini</w:t>
        <w:br/>
        <w:t>söyledi. Akbulut, hür, adil ve eşit bir</w:t>
        <w:br/>
        <w:t>biçimde yapılan genel seçim sonunda Türk milletinin demokratik parlamenter rejime olan inancını bir kere</w:t>
        <w:br/>
        <w:t>daha gösterdiğini belirterek, "Artık</w:t>
        <w:br/>
        <w:t>bütün dünyanın ve özellikle içinde</w:t>
        <w:br/>
        <w:t>yer aldığımız Batı ittifakının Türkiye'deki demokratik parlamenter rejim üzerindeki tartışmalarını sona erdireceğine inanmaktayız" dedi.</w:t>
        <w:br/>
        <w:t>DSP Genel Başkanı Bülent Ecevit</w:t>
        <w:br/>
        <w:t>ise, 1988 yılının ekonomik bakımdan</w:t>
        <w:br/>
        <w:t>kolay bir yıl olmayacağını vurgulayarak, demokrasimizin de büyük eksiklikleri bulunduğunu söyledi.</w:t>
        <w:br/>
        <w:t>Türkİş'in mesajı</w:t>
        <w:br/>
        <w:t>Türkİş Yönetim Kurulu da yayımladığı yeni yıl mesajında, TBMM'nin</w:t>
        <w:br/>
        <w:t>işçi sorunlarına eğilmesini, hür sendikacılık önündeki antidemokratik</w:t>
        <w:br/>
        <w:t>engellerin kaldırılmasını istedi.</w:t>
        <w:br/>
        <w:t>Yüzde 15 KDV</w:t>
        <w:br/>
        <w:t>Narin</w:t>
        <w:br/>
        <w:t>Taşıt alım vergisi</w:t>
        <w:br/>
        <w:t>Türkiye İşveren Sendikaları Konfederasyonu (TİSK) Yönetim Kurulu Başkanı Halit Narin, Türkiye'nin</w:t>
        <w:br/>
        <w:t>en büyük gereksiniminin siyasal ve</w:t>
        <w:br/>
        <w:t>sosyal barış içinde hızlı kalkınma olduğunu belirtti.</w:t>
        <w:br/>
        <w:t>Havyar, kolonya, losyon, parfüm,</w:t>
        <w:br/>
        <w:t>rujlar, deodorant, tilki, tavşan, sansar, karakul, astragan, vizon postlarn, kürk mamulleri, taklit kürkler,</w:t>
        <w:br/>
        <w:t>kristal eşya ve avizeler, inci, elmas</w:t>
        <w:br/>
        <w:t>(pırlanta dahil), safir, zümrüt, yakut,</w:t>
        <w:br/>
        <w:t>sanayi dışında kullanılan diğer değerli taslar, inciden ve kıvmetli taslardan</w:t>
        <w:br/>
        <w:t>Yeni düzenleme ile, taşıt alım vergisine yüzde 25 ile yüzde 100 arasında değişen oranlarda zam yapıldı. Yapılan son zam ile sıfır kilometre yerli otomobillerin alım vergisi, 300.000</w:t>
        <w:br/>
        <w:t>lira ile 500.000 lira arasında beÖzalın mesajı</w:t>
        <w:br/>
        <w:t>Başbakan Turgut Özal, Türk insaninın yaklaşımlarında da "cag</w:t>
        <w:br/>
        <w:t>atlama" görüldüğünü belirterek,</w:t>
        <w:br/>
        <w:t>"Toplumun bütün kesimlerine dalga</w:t>
        <w:br/>
        <w:t>dalga sevgi ve hoşgörü yayıhyor" dedi. Özal, yeni yıl mesajında Türk insanının giderek daha sevecen, hoşgörülü ve uzlaşmacı olduğunu kaydederek, "Siyasetçilerimiz muhaliflerinin en ağır eleştirilerini bile tahammülle karşılıyor, pınl pirıl gençlerimiz, çocuklarımız bilgisayar dünyasının ışıltıları içinde doyumsuz arkadaşlıklar kuruyor, işçi işveren</w:t>
        <w:br/>
        <w:t>kuruluşları gerek kendi aralarında</w:t>
        <w:br/>
        <w:t>girmeyi tercih ediyor" dedi.</w:t>
        <w:br/>
        <w:t>GÖZLEM</w:t>
        <w:br/>
        <w:t>Memura</w:t>
        <w:br/>
        <w:t>(Baştaraft 1. Sayfada)</w:t>
        <w:br/>
        <w:t>UĞUR MUMCU</w:t>
        <w:br/>
        <w:t>için aylık net 1.500 lira katkı sağlandığını belirtti.</w:t>
        <w:br/>
        <w:t>Yapılan yeni düzenlemeyle, 15'nci</w:t>
        <w:br/>
        <w:t>derecenin birinci kademesindeki en</w:t>
        <w:br/>
        <w:t>düşük aylıklı memurun maaşı 64 bin</w:t>
        <w:br/>
        <w:t>734 liradan 84 bin 799 liraya yükselirken, 9/1. derecedeki öğretmen maaşı 96 bin 966 liradan 132 bin 849 liraya, 6/1. derecedeki kaymakamın</w:t>
        <w:br/>
        <w:t>maaşı 210 bin 448 liradan 305 bin 215</w:t>
        <w:br/>
        <w:t>liraya, 1/4. derecedeki profesörün</w:t>
        <w:br/>
        <w:t>maaşı 363 bin 120 liradan 508 bin 757</w:t>
        <w:br/>
        <w:t>liraya çıktı.</w:t>
        <w:br/>
        <w:t>Memur maaşlarındaki net artış</w:t>
        <w:br/>
        <w:t>oranının yüksek tutulması için Cumhurbaşkanı Kenan Evren'in hükümete daha önce direktif verdiği öğrenildi. Maliye ve Gümrük Bakanı Kurtcebe Alptemoçin, bu konudaki bir</w:t>
        <w:br/>
        <w:t>soruya şu karşılığı verdi:</w:t>
        <w:br/>
        <w:t>"Bakanlık olarak biz değişik alternatifleri içeren çalışmalarımızı sunduk. Tespit edilen rakamlar sayın</w:t>
        <w:br/>
        <w:t>Cumhurbaşkanımıza arzedildi. Başbakanın Cumhurbaşkanı ile dünkü</w:t>
        <w:br/>
        <w:t>görüşmesinde Başbakan Yardımcısı</w:t>
        <w:br/>
        <w:t>Kaya Erdem'le ben de bulundum. Sayın Cumhurbaşkanımız maaşlarla ilgili düzenlemeyi olumlu bulmuşlardır. Kendileri daha önce, Meclis konuşmasında da açıklamışlardır. Kendilerinin düşüncesi, memurumuzu</w:t>
        <w:br/>
        <w:t>enflasyona yenik düşürmemektir."</w:t>
        <w:br/>
        <w:t>Maliye ve Gümrük Bakanı Alptemoçin'in verdiği bilgiye göre maaşlarla ilgili yeni düzenlemeler özetle</w:t>
        <w:br/>
        <w:t>şöyle:</w:t>
        <w:br/>
        <w:t>Ögretmenlere uygulanan özel</w:t>
        <w:br/>
        <w:t>hizmet tazminatı göstergesi 300'den</w:t>
        <w:br/>
        <w:t>400'e çıkarıldı.</w:t>
        <w:br/>
        <w:t>(Baştarafı 1. Sayfada)</w:t>
        <w:br/>
        <w:t>lal Erdoğan'ın banka hesaplarını ele geçirir.</w:t>
        <w:br/>
        <w:t>Daha sonra bu banka hesapları, ilgileri nedeniyle Diyarbakır Sıkıyönetim Mahkemesi'nde yargılanmakta buiunan</w:t>
        <w:br/>
        <w:t>Behçet Cantürk'ün dava dosyaları arasına girer.</w:t>
        <w:br/>
        <w:t>Sabit Tirnovalı'nın "Trade Development Bank taki "138.591</w:t>
        <w:br/>
        <w:t>RL" hesabından 9.12.1983 günü, "gümrük çıkış beyannamesi</w:t>
        <w:br/>
        <w:t>23466" sayılı işleme dayanarak, Akbank İstanbul Galata Şubesi'ne biri 176 bin 400, biri de 323 bin 400 olmak üzere</w:t>
        <w:br/>
        <w:t>499 bin 400 dolar gönderilmiştir.</w:t>
        <w:br/>
        <w:t>"ENKA" bilindiği gibi ANAP ile iç içe olan bir "ayrıcalıklı</w:t>
        <w:br/>
        <w:t>şirket"tir. Bu şirketin uyuşturucu madde kaçakçılığından tutuklu Sabit Tirnovali ile ne gibi ilgisi vardır?</w:t>
        <w:br/>
        <w:t>Evet, "merak bu ya" soruyoruz.</w:t>
        <w:br/>
        <w:t>Avrupa'daki eski "ülkücü Türk Federasyonu Genel</w:t>
        <w:br/>
        <w:t>Başkanı" ve "findık dışsatımcısı" Lokman Kondakçı'nın 28</w:t>
        <w:br/>
        <w:t>Mart 1983 günü Cenevre'deki UBS aracılığı ile Sabit Tirnovalı'ya niçin 150 bin DM gönderdiğini de sormak istiyoruz.</w:t>
        <w:br/>
        <w:t>Yine "UBS Zürih, Okumuş, Compte 51652061 0" sayılı hesabın "Okumuş Holding" ile bir ilgisi olup olmadığını da...</w:t>
        <w:br/>
        <w:t>Ayrıca, "Middland Bank, Quenns Street Branch, Cardiff,</w:t>
        <w:br/>
        <w:t>Dr. A.Türkeş"in kimliğini de...</w:t>
        <w:br/>
        <w:t>Tirnovalı'nın, Yilmaz Sazak'ın "Barclays Bank Ltd. 53 Maida Vale Branc London 70831818" sayılı hesabına 7.12.1983</w:t>
        <w:br/>
        <w:t>günü niçin 10 bin dolar gönderdiği de...</w:t>
        <w:br/>
        <w:t>Niçin gönderilir bu paralar bir uyuşturucu kaçakçısına?</w:t>
        <w:br/>
        <w:t>"Hayali ihracat" için mi? Yabancı şirketlerin "garantisiz</w:t>
        <w:br/>
        <w:t>alacakları" için mi?</w:t>
        <w:br/>
        <w:t>Sarı Avni'den, Tirnovalı'ya, Tirnovalı'dan ENKA'ya uzanan</w:t>
        <w:br/>
        <w:t>bu hesapların anlamı nedir?</w:t>
        <w:br/>
        <w:t>Merak ediyorum, soruyorum:</w:t>
        <w:br/>
        <w:t>"Sarı Avni" diye bilinen kaçakçının asıl adı Avni Karadurmuş'tur. "Sarı Avni", şimdi Avni Yaşar Musullulu adını aldı.</w:t>
        <w:br/>
        <w:t>Sari Avni'nin başka kimlikler altında şu anda italya'da yaşadığı sanılıyor.</w:t>
        <w:br/>
        <w:t>Sarı Avni'nin İsviçreli bir ortağı var: Adı Paul, soyadı</w:t>
        <w:br/>
        <w:t>Waridel.</w:t>
        <w:br/>
        <w:t>İsviçre'de uyuşturucu madde kaçakçılığı yapmak suçundan 13 yıla hükümlü, 1941 doğumlu Waridel, 14 Haziran</w:t>
        <w:br/>
        <w:t>1985 günü, ABD New York Bölge Mahkemesi yargıçlarına,</w:t>
        <w:br/>
        <w:t>"Amerikan ve Yunan istihbaratı adına çalıştığını" söylediği</w:t>
        <w:br/>
        <w:t>biliniyor. (CR.286 (2NL) Tutanak, s. 120).</w:t>
        <w:br/>
        <w:t>Dahası var:</w:t>
        <w:br/>
        <w:t>"Sarı Avni'nin Zürih'te bir turizm şirketi vardı. Adı "Sultan</w:t>
        <w:br/>
        <w:t>Turizm.." Sultan Turizm'in bir de yönetim kurulu başkanı var:</w:t>
        <w:br/>
        <w:t>Adı Cristian Schmid.</w:t>
        <w:br/>
        <w:t>Sarı Avni'nin ortağı Avukat Schmid, uzun süre Zürih'teki</w:t>
        <w:br/>
        <w:t>Türk Hava Yollarn'nın avukatlığını da yapmış!</w:t>
        <w:br/>
        <w:t>Ne zamana kadar? Yakın zamana kadar. 1984'e kadar...</w:t>
        <w:br/>
        <w:t>Sarı Avni, Amerikan ve Yunan istihbaratı, THY Zürih Şubesi Hukuk Danışmanlığı işte böyle iç içe çalışmış yıllar Emniyet görevlilerine maaşlarin yüzde 11'i tutarında ödenen tazminatın, maaşın yüzde 13'üne çıkarılması, hâkim ve savcılara maaşlarinın yüzde 95'i oranında brüt olarak ödenen tazminatın net olarak</w:t>
        <w:br/>
        <w:t>ödenmesi kararlaştırıldı.</w:t>
        <w:br/>
        <w:t xml:space="preserve"> Teknik personel ve saghk personeline ödenen tazminat oranı yüzde 30'dan yüzde 35, genel hizmetler</w:t>
        <w:br/>
        <w:t>için ödenen tazZminat da yüzde 35'ten</w:t>
        <w:br/>
        <w:t>yüzde 55'e çıkarıldı.</w:t>
        <w:br/>
        <w:t>Görevi başında şehit olan personelin aisesine ödenen tazminat tutarı 4 kat attırılarak 3 milyon liradan</w:t>
        <w:br/>
        <w:t>12 milyon liraya çıkarıldı.</w:t>
        <w:br/>
        <w:t>Düz kadro memurlara derecelerine göre verilen en az 350, en yüksek 400 olan yan ödeme puanı en az</w:t>
        <w:br/>
        <w:t>375'e en fazla 425'e yükseltildi.</w:t>
        <w:br/>
        <w:t>Yeni yıl, yepyeni sevinçler</w:t>
        <w:br/>
        <w:t>getirsin ülkemize.</w:t>
        <w:br/>
        <w:t>Bereketin mutluluğu kucaklasın</w:t>
        <w:br/>
        <w:t>insanlarımızı.</w:t>
        <w:br/>
        <w:t>tüm</w:t>
        <w:br/>
        <w:t>са...</w:t>
        <w:br/>
        <w:t>Emekliler: Emekli aylıklarının hesaplanmasında uygulanan katsayı da</w:t>
        <w:br/>
        <w:t>70'ten 84'e yükselecek. Ayrıca, 25</w:t>
        <w:br/>
        <w:t>yıllık hizmet süresi için aylık bağlama oranı da yüzde 70'ten yüzde 75'e</w:t>
        <w:br/>
        <w:t>yükseltildi.</w:t>
        <w:br/>
        <w:t>Memur emeklilerine ödenen yakacak yardımı 40 bin liradan 53 bin liraya, işçi emeklilerinin yakacak yardımı da 34 bin liradan 45 bin liraya</w:t>
        <w:br/>
        <w:t>yükselecek.</w:t>
        <w:br/>
        <w:t>Sarı Avni'nin banka hesaplarında 100721 numarada Ahmet Ümit Akçal adı göze çarpıyor. Kim bu Akçal?</w:t>
        <w:br/>
        <w:t>3 Mart 1981'de Sarı Avni'nin hesabından 150 bin dolar</w:t>
        <w:br/>
        <w:t>gitmiş Ahmet Ümit Akçal'a... Allah, Allah!</w:t>
        <w:br/>
        <w:t>İşler çok karışık... Kimin eli, kimin cebinde belli değil...</w:t>
        <w:br/>
        <w:t>Behçet Cantürk, Emin Gorpe ve İsmet Hilmi Balcı iş ortağı... Balcı, 196973 döneminde AP milletvekili olarak</w:t>
        <w:br/>
        <w:t>TBMM'de görev yapmış... Daha önce de Çalışma Bakanlığı Özel Kalem Müdürlüğü'nde bulunmuş.. Emin Gorpe adı</w:t>
        <w:br/>
        <w:t>son olarak geçenlerde konu ettiğimiz Anamur gümrüğünden yapılan "hayali ihracat" işine karışmış...</w:t>
        <w:br/>
        <w:t>Uyuşturucu Madde kaçakçısı Tirnovalı'nın hesabından</w:t>
        <w:br/>
        <w:t>7.1.1985 günü "Soydan Pazarlama A.Ş."nin, "Uluslararası Endüstri ve Ticaret Bankası Elmadağ Şubesi"ndeki hesabına</w:t>
        <w:br/>
        <w:t>"251497" sayılı gümrük çıkış beyannamesi uyarınca gönderilen para da 35.543.75 dolar.</w:t>
        <w:br/>
        <w:t>Yilın ilk günü böyłe "karışık ilişkiler"i okuyunca insanın</w:t>
        <w:br/>
        <w:t>sinirleri bozulur.</w:t>
        <w:br/>
        <w:t>Haydi yarın, Antalya'da bir sahil sitesinde buluşalım. Biraz temiz hava alırız da!</w:t>
        <w:br/>
        <w:t>Yeni katsayı ile 1475 sayılı iş kanunu kapsamındaki işçilerin I yıllık hizmet karşılığı alabilecekleri kıdem tazminatın tavanı 394 bin 800 liraya çıkti.</w:t>
        <w:br/>
        <w:t>1987 yılının ikinci yarısında kıdem</w:t>
        <w:br/>
        <w:t>tazminatı tavanı 329 bin lira idi.</w:t>
        <w:br/>
        <w:t>Aylık sigorta matrahı da 537 bin</w:t>
        <w:br/>
        <w:t>600 liraya yükseldi. Daha önce aylık</w:t>
        <w:br/>
        <w:t>sigorta matrahının tavanı 448 bin 20</w:t>
        <w:br/>
        <w:t>lira clarak uygulanıyordu.</w:t>
        <w:br/>
        <w:t>EMEKLİ AYLIKLARI</w:t>
        <w:br/>
        <w:t>1</w:t>
        <w:br/>
        <w:t>2</w:t>
        <w:br/>
        <w:t>4.</w:t>
        <w:br/>
        <w:t>8.</w:t>
        <w:br/>
        <w:t>10</w:t>
        <w:br/>
        <w:t>11</w:t>
        <w:br/>
        <w:t>12</w:t>
        <w:br/>
        <w:t>1</w:t>
        <w:br/>
        <w:t>79.968 80.262 80.555 80.850 81.144 81.438 81.732 82.026 82.320</w:t>
        <w:br/>
        <w:t>76.440 76.734 77.028 77.322 77.616 77.910 78.204 78.498 78.792 79.086 79.380 79.674</w:t>
        <w:br/>
        <w:t>T.C.ZİRAAT</w:t>
        <w:br/>
        <w:t>BANKASI</w:t>
        <w:br/>
        <w:t>72.912 73.206 73.500 73.794 74.088 74.382 74.676 74.970 75.264 75.558 75.852 76.146</w:t>
        <w:br/>
        <w:t>69.384 69.678 69.972 70.266 70.560 70.854 71.148 71.442 71.736</w:t>
        <w:br/>
        <w:t>72.030 72.324 72.618</w:t>
        <w:br/>
        <w:t>5</w:t>
        <w:br/>
        <w:t>65.856 66.150 66.444 66.738 67.032 67.326 67.620 67.914 68.208 68.502 68.796 69.090</w:t>
        <w:br/>
        <w:t>62.328 62.622 62.916 63.210 63.504 63.798 64.092 64.386 64.680 64.974 65.268 65.562</w:t>
        <w:br/>
        <w:t>58.800 59.094 59.388 59.682 59.976 60.270 60.564 60.858 61.152 61.446 61.740 62.034</w:t>
        <w:br/>
        <w:t>55.272 55.566 55.860 56.154 56.448 56.742 57.036 57.330 57.624 57.918 58.212 58.506</w:t>
        <w:br/>
        <w:t>51.744 52.038 52.332 52.626 52.920 53.214 53.508 53.802 54.096 54.390 54.684 54.978</w:t>
        <w:br/>
        <w:t>10</w:t>
        <w:br/>
        <w:t>48.216 48.510 48.804 49.098 49.392 49.686 49.980 50.274 50.568 50.862 51.156 51.450</w:t>
        <w:br/>
        <w:t>11</w:t>
        <w:br/>
        <w:t>44.688 44.982 45.276 45.570 45.864 46.158 46.452 46.746 47.040 47.334 47.628 47.922</w:t>
        <w:br/>
        <w:t>12</w:t>
        <w:br/>
        <w:t>41.160 41.454 41.748 42.042 42.336 42.630 42.924 43.218 43.512 43.806 44.100 44.394</w:t>
        <w:br/>
        <w:t>Not: Bu rakamlara aynca belirlenecek yakacak yardımı eklenecek. Yakacak yardımının net 45 bin lira olması bekleniyor.</w:t>
        <w:br/>
        <w:t xml:space="preserve"> </w:t>
      </w:r>
      <w:r>
        <w:t>1 OCAK.1988 ****</w:t>
        <w:br/>
        <w:t>HABERLERİN DEVAMI</w:t>
        <w:br/>
        <w:t>CUMHURİYET/11</w:t>
        <w:br/>
        <w:t>Kaçakçıların para işleri</w:t>
        <w:br/>
        <w:t>88 için umutlu mesajlar</w:t>
        <w:br/>
        <w:t>Vergide acıtatlı paket</w:t>
        <w:br/>
        <w:t>(Baştarafı 1. Sayfada)</w:t>
        <w:br/>
        <w:t>(Baştarafı 1. Sayfada)</w:t>
        <w:br/>
        <w:t>İsmail Metin, Bay Bener, Bay Çakmek, M.Tanju Şimgek, Saksek Tekstil, Zlya Göymen, Hasan Haşimoglu, Ahmet Umit Akçal, Mehmet</w:t>
        <w:br/>
        <w:t>Cantas, Irfan Parlak gibi kişi ve şirket adları geçiyor.</w:t>
        <w:br/>
        <w:t>Bu arada edinilen bilgilere göre,</w:t>
        <w:br/>
        <w:t>Soydan Pazarlama Ithalat ve İhracat,</w:t>
        <w:br/>
        <w:t>Rahmi Soydan, Eyüp Tirnovalı ve Irfan Soydan, Şimşek Tekstil Sanayi</w:t>
        <w:br/>
        <w:t>Ticaret AŞ, Mehmet, Salih, Yusuf,</w:t>
        <w:br/>
        <w:t>Alirıza ve Eyüp Şimşek, Sakfer Gemi Inşaat Limited Şirketi, Bekir Çelenk, kardeşi Sakıp Çelenk, A. Çavuşoğlu ve Salih Memişoğlu, Arkas</w:t>
        <w:br/>
        <w:t>AŞ, Beril Şaşmaz, Ahmet Şaşmaz,</w:t>
        <w:br/>
        <w:t>Çetin Şaşmaz ve Josefin Ikart, Gençler AŞ Nesim Akar, Perkam Deniz</w:t>
        <w:br/>
        <w:t>Nakliyat Ithalat ve İhracat Şirketinin İsmailMetin Bener, Süleyman</w:t>
        <w:br/>
        <w:t>Ayaydın ve Nuran Yiğitgil üzerine kayıth oldukları belirlendi.</w:t>
        <w:br/>
        <w:t>Avni Karadurmuş'un Isviçre'nin</w:t>
        <w:br/>
        <w:t>Zürih kentinde "Banque De Commerce Et De Placenmets" adh bankadaki özel hesabına dünyanın dört</w:t>
        <w:br/>
        <w:t>bir yanından para geliyor ya da gönderiliyor.</w:t>
        <w:br/>
        <w:t>12 Eylül 1980 tarihinden önce yurtdışına kaçan Avni Karadurmuş, uzun</w:t>
        <w:br/>
        <w:t>süre Zürih'te yaşadıktan sonra ortalıktan kayboldu. "Musullulu" adına</w:t>
        <w:br/>
        <w:t>düzenlenmiş sahte pasaport ile dolaşan Sarı Avni'nin bir başka kimlik altinda Italya'da yaşadığı sanılıyor.</w:t>
        <w:br/>
        <w:t>1985 yılı kasım ayında tutuklanan</w:t>
        <w:br/>
        <w:t>Sabit Tirnovalı'nın Isviçre'deki banka hesabına fındık dışsatımcısı ve eski Avrupa Ülkücü Türk Federasyonu Başkanı Lokman Kondakçı'nın 28</w:t>
        <w:br/>
        <w:t>Mart 1983 günü 150 bin Alman markı gönderdiği de saptandı.</w:t>
        <w:br/>
        <w:t>Sabit Tirnovalı'nın Zekir Soydan</w:t>
        <w:br/>
        <w:t>ile açtırdığı ortak hesapta "UBS, Zürich, Okumuş, Compte 51652061 O"</w:t>
        <w:br/>
        <w:t>kaydına da rastlanıyor. Tirnovalı'nın</w:t>
        <w:br/>
        <w:t>hesabından 10 Kasım 1981 günü,</w:t>
        <w:br/>
        <w:t>"Middland Bank, Queens Sretter</w:t>
        <w:br/>
        <w:t>Branch Cardiff" adresinde "Dr. A.</w:t>
        <w:br/>
        <w:t>Türkeş" adına 500 L/STG gönderildiği anlaşılıyor.</w:t>
        <w:br/>
        <w:t>Uyuşturucu madde kaçakçılığı suçundan Italya'da tutuklu bulunan</w:t>
        <w:br/>
        <w:t>Tirnovalı'nın 1 Haziran 1984 günü</w:t>
        <w:br/>
        <w:t>Uluslararası Endüstri ve Ticaret Bankası aracılığı ile "Proeks" adh bir şirkete 87 bin 726 dolar gönderdiği de</w:t>
        <w:br/>
        <w:t>belirlendi. Uluslararası Endüstri ve</w:t>
        <w:br/>
        <w:t>Ticaret Bankası'nın İstanbul Elmakolye, bilezik ve benzerleri, klimalar,</w:t>
        <w:br/>
        <w:t>buzdolapları, dipfrizler, elektrikli ve</w:t>
        <w:br/>
        <w:t>elektriksiz şofbenler, çamaşır kurutma makineleri, çamaşır makineleri,</w:t>
        <w:br/>
        <w:t>mikserler, elektrik süpergesi, meyve</w:t>
        <w:br/>
        <w:t>ve sebze sıkacakları, mutfak öğütücüleri, diğer elektromekanik ev aletleri, radyo ve televizyon, binek otomobilleri, spor gemileri, pikaplar,</w:t>
        <w:br/>
        <w:t>teyp ve benzerleri, videolar, video</w:t>
        <w:br/>
        <w:t>bantları, video plaklar.</w:t>
        <w:br/>
        <w:t>dağ Şubesi'ne "Soydan Pazarlama" (Baştarafı 1. Sayfada)</w:t>
        <w:br/>
        <w:t>şirketine Tirnovalı'nın gönderdiği para 35 bin 543.75 dolar. "Temel Pazarlama İthalat ve İhracat AŞ" şirketine 30 Ocak 1985 günü Tirnoval'nın 20 bin Fransız Frangı gönderdiği de saptandı.</w:t>
        <w:br/>
        <w:t>Sabit Tirnovalı'nın Isviçre'deki</w:t>
        <w:br/>
        <w:t>banka hesabında adları geçen Türklerin listesi şöyle:</w:t>
        <w:br/>
        <w:t>"Renan Taşçıoğlu, M. N. Akar, M.</w:t>
        <w:br/>
        <w:t>W. Akar, Ali Fahri Hallaç, M. Erol</w:t>
        <w:br/>
        <w:t>Başar, Rahmi Soydan, Hacı İsmail</w:t>
        <w:br/>
        <w:t>Çopur, Mehmet Turgut, Sema Günolay, M. Nihat Bozer, Ayşe Nahide,</w:t>
        <w:br/>
        <w:t>Hüseyin Şevki Tanın, Müge Konuralp, Recep Yaygan, M. Hakverdi, M.</w:t>
        <w:br/>
        <w:t>Ahmet Bütün, Ayşe Komili, Şefik</w:t>
        <w:br/>
        <w:t>Özdemir, Orhan Dardelen, Birsin</w:t>
        <w:br/>
        <w:t>Nebrure, Arda İslam Ümiken, Terakki Şirketi (Bu şirketin Credit Suisse</w:t>
        <w:br/>
        <w:t>hesabından Tirnovalı'ya 25 bin FS</w:t>
        <w:br/>
        <w:t>gönderilmiş), Hasan Zernes, Ülker</w:t>
        <w:br/>
        <w:t>Elverir, Engin Uysal, Aslan Ramazan, Selta Şirketi, Nuri Olcay, Ramazan Arslan, S. Berberoğlu, Niyazi Baden, Esen Gürsel, Enver Altıntaş, F.</w:t>
        <w:br/>
        <w:t>Birsin, Nuri Olcay, Nurettin Sultanoğlu, Mehmet Dursun."</w:t>
        <w:br/>
        <w:t>Tirnovalı'nın New York'ta Chemical Bank'da hesabı bulunan M. G.</w:t>
        <w:br/>
        <w:t>Üner'e gönderdiği para 70 bin dolar.</w:t>
        <w:br/>
        <w:t>Tirnovalı'nın hesabından, Yılmaz Sazak'ın Londra'daki Barklays Bank</w:t>
        <w:br/>
        <w:t>daki hesabına gönderilen para 10 bin</w:t>
        <w:br/>
        <w:t>dolar.</w:t>
        <w:br/>
        <w:t>Tirnovalı'nın hesaplarında adı görülen Ersen Gürsel'in İtalya'da uyuşturucu madde kaçakçılığı nedeniyle</w:t>
        <w:br/>
        <w:t>tutuklandığı da belli oldu. Tirnovah'nin Gürsel'in Zürih'deki UBS Bankası'ndaki 370.234.60 P hesabında</w:t>
        <w:br/>
        <w:t>çeşitli tarihlerde Tirnovalh tarafından</w:t>
        <w:br/>
        <w:t>para gönderildiği ortaya çıktı.</w:t>
        <w:br/>
        <w:t>Tirnovalı'nın 25 Kasım 1983 tarihinde "Akbank TAŞ, İstanbul, Ref</w:t>
        <w:br/>
        <w:t>Akbank's 47483/999" numaralı hesaba 152 bin FLH havale ettiği anlaşıldı.</w:t>
        <w:br/>
        <w:t>Bu bilgiler, Italyan polisi tarafından saptandı. Daha sonra banka dekontlarını ve hesap cetvellerini içeren</w:t>
        <w:br/>
        <w:t>belge fotokopileri Emniyet Genel</w:t>
        <w:br/>
        <w:t>Müdürlüğü Kaçakçılık Daire Başkanlığı tarafından Ankara 4 No'lu Sikıyönetim Askeri Mahkemesi'ne</w:t>
        <w:br/>
        <w:t>gönderildi. Bu belgeler, davası Ankara'dan Diyarbakır Sıkıyönetim</w:t>
        <w:br/>
        <w:t>Mahkemesi'ne gönderilen Behçet gerek hükümetle yapıcı diyaloglara</w:t>
        <w:br/>
        <w:t>Cantürk'ün dosyalarına girdi.</w:t>
        <w:br/>
        <w:t>Sigara ve içki yanı sıra gelir ve kurumlar vergisi mükelleflerinin savunma sanayiine yaptıkları katkı da yükseldi. Buna göre, dahilde üretilen sigaralardan paket başına 10 lira olarak yapılan Savunma Sanayii Fonu</w:t>
        <w:br/>
        <w:t>kesintisi 20 liraya çıkarıldı. İçkilerden</w:t>
        <w:br/>
        <w:t>alınan pay da yüzde 100 arttırıldı.</w:t>
        <w:br/>
        <w:t>Bu arada Gelir ve Kurumlar Vergisi mükelleflerinden vergi ödenmesi sırasında tahsil olunan yüzde 3 oranındaki savunma sanayii fon kesintisi yüzde 4'e çıkarıldı.</w:t>
        <w:br/>
        <w:t>lirlendi.</w:t>
        <w:br/>
        <w:t>İnönü'nün mesajı</w:t>
        <w:br/>
        <w:t>Daha önce 240.000 lira olan yerli</w:t>
        <w:br/>
        <w:t>Renault otomobillerle Tofaş'ın ürünü Şahin ve Serçe markalı araçlarda</w:t>
        <w:br/>
        <w:t>alım vergisi 300.000 liraya yükseldi.</w:t>
        <w:br/>
        <w:t>Tofaş'ın Doğan ve Kartal markalı</w:t>
        <w:br/>
        <w:t>araçları ile yerli Ford binek otolarında 400.000 lira olam alım vergisi de</w:t>
        <w:br/>
        <w:t>500.000 liraya yükseltildi.</w:t>
        <w:br/>
        <w:t>Yeni düzenleme ile en düşük taşıt</w:t>
        <w:br/>
        <w:t>alım vergisi 60.000 liradan 75.000 liraya çıkarıldı. Buna göre, 9 ve daha</w:t>
        <w:br/>
        <w:t>yukarı yaştaki 950 kilonun altında</w:t>
        <w:br/>
        <w:t>ağırlıkta binek otomobillerinin satıgut Özal ise "Toplumun tüm kesimlerine dalgadalgahoşgörü yayılıyor"</w:t>
        <w:br/>
        <w:t>dedi.</w:t>
        <w:br/>
        <w:t>lık, süt ve yoğurt, yumurta ve beyaz</w:t>
        <w:br/>
        <w:t>peynir, şeker pancarının işlenmesiyle elde edilen toz, kristal ve kesme seker, kuru fasulye, buğday, bulgur,</w:t>
        <w:br/>
        <w:t>mercimek, bakla, nohut, arpa, misır,</w:t>
        <w:br/>
        <w:t>soya, yulaf, çavdar, çeltik, pirinç,</w:t>
        <w:br/>
        <w:t>buğday unu, irmik, makarna, hayvan</w:t>
        <w:br/>
        <w:t>yemi olarak kullanılan küspe, kepek,</w:t>
        <w:br/>
        <w:t>razmol, balık unu, et unu, kemik</w:t>
        <w:br/>
        <w:t>unu, kan unu ve her türlü fenni karma yemler, ekmek, zeytin, yemeklik</w:t>
        <w:br/>
        <w:t>katı ve sıvı bitkisel yağlar, yemeklik</w:t>
        <w:br/>
        <w:t>katı ve sıvı yağların üretiminde kullanılan ham yağlar, tereyağı, pamuk</w:t>
        <w:br/>
        <w:t>çiğiti ve pamuk tohumu, taze sebze</w:t>
        <w:br/>
        <w:t>ve meyveler, patates, kuru soğan, sarimsak.</w:t>
        <w:br/>
        <w:t>SHP Genel Başkanı Erdal İnönü</w:t>
        <w:br/>
        <w:t>de yeni yıl mesajında, 1988'in huzur</w:t>
        <w:br/>
        <w:t>getirmesini dileyerek, enflasyonun</w:t>
        <w:br/>
        <w:t>kontrol edilmesini, geçim sıkıntılarının azaltılmasını, baskıların kaybolmasını istedi.</w:t>
        <w:br/>
        <w:t>Cumhurbaşkanı Evren</w:t>
        <w:br/>
        <w:t>Cumhurbaşkanı Kenan Evren yeni yıl nedeniyle bir kutlama mesaji</w:t>
        <w:br/>
        <w:t>yayımlayarak, cumhuriyetin kuruluşundan bu yana önemli mesafeler</w:t>
        <w:br/>
        <w:t>alındığını ve başarılı işler yapıldığıni söyledi.</w:t>
        <w:br/>
        <w:t>Cumhurbaşkanı Evren, yeni yıl</w:t>
        <w:br/>
        <w:t>mesajında, birçok ülkede terör olaylarının etkisini sürdürdüğünü, Afrika'nın bazı yörelerinde açlıkian milyonlarca insan öldüğünü ifade ederek, ABD ile Sovyetler Birliği arasında orta menzilli füzelerin kaldırılmasını öngören anlaşma imzalanmasıni huzurlu ve güvenli bir dünya için</w:t>
        <w:br/>
        <w:t>önemli tarihi bir adım olarak niteledi.</w:t>
        <w:br/>
        <w:t>Demirel'in mesajı</w:t>
        <w:br/>
        <w:t>DYP Genel Başkanı Süleyman Demirel yeni yıl mesajında, 1983 rejiminin güdümlü niteliğinin 1987 seçimi</w:t>
        <w:br/>
        <w:t>ile tamamen ortadan kaldırılması gerektiğini belirterek, "Olağanüstü hal</w:t>
        <w:br/>
        <w:t>şartlarının devam ettirilmesinde ülkenin yaran yoktur" dedi.</w:t>
        <w:br/>
        <w:t>Demirel, ülkenin doğruları öğrenmesi gerektiğini ifade ederek, Yüzde 8 KDV</w:t>
        <w:br/>
        <w:t>TBMM'nin hakiki yerini alma ve gerçek sorumluluklarını yüklenme noktasında bulunduğunu kaydetti.</w:t>
        <w:br/>
        <w:t>Oto vergileri</w:t>
        <w:br/>
        <w:t>OLAYLARIN</w:t>
        <w:br/>
        <w:t>Yerli otomooillerden en az 6.000 lira olan yıllık motorlu taşıtlar vergisi</w:t>
        <w:br/>
        <w:t>10.000 liraya çıkarıldı. 16 ve daha</w:t>
        <w:br/>
        <w:t>yüksek yaştaki yerli otomobillerden</w:t>
        <w:br/>
        <w:t>yılda 10.000 lira vergi alınacak. Böylece motorlu taşıt vergileri yüzde 66.7</w:t>
        <w:br/>
        <w:t>oranında artış gördü.</w:t>
        <w:br/>
        <w:t>Renault, Şahin ve Serçe otomobillerden 16 yaş arasında olanlardan</w:t>
        <w:br/>
        <w:t>halen yıllık 24.000 lira olan motorlu</w:t>
        <w:br/>
        <w:t>taşıtlar vergisi 1 ocaktan itibaren</w:t>
        <w:br/>
        <w:t>40.000 lira olacak. Doğan ve Kartallar için yıllık vergi miktarı 36.000 liradan 60.000 liraya çıkarıldı.</w:t>
        <w:br/>
        <w:t>Bakanlar kurulunun dünkü Resmi</w:t>
        <w:br/>
        <w:t>Gazete'nin mükerrer sayısında yayımlanan, Maliye ve Gümrük Bakani Ahmet Kurtcebe Alptemoçin'in</w:t>
        <w:br/>
        <w:t>açıkladığı düzenlemeye göre, lūks</w:t>
        <w:br/>
        <w:t>otomobiller için halen 540.000 lira</w:t>
        <w:br/>
        <w:t>olan yıllık verginin üst sınırı 800.000</w:t>
        <w:br/>
        <w:t>lira olarak uygulanacak.</w:t>
        <w:br/>
        <w:t>Minibüs, otobūs, kamyonet, kamyon ve çekicilerde motorlu taşıt vergisi de yüzde 50 oranında arttırıldı.</w:t>
        <w:br/>
        <w:t>sından 60.000 lira yerine 75.000 lira</w:t>
        <w:br/>
        <w:t>vergi alınacak. Lüks otomobillerde</w:t>
        <w:br/>
        <w:t>halen 1.920.000 lira olan taşıt alım ARDINDAKI</w:t>
        <w:br/>
        <w:t>vergisinin üst sınırı da 2.400.000 liraya çıkarıldı.</w:t>
        <w:br/>
        <w:t>GERÇEK</w:t>
        <w:br/>
        <w:t>Vergi dilimi ve hayat</w:t>
        <w:br/>
        <w:t>standardı göstergeleri</w:t>
        <w:br/>
        <w:t>İnsan sağlığı ile ilgili ilaçlar, bu</w:t>
        <w:br/>
        <w:t>ilaçların hammaddeleri, aşı ve biyolojik serumlar, kan teslimleri, vergi</w:t>
        <w:br/>
        <w:t>ve resimlerden muaf olarak ithal edilecek tarım ilaçları, teknik maddeleri,</w:t>
        <w:br/>
        <w:t>teknik madde üretiminde kullanılan</w:t>
        <w:br/>
        <w:t>hammaddeler, çekici tuzaklar, zirai</w:t>
        <w:br/>
        <w:t>mücadele ilaçları (satışı için Tarım</w:t>
        <w:br/>
        <w:t>Orman Köyişleri Bakanlığı'ndan</w:t>
        <w:br/>
        <w:t>ruhsat alınması zorunları olanlar),</w:t>
        <w:br/>
        <w:t>bunların hammaddeleri, sağlık harcamaları, zirai mücadele hizmetleri,</w:t>
        <w:br/>
        <w:t>poşetlenerek satılanlar dışındaki gazete, dergi, kitap ve benzeri yayınlar,</w:t>
        <w:br/>
        <w:t>traktör, anaokulu, kreş, dershane ve</w:t>
        <w:br/>
        <w:t>okul harcamaları.</w:t>
        <w:br/>
        <w:t>Yeni düzenleme ile gelir vergisi alınırken yüzde 25 vergiye tabi tutulan</w:t>
        <w:br/>
        <w:t>3 milyonluk ilk dilim 5 milyona çıkarıldı. 510 milyon lira arasında bir</w:t>
        <w:br/>
        <w:t>gelire sahip olanlardan ilk 5 milyon</w:t>
        <w:br/>
        <w:t>için yüzde 25, ikinci 5 milyon için</w:t>
        <w:br/>
        <w:t>yüzde 30 kesinti yapılacak. Dilimler</w:t>
        <w:br/>
        <w:t>katlanarak belirlenecek ve uygulanacak vergi oranı her dilim için 5'er puan yükselecek.</w:t>
        <w:br/>
        <w:t>Götürülük limitleri de yüzde 50</w:t>
        <w:br/>
        <w:t>oranında arttırıldı. Hayat standardı</w:t>
        <w:br/>
        <w:t>göstergeleri ise kalkınmada birinci</w:t>
        <w:br/>
        <w:t>derecede öncelikli yörelerde aynen</w:t>
        <w:br/>
        <w:t>korundu. 15 ili kapsayan bu yörelerde</w:t>
        <w:br/>
        <w:t>ikinci sınıf defter tutanlar 900.000,</w:t>
        <w:br/>
        <w:t>birinci sınıf defter tutanlar ise</w:t>
        <w:br/>
        <w:t>1.600.000 üzerinden vergi ödemekle</w:t>
        <w:br/>
        <w:t>yükümlüler. Bu rakam ikinci derecede öncelikli yörelerde yüzde 25 fazlasıyla ödenecek, diğer yörelerde ise</w:t>
        <w:br/>
        <w:t>yüzde 75 arttırılacak. Yani birinci sınıf defter sahibi en az 2.800.000 lira, ikinci sınıf defter sahibi ise en az</w:t>
        <w:br/>
        <w:t>(Baştarafı I. Sayfada)</w:t>
        <w:br/>
        <w:t>ların yüzde 36'sını toplayabilmiştir. Yüzde 64 oraninda yurttaş</w:t>
        <w:br/>
        <w:t>yaşamından hoşnut değildir.</w:t>
        <w:br/>
        <w:t>Böyle bir durumda yeni yıla</w:t>
        <w:br/>
        <w:t>büyük çoğunluğun iyimserlik ve</w:t>
        <w:br/>
        <w:t>sevinçle girdiğini söylemek gereksiz ve yararsız olacaktır.</w:t>
        <w:br/>
        <w:t>1988'i umutla karşıladığımızı</w:t>
        <w:br/>
        <w:t>söyleyemeyiz; çünkü iyimserliğin</w:t>
        <w:br/>
        <w:t>ve umudun, gerçekçilikten uzaklaşmak anlamına gelmediğini biliyoruz.</w:t>
        <w:br/>
        <w:t>Önümüzdeki günlerde; acıda,</w:t>
        <w:br/>
        <w:t>sevinçte, güçlükleri üstlenmede</w:t>
        <w:br/>
        <w:t>ve özveri gösterme yolunda paylaşımcılığın bütün toplumda benimsenmesi, daha adaletli, mutlu</w:t>
        <w:br/>
        <w:t>ve umutlu bir Türkiye için kaçınilmaz şarttır.</w:t>
        <w:br/>
        <w:t>Bütün okurlarımızın yeni yılinı bu düşüncelerle kutluyoruz.</w:t>
        <w:br/>
        <w:t>Akbulut'un mesajı</w:t>
        <w:br/>
        <w:t>Ecevit'in mesajı</w:t>
        <w:br/>
        <w:t>TBMM Başkanı Yıldırım Akbulut</w:t>
        <w:br/>
        <w:t>da yayımladığı yeni yıl mesajında, demokratik parlamenter rejimin yaşatılması için Meclis'in üzerine düşen</w:t>
        <w:br/>
        <w:t>görevi eksiksiz yerine getireceğini</w:t>
        <w:br/>
        <w:t>söyledi. Akbulut, hür, adil ve eşit bir</w:t>
        <w:br/>
        <w:t>biçimde yapılan genel seçim sonunda Türk milletinin demokratik parlamenter rejime olan inancını bir kere</w:t>
        <w:br/>
        <w:t>daha gösterdiğini belirterek, "Artık</w:t>
        <w:br/>
        <w:t>bütün dünyanın ve özellikle içinde</w:t>
        <w:br/>
        <w:t>yer aldığımız Batı ittifakının Türkiye'deki demokratik parlamenter rejim üzerindeki tartışmalarını sona erdireceğine inanmaktayız" dedi.</w:t>
        <w:br/>
        <w:t>DSP Genel Başkanı Bülent Ecevit</w:t>
        <w:br/>
        <w:t>ise, 1988 yılının ekonomik bakımdan</w:t>
        <w:br/>
        <w:t>kolay bir yıl olmayacağını vurgulayarak, demokrasimizin de büyük eksiklikleri bulunduğunu söyledi.</w:t>
        <w:br/>
        <w:t>Türkİş'in mesajı</w:t>
        <w:br/>
        <w:t>Türkİş Yönetim Kurulu da yayımladığı yeni yıl mesajında, TBMM'nin</w:t>
        <w:br/>
        <w:t>işçi sorunlarına eğilmesini, hür sendikacılık önündeki antidemokratik</w:t>
        <w:br/>
        <w:t>engellerin kaldırılmasını istedi.</w:t>
        <w:br/>
        <w:t>Yüzde 15 KDV</w:t>
        <w:br/>
        <w:t>Narin</w:t>
        <w:br/>
        <w:t>Taşıt alım vergisi</w:t>
        <w:br/>
        <w:t>Türkiye İşveren Sendikaları Konfederasyonu (TİSK) Yönetim Kurulu Başkanı Halit Narin, Türkiye'nin</w:t>
        <w:br/>
        <w:t>en büyük gereksiniminin siyasal ve</w:t>
        <w:br/>
        <w:t>sosyal barış içinde hızlı kalkınma olduğunu belirtti.</w:t>
        <w:br/>
        <w:t>Havyar, kolonya, losyon, parfüm,</w:t>
        <w:br/>
        <w:t>rujlar, deodorant, tilki, tavşan, sansar, karakul, astragan, vizon postlarn, kürk mamulleri, taklit kürkler,</w:t>
        <w:br/>
        <w:t>kristal eşya ve avizeler, inci, elmas</w:t>
        <w:br/>
        <w:t>(pırlanta dahil), safir, zümrüt, yakut,</w:t>
        <w:br/>
        <w:t>sanayi dışında kullanılan diğer değerli taslar, inciden ve kıvmetli taslardan</w:t>
        <w:br/>
        <w:t>Yeni düzenleme ile, taşıt alım vergisine yüzde 25 ile yüzde 100 arasında değişen oranlarda zam yapıldı. Yapılan son zam ile sıfır kilometre yerli otomobillerin alım vergisi, 300.000</w:t>
        <w:br/>
        <w:t>lira ile 500.000 lira arasında beÖzalın mesajı</w:t>
        <w:br/>
        <w:t>Başbakan Turgut Özal, Türk insaninın yaklaşımlarında da "cag</w:t>
        <w:br/>
        <w:t>atlama" görüldüğünü belirterek,</w:t>
        <w:br/>
        <w:t>"Toplumun bütün kesimlerine dalga</w:t>
        <w:br/>
        <w:t>dalga sevgi ve hoşgörü yayıhyor" dedi. Özal, yeni yıl mesajında Türk insanının giderek daha sevecen, hoşgörülü ve uzlaşmacı olduğunu kaydederek, "Siyasetçilerimiz muhaliflerinin en ağır eleştirilerini bile tahammülle karşılıyor, pınl pirıl gençlerimiz, çocuklarımız bilgisayar dünyasının ışıltıları içinde doyumsuz arkadaşlıklar kuruyor, işçi işveren</w:t>
        <w:br/>
        <w:t>kuruluşları gerek kendi aralarında</w:t>
        <w:br/>
        <w:t>girmeyi tercih ediyor" dedi.</w:t>
        <w:br/>
        <w:t>GÖZLEM</w:t>
        <w:br/>
        <w:t>Memura</w:t>
        <w:br/>
        <w:t>(Baştaraft 1. Sayfada)</w:t>
        <w:br/>
        <w:t>UĞUR MUMCU</w:t>
        <w:br/>
        <w:t>için aylık net 1.500 lira katkı sağlandığını belirtti.</w:t>
        <w:br/>
        <w:t>Yapılan yeni düzenlemeyle, 15'nci</w:t>
        <w:br/>
        <w:t>derecenin birinci kademesindeki en</w:t>
        <w:br/>
        <w:t>düşük aylıklı memurun maaşı 64 bin</w:t>
        <w:br/>
        <w:t>734 liradan 84 bin 799 liraya yükselirken, 9/1. derecedeki öğretmen maaşı 96 bin 966 liradan 132 bin 849 liraya, 6/1. derecedeki kaymakamın</w:t>
        <w:br/>
        <w:t>maaşı 210 bin 448 liradan 305 bin 215</w:t>
        <w:br/>
        <w:t>liraya, 1/4. derecedeki profesörün</w:t>
        <w:br/>
        <w:t>maaşı 363 bin 120 liradan 508 bin 757</w:t>
        <w:br/>
        <w:t>liraya çıktı.</w:t>
        <w:br/>
        <w:t>Memur maaşlarındaki net artış</w:t>
        <w:br/>
        <w:t>oranının yüksek tutulması için Cumhurbaşkanı Kenan Evren'in hükümete daha önce direktif verdiği öğrenildi. Maliye ve Gümrük Bakanı Kurtcebe Alptemoçin, bu konudaki bir</w:t>
        <w:br/>
        <w:t>soruya şu karşılığı verdi:</w:t>
        <w:br/>
        <w:t>"Bakanlık olarak biz değişik alternatifleri içeren çalışmalarımızı sunduk. Tespit edilen rakamlar sayın</w:t>
        <w:br/>
        <w:t>Cumhurbaşkanımıza arzedildi. Başbakanın Cumhurbaşkanı ile dünkü</w:t>
        <w:br/>
        <w:t>görüşmesinde Başbakan Yardımcısı</w:t>
        <w:br/>
        <w:t>Kaya Erdem'le ben de bulundum. Sayın Cumhurbaşkanımız maaşlarla ilgili düzenlemeyi olumlu bulmuşlardır. Kendileri daha önce, Meclis konuşmasında da açıklamışlardır. Kendilerinin düşüncesi, memurumuzu</w:t>
        <w:br/>
        <w:t>enflasyona yenik düşürmemektir."</w:t>
        <w:br/>
        <w:t>Maliye ve Gümrük Bakanı Alptemoçin'in verdiği bilgiye göre maaşlarla ilgili yeni düzenlemeler özetle</w:t>
        <w:br/>
        <w:t>şöyle:</w:t>
        <w:br/>
        <w:t>Ögretmenlere uygulanan özel</w:t>
        <w:br/>
        <w:t>hizmet tazminatı göstergesi 300'den</w:t>
        <w:br/>
        <w:t>400'e çıkarıldı.</w:t>
        <w:br/>
        <w:t>(Baştarafı 1. Sayfada)</w:t>
        <w:br/>
        <w:t>lal Erdoğan'ın banka hesaplarını ele geçirir.</w:t>
        <w:br/>
        <w:t>Daha sonra bu banka hesapları, ilgileri nedeniyle Diyarbakır Sıkıyönetim Mahkemesi'nde yargılanmakta buiunan</w:t>
        <w:br/>
        <w:t>Behçet Cantürk'ün dava dosyaları arasına girer.</w:t>
        <w:br/>
        <w:t>Sabit Tirnovalı'nın "Trade Development Bank taki "138.591</w:t>
        <w:br/>
        <w:t>RL" hesabından 9.12.1983 günü, "gümrük çıkış beyannamesi</w:t>
        <w:br/>
        <w:t>23466" sayılı işleme dayanarak, Akbank İstanbul Galata Şubesi'ne biri 176 bin 400, biri de 323 bin 400 olmak üzere</w:t>
        <w:br/>
        <w:t>499 bin 400 dolar gönderilmiştir.</w:t>
        <w:br/>
        <w:t>"ENKA" bilindiği gibi ANAP ile iç içe olan bir "ayrıcalıklı</w:t>
        <w:br/>
        <w:t>şirket"tir. Bu şirketin uyuşturucu madde kaçakçılığından tutuklu Sabit Tirnovali ile ne gibi ilgisi vardır?</w:t>
        <w:br/>
        <w:t>Evet, "merak bu ya" soruyoruz.</w:t>
        <w:br/>
        <w:t>Avrupa'daki eski "ülkücü Türk Federasyonu Genel</w:t>
        <w:br/>
        <w:t>Başkanı" ve "findık dışsatımcısı" Lokman Kondakçı'nın 28</w:t>
        <w:br/>
        <w:t>Mart 1983 günü Cenevre'deki UBS aracılığı ile Sabit Tirnovalı'ya niçin 150 bin DM gönderdiğini de sormak istiyoruz.</w:t>
        <w:br/>
        <w:t>Yine "UBS Zürih, Okumuş, Compte 51652061 0" sayılı hesabın "Okumuş Holding" ile bir ilgisi olup olmadığını da...</w:t>
        <w:br/>
        <w:t>Ayrıca, "Middland Bank, Quenns Street Branch, Cardiff,</w:t>
        <w:br/>
        <w:t>Dr. A.Türkeş"in kimliğini de...</w:t>
        <w:br/>
        <w:t>Tirnovalı'nın, Yilmaz Sazak'ın "Barclays Bank Ltd. 53 Maida Vale Branc London 70831818" sayılı hesabına 7.12.1983</w:t>
        <w:br/>
        <w:t>günü niçin 10 bin dolar gönderdiği de...</w:t>
        <w:br/>
        <w:t>Niçin gönderilir bu paralar bir uyuşturucu kaçakçısına?</w:t>
        <w:br/>
        <w:t>"Hayali ihracat" için mi? Yabancı şirketlerin "garantisiz</w:t>
        <w:br/>
        <w:t>alacakları" için mi?</w:t>
        <w:br/>
        <w:t>Sarı Avni'den, Tirnovalı'ya, Tirnovalı'dan ENKA'ya uzanan</w:t>
        <w:br/>
        <w:t>bu hesapların anlamı nedir?</w:t>
        <w:br/>
        <w:t>Merak ediyorum, soruyorum:</w:t>
        <w:br/>
        <w:t>"Sarı Avni" diye bilinen kaçakçının asıl adı Avni Karadurmuş'tur. "Sarı Avni", şimdi Avni Yaşar Musullulu adını aldı.</w:t>
        <w:br/>
        <w:t>Sari Avni'nin başka kimlikler altında şu anda italya'da yaşadığı sanılıyor.</w:t>
        <w:br/>
        <w:t>Sarı Avni'nin İsviçreli bir ortağı var: Adı Paul, soyadı</w:t>
        <w:br/>
        <w:t>Waridel.</w:t>
        <w:br/>
        <w:t>İsviçre'de uyuşturucu madde kaçakçılığı yapmak suçundan 13 yıla hükümlü, 1941 doğumlu Waridel, 14 Haziran</w:t>
        <w:br/>
        <w:t>1985 günü, ABD New York Bölge Mahkemesi yargıçlarına,</w:t>
        <w:br/>
        <w:t>"Amerikan ve Yunan istihbaratı adına çalıştığını" söylediği</w:t>
        <w:br/>
        <w:t>biliniyor. (CR.286 (2NL) Tutanak, s. 120).</w:t>
        <w:br/>
        <w:t>Dahası var:</w:t>
        <w:br/>
        <w:t>"Sarı Avni'nin Zürih'te bir turizm şirketi vardı. Adı "Sultan</w:t>
        <w:br/>
        <w:t>Turizm.." Sultan Turizm'in bir de yönetim kurulu başkanı var:</w:t>
        <w:br/>
        <w:t>Adı Cristian Schmid.</w:t>
        <w:br/>
        <w:t>Sarı Avni'nin ortağı Avukat Schmid, uzun süre Zürih'teki</w:t>
        <w:br/>
        <w:t>Türk Hava Yollarn'nın avukatlığını da yapmış!</w:t>
        <w:br/>
        <w:t>Ne zamana kadar? Yakın zamana kadar. 1984'e kadar...</w:t>
        <w:br/>
        <w:t>Sarı Avni, Amerikan ve Yunan istihbaratı, THY Zürih Şubesi Hukuk Danışmanlığı işte böyle iç içe çalışmış yıllar Emniyet görevlilerine maaşlarin yüzde 11'i tutarında ödenen tazminatın, maaşın yüzde 13'üne çıkarılması, hâkim ve savcılara maaşlarinın yüzde 95'i oranında brüt olarak ödenen tazminatın net olarak</w:t>
        <w:br/>
        <w:t>ödenmesi kararlaştırıldı.</w:t>
        <w:br/>
        <w:t xml:space="preserve"> Teknik personel ve saghk personeline ödenen tazminat oranı yüzde 30'dan yüzde 35, genel hizmetler</w:t>
        <w:br/>
        <w:t>için ödenen tazZminat da yüzde 35'ten</w:t>
        <w:br/>
        <w:t>yüzde 55'e çıkarıldı.</w:t>
        <w:br/>
        <w:t>Görevi başında şehit olan personelin aisesine ödenen tazminat tutarı 4 kat attırılarak 3 milyon liradan</w:t>
        <w:br/>
        <w:t>12 milyon liraya çıkarıldı.</w:t>
        <w:br/>
        <w:t>Düz kadro memurlara derecelerine göre verilen en az 350, en yüksek 400 olan yan ödeme puanı en az</w:t>
        <w:br/>
        <w:t>375'e en fazla 425'e yükseltildi.</w:t>
        <w:br/>
        <w:t>Yeni yıl, yepyeni sevinçler</w:t>
        <w:br/>
        <w:t>getirsin ülkemize.</w:t>
        <w:br/>
        <w:t>Bereketin mutluluğu kucaklasın</w:t>
        <w:br/>
        <w:t>insanlarımızı.</w:t>
        <w:br/>
        <w:t>tüm</w:t>
        <w:br/>
        <w:t>са...</w:t>
        <w:br/>
        <w:t>Emekliler: Emekli aylıklarının hesaplanmasında uygulanan katsayı da</w:t>
        <w:br/>
        <w:t>70'ten 84'e yükselecek. Ayrıca, 25</w:t>
        <w:br/>
        <w:t>yıllık hizmet süresi için aylık bağlama oranı da yüzde 70'ten yüzde 75'e</w:t>
        <w:br/>
        <w:t>yükseltildi.</w:t>
        <w:br/>
        <w:t>Memur emeklilerine ödenen yakacak yardımı 40 bin liradan 53 bin liraya, işçi emeklilerinin yakacak yardımı da 34 bin liradan 45 bin liraya</w:t>
        <w:br/>
        <w:t>yükselecek.</w:t>
        <w:br/>
        <w:t>Sarı Avni'nin banka hesaplarında 100721 numarada Ahmet Ümit Akçal adı göze çarpıyor. Kim bu Akçal?</w:t>
        <w:br/>
        <w:t>3 Mart 1981'de Sarı Avni'nin hesabından 150 bin dolar</w:t>
        <w:br/>
        <w:t>gitmiş Ahmet Ümit Akçal'a... Allah, Allah!</w:t>
        <w:br/>
        <w:t>İşler çok karışık... Kimin eli, kimin cebinde belli değil...</w:t>
        <w:br/>
        <w:t>Behçet Cantürk, Emin Gorpe ve İsmet Hilmi Balcı iş ortağı... Balcı, 196973 döneminde AP milletvekili olarak</w:t>
        <w:br/>
        <w:t>TBMM'de görev yapmış... Daha önce de Çalışma Bakanlığı Özel Kalem Müdürlüğü'nde bulunmuş.. Emin Gorpe adı</w:t>
        <w:br/>
        <w:t>son olarak geçenlerde konu ettiğimiz Anamur gümrüğünden yapılan "hayali ihracat" işine karışmış...</w:t>
        <w:br/>
        <w:t>Uyuşturucu Madde kaçakçısı Tirnovalı'nın hesabından</w:t>
        <w:br/>
        <w:t>7.1.1985 günü "Soydan Pazarlama A.Ş."nin, "Uluslararası Endüstri ve Ticaret Bankası Elmadağ Şubesi"ndeki hesabına</w:t>
        <w:br/>
        <w:t>"251497" sayılı gümrük çıkış beyannamesi uyarınca gönderilen para da 35.543.75 dolar.</w:t>
        <w:br/>
        <w:t>Yilın ilk günü böyłe "karışık ilişkiler"i okuyunca insanın</w:t>
        <w:br/>
        <w:t>sinirleri bozulur.</w:t>
        <w:br/>
        <w:t>Haydi yarın, Antalya'da bir sahil sitesinde buluşalım. Biraz temiz hava alırız da!</w:t>
        <w:br/>
        <w:t>Yeni katsayı ile 1475 sayılı iş kanunu kapsamındaki işçilerin I yıllık hizmet karşılığı alabilecekleri kıdem tazminatın tavanı 394 bin 800 liraya çıkti.</w:t>
        <w:br/>
        <w:t>1987 yılının ikinci yarısında kıdem</w:t>
        <w:br/>
        <w:t>tazminatı tavanı 329 bin lira idi.</w:t>
        <w:br/>
        <w:t>Aylık sigorta matrahı da 537 bin</w:t>
        <w:br/>
        <w:t>600 liraya yükseldi. Daha önce aylık</w:t>
        <w:br/>
        <w:t>sigorta matrahının tavanı 448 bin 20</w:t>
        <w:br/>
        <w:t>lira clarak uygulanıyordu.</w:t>
        <w:br/>
        <w:t>EMEKLİ AYLIKLARI</w:t>
        <w:br/>
        <w:t>1</w:t>
        <w:br/>
        <w:t>2</w:t>
        <w:br/>
        <w:t>4.</w:t>
        <w:br/>
        <w:t>8.</w:t>
        <w:br/>
        <w:t>10</w:t>
        <w:br/>
        <w:t>11</w:t>
        <w:br/>
        <w:t>12</w:t>
        <w:br/>
        <w:t>1</w:t>
        <w:br/>
        <w:t>79.968 80.262 80.555 80.850 81.144 81.438 81.732 82.026 82.320</w:t>
        <w:br/>
        <w:t>76.440 76.734 77.028 77.322 77.616 77.910 78.204 78.498 78.792 79.086 79.380 79.674</w:t>
        <w:br/>
        <w:t>T.C.ZİRAAT</w:t>
        <w:br/>
        <w:t>BANKASI</w:t>
        <w:br/>
        <w:t>72.912 73.206 73.500 73.794 74.088 74.382 74.676 74.970 75.264 75.558 75.852 76.146</w:t>
        <w:br/>
        <w:t>69.384 69.678 69.972 70.266 70.560 70.854 71.148 71.442 71.736</w:t>
        <w:br/>
        <w:t>72.030 72.324 72.618</w:t>
        <w:br/>
        <w:t>5</w:t>
        <w:br/>
        <w:t>65.856 66.150 66.444 66.738 67.032 67.326 67.620 67.914 68.208 68.502 68.796 69.090</w:t>
        <w:br/>
        <w:t>62.328 62.622 62.916 63.210 63.504 63.798 64.092 64.386 64.680 64.974 65.268 65.562</w:t>
        <w:br/>
        <w:t>58.800 59.094 59.388 59.682 59.976 60.270 60.564 60.858 61.152 61.446 61.740 62.034</w:t>
        <w:br/>
        <w:t>55.272 55.566 55.860 56.154 56.448 56.742 57.036 57.330 57.624 57.918 58.212 58.506</w:t>
        <w:br/>
        <w:t>51.744 52.038 52.332 52.626 52.920 53.214 53.508 53.802 54.096 54.390 54.684 54.978</w:t>
        <w:br/>
        <w:t>10</w:t>
        <w:br/>
        <w:t>48.216 48.510 48.804 49.098 49.392 49.686 49.980 50.274 50.568 50.862 51.156 51.450</w:t>
        <w:br/>
        <w:t>11</w:t>
        <w:br/>
        <w:t>44.688 44.982 45.276 45.570 45.864 46.158 46.452 46.746 47.040 47.334 47.628 47.922</w:t>
        <w:br/>
        <w:t>12</w:t>
        <w:br/>
        <w:t>41.160 41.454 41.748 42.042 42.336 42.630 42.924 43.218 43.512 43.806 44.100 44.394</w:t>
        <w:br/>
        <w:t>Not: Bu rakamlara aynca belirlenecek yakacak yardımı eklenecek. Yakacak yardımının net 45 bin lira olması bekleniyor.</w:t>
        <w:br/>
        <w:t xml:space="preserve"> </w:t>
      </w:r>
      <w:r>
        <w:t>1 OCAK.1988 ****</w:t>
        <w:br/>
        <w:t>HABERLERİN DEVAMI</w:t>
        <w:br/>
        <w:t>CUMHURİYET/11</w:t>
        <w:br/>
        <w:t>Kaçakçıların para işleri</w:t>
        <w:br/>
        <w:t>88 için umutlu mesajlar</w:t>
        <w:br/>
        <w:t>Vergide acıtatlı paket</w:t>
        <w:br/>
        <w:t>(Baştarafı 1. Sayfada)</w:t>
        <w:br/>
        <w:t>(Baştarafı 1. Sayfada)</w:t>
        <w:br/>
        <w:t>İsmail Metin, Bay Bener, Bay Çakmek, M.Tanju Şimgek, Saksek Tekstil, Zlya Göymen, Hasan Haşimoglu, Ahmet Umit Akçal, Mehmet</w:t>
        <w:br/>
        <w:t>Cantas, Irfan Parlak gibi kişi ve şirket adları geçiyor.</w:t>
        <w:br/>
        <w:t>Bu arada edinilen bilgilere göre,</w:t>
        <w:br/>
        <w:t>Soydan Pazarlama Ithalat ve İhracat,</w:t>
        <w:br/>
        <w:t>Rahmi Soydan, Eyüp Tirnovalı ve Irfan Soydan, Şimşek Tekstil Sanayi</w:t>
        <w:br/>
        <w:t>Ticaret AŞ, Mehmet, Salih, Yusuf,</w:t>
        <w:br/>
        <w:t>Alirıza ve Eyüp Şimşek, Sakfer Gemi Inşaat Limited Şirketi, Bekir Çelenk, kardeşi Sakıp Çelenk, A. Çavuşoğlu ve Salih Memişoğlu, Arkas</w:t>
        <w:br/>
        <w:t>AŞ, Beril Şaşmaz, Ahmet Şaşmaz,</w:t>
        <w:br/>
        <w:t>Çetin Şaşmaz ve Josefin Ikart, Gençler AŞ Nesim Akar, Perkam Deniz</w:t>
        <w:br/>
        <w:t>Nakliyat Ithalat ve İhracat Şirketinin İsmailMetin Bener, Süleyman</w:t>
        <w:br/>
        <w:t>Ayaydın ve Nuran Yiğitgil üzerine kayıth oldukları belirlendi.</w:t>
        <w:br/>
        <w:t>Avni Karadurmuş'un Isviçre'nin</w:t>
        <w:br/>
        <w:t>Zürih kentinde "Banque De Commerce Et De Placenmets" adh bankadaki özel hesabına dünyanın dört</w:t>
        <w:br/>
        <w:t>bir yanından para geliyor ya da gönderiliyor.</w:t>
        <w:br/>
        <w:t>12 Eylül 1980 tarihinden önce yurtdışına kaçan Avni Karadurmuş, uzun</w:t>
        <w:br/>
        <w:t>süre Zürih'te yaşadıktan sonra ortalıktan kayboldu. "Musullulu" adına</w:t>
        <w:br/>
        <w:t>düzenlenmiş sahte pasaport ile dolaşan Sarı Avni'nin bir başka kimlik altinda Italya'da yaşadığı sanılıyor.</w:t>
        <w:br/>
        <w:t>1985 yılı kasım ayında tutuklanan</w:t>
        <w:br/>
        <w:t>Sabit Tirnovalı'nın Isviçre'deki banka hesabına fındık dışsatımcısı ve eski Avrupa Ülkücü Türk Federasyonu Başkanı Lokman Kondakçı'nın 28</w:t>
        <w:br/>
        <w:t>Mart 1983 günü 150 bin Alman markı gönderdiği de saptandı.</w:t>
        <w:br/>
        <w:t>Sabit Tirnovalı'nın Zekir Soydan</w:t>
        <w:br/>
        <w:t>ile açtırdığı ortak hesapta "UBS, Zürich, Okumuş, Compte 51652061 O"</w:t>
        <w:br/>
        <w:t>kaydına da rastlanıyor. Tirnovalı'nın</w:t>
        <w:br/>
        <w:t>hesabından 10 Kasım 1981 günü,</w:t>
        <w:br/>
        <w:t>"Middland Bank, Queens Sretter</w:t>
        <w:br/>
        <w:t>Branch Cardiff" adresinde "Dr. A.</w:t>
        <w:br/>
        <w:t>Türkeş" adına 500 L/STG gönderildiği anlaşılıyor.</w:t>
        <w:br/>
        <w:t>Uyuşturucu madde kaçakçılığı suçundan Italya'da tutuklu bulunan</w:t>
        <w:br/>
        <w:t>Tirnovalı'nın 1 Haziran 1984 günü</w:t>
        <w:br/>
        <w:t>Uluslararası Endüstri ve Ticaret Bankası aracılığı ile "Proeks" adh bir şirkete 87 bin 726 dolar gönderdiği de</w:t>
        <w:br/>
        <w:t>belirlendi. Uluslararası Endüstri ve</w:t>
        <w:br/>
        <w:t>Ticaret Bankası'nın İstanbul Elmakolye, bilezik ve benzerleri, klimalar,</w:t>
        <w:br/>
        <w:t>buzdolapları, dipfrizler, elektrikli ve</w:t>
        <w:br/>
        <w:t>elektriksiz şofbenler, çamaşır kurutma makineleri, çamaşır makineleri,</w:t>
        <w:br/>
        <w:t>mikserler, elektrik süpergesi, meyve</w:t>
        <w:br/>
        <w:t>ve sebze sıkacakları, mutfak öğütücüleri, diğer elektromekanik ev aletleri, radyo ve televizyon, binek otomobilleri, spor gemileri, pikaplar,</w:t>
        <w:br/>
        <w:t>teyp ve benzerleri, videolar, video</w:t>
        <w:br/>
        <w:t>bantları, video plaklar.</w:t>
        <w:br/>
        <w:t>dağ Şubesi'ne "Soydan Pazarlama" (Baştarafı 1. Sayfada)</w:t>
        <w:br/>
        <w:t>şirketine Tirnovalı'nın gönderdiği para 35 bin 543.75 dolar. "Temel Pazarlama İthalat ve İhracat AŞ" şirketine 30 Ocak 1985 günü Tirnoval'nın 20 bin Fransız Frangı gönderdiği de saptandı.</w:t>
        <w:br/>
        <w:t>Sabit Tirnovalı'nın Isviçre'deki</w:t>
        <w:br/>
        <w:t>banka hesabında adları geçen Türklerin listesi şöyle:</w:t>
        <w:br/>
        <w:t>"Renan Taşçıoğlu, M. N. Akar, M.</w:t>
        <w:br/>
        <w:t>W. Akar, Ali Fahri Hallaç, M. Erol</w:t>
        <w:br/>
        <w:t>Başar, Rahmi Soydan, Hacı İsmail</w:t>
        <w:br/>
        <w:t>Çopur, Mehmet Turgut, Sema Günolay, M. Nihat Bozer, Ayşe Nahide,</w:t>
        <w:br/>
        <w:t>Hüseyin Şevki Tanın, Müge Konuralp, Recep Yaygan, M. Hakverdi, M.</w:t>
        <w:br/>
        <w:t>Ahmet Bütün, Ayşe Komili, Şefik</w:t>
        <w:br/>
        <w:t>Özdemir, Orhan Dardelen, Birsin</w:t>
        <w:br/>
        <w:t>Nebrure, Arda İslam Ümiken, Terakki Şirketi (Bu şirketin Credit Suisse</w:t>
        <w:br/>
        <w:t>hesabından Tirnovalı'ya 25 bin FS</w:t>
        <w:br/>
        <w:t>gönderilmiş), Hasan Zernes, Ülker</w:t>
        <w:br/>
        <w:t>Elverir, Engin Uysal, Aslan Ramazan, Selta Şirketi, Nuri Olcay, Ramazan Arslan, S. Berberoğlu, Niyazi Baden, Esen Gürsel, Enver Altıntaş, F.</w:t>
        <w:br/>
        <w:t>Birsin, Nuri Olcay, Nurettin Sultanoğlu, Mehmet Dursun."</w:t>
        <w:br/>
        <w:t>Tirnovalı'nın New York'ta Chemical Bank'da hesabı bulunan M. G.</w:t>
        <w:br/>
        <w:t>Üner'e gönderdiği para 70 bin dolar.</w:t>
        <w:br/>
        <w:t>Tirnovalı'nın hesabından, Yılmaz Sazak'ın Londra'daki Barklays Bank</w:t>
        <w:br/>
        <w:t>daki hesabına gönderilen para 10 bin</w:t>
        <w:br/>
        <w:t>dolar.</w:t>
        <w:br/>
        <w:t>Tirnovalı'nın hesaplarında adı görülen Ersen Gürsel'in İtalya'da uyuşturucu madde kaçakçılığı nedeniyle</w:t>
        <w:br/>
        <w:t>tutuklandığı da belli oldu. Tirnovah'nin Gürsel'in Zürih'deki UBS Bankası'ndaki 370.234.60 P hesabında</w:t>
        <w:br/>
        <w:t>çeşitli tarihlerde Tirnovalh tarafından</w:t>
        <w:br/>
        <w:t>para gönderildiği ortaya çıktı.</w:t>
        <w:br/>
        <w:t>Tirnovalı'nın 25 Kasım 1983 tarihinde "Akbank TAŞ, İstanbul, Ref</w:t>
        <w:br/>
        <w:t>Akbank's 47483/999" numaralı hesaba 152 bin FLH havale ettiği anlaşıldı.</w:t>
        <w:br/>
        <w:t>Bu bilgiler, Italyan polisi tarafından saptandı. Daha sonra banka dekontlarını ve hesap cetvellerini içeren</w:t>
        <w:br/>
        <w:t>belge fotokopileri Emniyet Genel</w:t>
        <w:br/>
        <w:t>Müdürlüğü Kaçakçılık Daire Başkanlığı tarafından Ankara 4 No'lu Sikıyönetim Askeri Mahkemesi'ne</w:t>
        <w:br/>
        <w:t>gönderildi. Bu belgeler, davası Ankara'dan Diyarbakır Sıkıyönetim</w:t>
        <w:br/>
        <w:t>Mahkemesi'ne gönderilen Behçet gerek hükümetle yapıcı diyaloglara</w:t>
        <w:br/>
        <w:t>Cantürk'ün dosyalarına girdi.</w:t>
        <w:br/>
        <w:t>Sigara ve içki yanı sıra gelir ve kurumlar vergisi mükelleflerinin savunma sanayiine yaptıkları katkı da yükseldi. Buna göre, dahilde üretilen sigaralardan paket başına 10 lira olarak yapılan Savunma Sanayii Fonu</w:t>
        <w:br/>
        <w:t>kesintisi 20 liraya çıkarıldı. İçkilerden</w:t>
        <w:br/>
        <w:t>alınan pay da yüzde 100 arttırıldı.</w:t>
        <w:br/>
        <w:t>Bu arada Gelir ve Kurumlar Vergisi mükelleflerinden vergi ödenmesi sırasında tahsil olunan yüzde 3 oranındaki savunma sanayii fon kesintisi yüzde 4'e çıkarıldı.</w:t>
        <w:br/>
        <w:t>lirlendi.</w:t>
        <w:br/>
        <w:t>İnönü'nün mesajı</w:t>
        <w:br/>
        <w:t>Daha önce 240.000 lira olan yerli</w:t>
        <w:br/>
        <w:t>Renault otomobillerle Tofaş'ın ürünü Şahin ve Serçe markalı araçlarda</w:t>
        <w:br/>
        <w:t>alım vergisi 300.000 liraya yükseldi.</w:t>
        <w:br/>
        <w:t>Tofaş'ın Doğan ve Kartal markalı</w:t>
        <w:br/>
        <w:t>araçları ile yerli Ford binek otolarında 400.000 lira olam alım vergisi de</w:t>
        <w:br/>
        <w:t>500.000 liraya yükseltildi.</w:t>
        <w:br/>
        <w:t>Yeni düzenleme ile en düşük taşıt</w:t>
        <w:br/>
        <w:t>alım vergisi 60.000 liradan 75.000 liraya çıkarıldı. Buna göre, 9 ve daha</w:t>
        <w:br/>
        <w:t>yukarı yaştaki 950 kilonun altında</w:t>
        <w:br/>
        <w:t>ağırlıkta binek otomobillerinin satıgut Özal ise "Toplumun tüm kesimlerine dalgadalgahoşgörü yayılıyor"</w:t>
        <w:br/>
        <w:t>dedi.</w:t>
        <w:br/>
        <w:t>lık, süt ve yoğurt, yumurta ve beyaz</w:t>
        <w:br/>
        <w:t>peynir, şeker pancarının işlenmesiyle elde edilen toz, kristal ve kesme seker, kuru fasulye, buğday, bulgur,</w:t>
        <w:br/>
        <w:t>mercimek, bakla, nohut, arpa, misır,</w:t>
        <w:br/>
        <w:t>soya, yulaf, çavdar, çeltik, pirinç,</w:t>
        <w:br/>
        <w:t>buğday unu, irmik, makarna, hayvan</w:t>
        <w:br/>
        <w:t>yemi olarak kullanılan küspe, kepek,</w:t>
        <w:br/>
        <w:t>razmol, balık unu, et unu, kemik</w:t>
        <w:br/>
        <w:t>unu, kan unu ve her türlü fenni karma yemler, ekmek, zeytin, yemeklik</w:t>
        <w:br/>
        <w:t>katı ve sıvı bitkisel yağlar, yemeklik</w:t>
        <w:br/>
        <w:t>katı ve sıvı yağların üretiminde kullanılan ham yağlar, tereyağı, pamuk</w:t>
        <w:br/>
        <w:t>çiğiti ve pamuk tohumu, taze sebze</w:t>
        <w:br/>
        <w:t>ve meyveler, patates, kuru soğan, sarimsak.</w:t>
        <w:br/>
        <w:t>SHP Genel Başkanı Erdal İnönü</w:t>
        <w:br/>
        <w:t>de yeni yıl mesajında, 1988'in huzur</w:t>
        <w:br/>
        <w:t>getirmesini dileyerek, enflasyonun</w:t>
        <w:br/>
        <w:t>kontrol edilmesini, geçim sıkıntılarının azaltılmasını, baskıların kaybolmasını istedi.</w:t>
        <w:br/>
        <w:t>Cumhurbaşkanı Evren</w:t>
        <w:br/>
        <w:t>Cumhurbaşkanı Kenan Evren yeni yıl nedeniyle bir kutlama mesaji</w:t>
        <w:br/>
        <w:t>yayımlayarak, cumhuriyetin kuruluşundan bu yana önemli mesafeler</w:t>
        <w:br/>
        <w:t>alındığını ve başarılı işler yapıldığıni söyledi.</w:t>
        <w:br/>
        <w:t>Cumhurbaşkanı Evren, yeni yıl</w:t>
        <w:br/>
        <w:t>mesajında, birçok ülkede terör olaylarının etkisini sürdürdüğünü, Afrika'nın bazı yörelerinde açlıkian milyonlarca insan öldüğünü ifade ederek, ABD ile Sovyetler Birliği arasında orta menzilli füzelerin kaldırılmasını öngören anlaşma imzalanmasıni huzurlu ve güvenli bir dünya için</w:t>
        <w:br/>
        <w:t>önemli tarihi bir adım olarak niteledi.</w:t>
        <w:br/>
        <w:t>Demirel'in mesajı</w:t>
        <w:br/>
        <w:t>DYP Genel Başkanı Süleyman Demirel yeni yıl mesajında, 1983 rejiminin güdümlü niteliğinin 1987 seçimi</w:t>
        <w:br/>
        <w:t>ile tamamen ortadan kaldırılması gerektiğini belirterek, "Olağanüstü hal</w:t>
        <w:br/>
        <w:t>şartlarının devam ettirilmesinde ülkenin yaran yoktur" dedi.</w:t>
        <w:br/>
        <w:t>Demirel, ülkenin doğruları öğrenmesi gerektiğini ifade ederek, Yüzde 8 KDV</w:t>
        <w:br/>
        <w:t>TBMM'nin hakiki yerini alma ve gerçek sorumluluklarını yüklenme noktasında bulunduğunu kaydetti.</w:t>
        <w:br/>
        <w:t>Oto vergileri</w:t>
        <w:br/>
        <w:t>OLAYLARIN</w:t>
        <w:br/>
        <w:t>Yerli otomooillerden en az 6.000 lira olan yıllık motorlu taşıtlar vergisi</w:t>
        <w:br/>
        <w:t>10.000 liraya çıkarıldı. 16 ve daha</w:t>
        <w:br/>
        <w:t>yüksek yaştaki yerli otomobillerden</w:t>
        <w:br/>
        <w:t>yılda 10.000 lira vergi alınacak. Böylece motorlu taşıt vergileri yüzde 66.7</w:t>
        <w:br/>
        <w:t>oranında artış gördü.</w:t>
        <w:br/>
        <w:t>Renault, Şahin ve Serçe otomobillerden 16 yaş arasında olanlardan</w:t>
        <w:br/>
        <w:t>halen yıllık 24.000 lira olan motorlu</w:t>
        <w:br/>
        <w:t>taşıtlar vergisi 1 ocaktan itibaren</w:t>
        <w:br/>
        <w:t>40.000 lira olacak. Doğan ve Kartallar için yıllık vergi miktarı 36.000 liradan 60.000 liraya çıkarıldı.</w:t>
        <w:br/>
        <w:t>Bakanlar kurulunun dünkü Resmi</w:t>
        <w:br/>
        <w:t>Gazete'nin mükerrer sayısında yayımlanan, Maliye ve Gümrük Bakani Ahmet Kurtcebe Alptemoçin'in</w:t>
        <w:br/>
        <w:t>açıkladığı düzenlemeye göre, lūks</w:t>
        <w:br/>
        <w:t>otomobiller için halen 540.000 lira</w:t>
        <w:br/>
        <w:t>olan yıllık verginin üst sınırı 800.000</w:t>
        <w:br/>
        <w:t>lira olarak uygulanacak.</w:t>
        <w:br/>
        <w:t>Minibüs, otobūs, kamyonet, kamyon ve çekicilerde motorlu taşıt vergisi de yüzde 50 oranında arttırıldı.</w:t>
        <w:br/>
        <w:t>sından 60.000 lira yerine 75.000 lira</w:t>
        <w:br/>
        <w:t>vergi alınacak. Lüks otomobillerde</w:t>
        <w:br/>
        <w:t>halen 1.920.000 lira olan taşıt alım ARDINDAKI</w:t>
        <w:br/>
        <w:t>vergisinin üst sınırı da 2.400.000 liraya çıkarıldı.</w:t>
        <w:br/>
        <w:t>GERÇEK</w:t>
        <w:br/>
        <w:t>Vergi dilimi ve hayat</w:t>
        <w:br/>
        <w:t>standardı göstergeleri</w:t>
        <w:br/>
        <w:t>İnsan sağlığı ile ilgili ilaçlar, bu</w:t>
        <w:br/>
        <w:t>ilaçların hammaddeleri, aşı ve biyolojik serumlar, kan teslimleri, vergi</w:t>
        <w:br/>
        <w:t>ve resimlerden muaf olarak ithal edilecek tarım ilaçları, teknik maddeleri,</w:t>
        <w:br/>
        <w:t>teknik madde üretiminde kullanılan</w:t>
        <w:br/>
        <w:t>hammaddeler, çekici tuzaklar, zirai</w:t>
        <w:br/>
        <w:t>mücadele ilaçları (satışı için Tarım</w:t>
        <w:br/>
        <w:t>Orman Köyişleri Bakanlığı'ndan</w:t>
        <w:br/>
        <w:t>ruhsat alınması zorunları olanlar),</w:t>
        <w:br/>
        <w:t>bunların hammaddeleri, sağlık harcamaları, zirai mücadele hizmetleri,</w:t>
        <w:br/>
        <w:t>poşetlenerek satılanlar dışındaki gazete, dergi, kitap ve benzeri yayınlar,</w:t>
        <w:br/>
        <w:t>traktör, anaokulu, kreş, dershane ve</w:t>
        <w:br/>
        <w:t>okul harcamaları.</w:t>
        <w:br/>
        <w:t>Yeni düzenleme ile gelir vergisi alınırken yüzde 25 vergiye tabi tutulan</w:t>
        <w:br/>
        <w:t>3 milyonluk ilk dilim 5 milyona çıkarıldı. 510 milyon lira arasında bir</w:t>
        <w:br/>
        <w:t>gelire sahip olanlardan ilk 5 milyon</w:t>
        <w:br/>
        <w:t>için yüzde 25, ikinci 5 milyon için</w:t>
        <w:br/>
        <w:t>yüzde 30 kesinti yapılacak. Dilimler</w:t>
        <w:br/>
        <w:t>katlanarak belirlenecek ve uygulanacak vergi oranı her dilim için 5'er puan yükselecek.</w:t>
        <w:br/>
        <w:t>Götürülük limitleri de yüzde 50</w:t>
        <w:br/>
        <w:t>oranında arttırıldı. Hayat standardı</w:t>
        <w:br/>
        <w:t>göstergeleri ise kalkınmada birinci</w:t>
        <w:br/>
        <w:t>derecede öncelikli yörelerde aynen</w:t>
        <w:br/>
        <w:t>korundu. 15 ili kapsayan bu yörelerde</w:t>
        <w:br/>
        <w:t>ikinci sınıf defter tutanlar 900.000,</w:t>
        <w:br/>
        <w:t>birinci sınıf defter tutanlar ise</w:t>
        <w:br/>
        <w:t>1.600.000 üzerinden vergi ödemekle</w:t>
        <w:br/>
        <w:t>yükümlüler. Bu rakam ikinci derecede öncelikli yörelerde yüzde 25 fazlasıyla ödenecek, diğer yörelerde ise</w:t>
        <w:br/>
        <w:t>yüzde 75 arttırılacak. Yani birinci sınıf defter sahibi en az 2.800.000 lira, ikinci sınıf defter sahibi ise en az</w:t>
        <w:br/>
        <w:t>(Baştarafı I. Sayfada)</w:t>
        <w:br/>
        <w:t>ların yüzde 36'sını toplayabilmiştir. Yüzde 64 oraninda yurttaş</w:t>
        <w:br/>
        <w:t>yaşamından hoşnut değildir.</w:t>
        <w:br/>
        <w:t>Böyle bir durumda yeni yıla</w:t>
        <w:br/>
        <w:t>büyük çoğunluğun iyimserlik ve</w:t>
        <w:br/>
        <w:t>sevinçle girdiğini söylemek gereksiz ve yararsız olacaktır.</w:t>
        <w:br/>
        <w:t>1988'i umutla karşıladığımızı</w:t>
        <w:br/>
        <w:t>söyleyemeyiz; çünkü iyimserliğin</w:t>
        <w:br/>
        <w:t>ve umudun, gerçekçilikten uzaklaşmak anlamına gelmediğini biliyoruz.</w:t>
        <w:br/>
        <w:t>Önümüzdeki günlerde; acıda,</w:t>
        <w:br/>
        <w:t>sevinçte, güçlükleri üstlenmede</w:t>
        <w:br/>
        <w:t>ve özveri gösterme yolunda paylaşımcılığın bütün toplumda benimsenmesi, daha adaletli, mutlu</w:t>
        <w:br/>
        <w:t>ve umutlu bir Türkiye için kaçınilmaz şarttır.</w:t>
        <w:br/>
        <w:t>Bütün okurlarımızın yeni yılinı bu düşüncelerle kutluyoruz.</w:t>
        <w:br/>
        <w:t>Akbulut'un mesajı</w:t>
        <w:br/>
        <w:t>Ecevit'in mesajı</w:t>
        <w:br/>
        <w:t>TBMM Başkanı Yıldırım Akbulut</w:t>
        <w:br/>
        <w:t>da yayımladığı yeni yıl mesajında, demokratik parlamenter rejimin yaşatılması için Meclis'in üzerine düşen</w:t>
        <w:br/>
        <w:t>görevi eksiksiz yerine getireceğini</w:t>
        <w:br/>
        <w:t>söyledi. Akbulut, hür, adil ve eşit bir</w:t>
        <w:br/>
        <w:t>biçimde yapılan genel seçim sonunda Türk milletinin demokratik parlamenter rejime olan inancını bir kere</w:t>
        <w:br/>
        <w:t>daha gösterdiğini belirterek, "Artık</w:t>
        <w:br/>
        <w:t>bütün dünyanın ve özellikle içinde</w:t>
        <w:br/>
        <w:t>yer aldığımız Batı ittifakının Türkiye'deki demokratik parlamenter rejim üzerindeki tartışmalarını sona erdireceğine inanmaktayız" dedi.</w:t>
        <w:br/>
        <w:t>DSP Genel Başkanı Bülent Ecevit</w:t>
        <w:br/>
        <w:t>ise, 1988 yılının ekonomik bakımdan</w:t>
        <w:br/>
        <w:t>kolay bir yıl olmayacağını vurgulayarak, demokrasimizin de büyük eksiklikleri bulunduğunu söyledi.</w:t>
        <w:br/>
        <w:t>Türkİş'in mesajı</w:t>
        <w:br/>
        <w:t>Türkİş Yönetim Kurulu da yayımladığı yeni yıl mesajında, TBMM'nin</w:t>
        <w:br/>
        <w:t>işçi sorunlarına eğilmesini, hür sendikacılık önündeki antidemokratik</w:t>
        <w:br/>
        <w:t>engellerin kaldırılmasını istedi.</w:t>
        <w:br/>
        <w:t>Yüzde 15 KDV</w:t>
        <w:br/>
        <w:t>Narin</w:t>
        <w:br/>
        <w:t>Taşıt alım vergisi</w:t>
        <w:br/>
        <w:t>Türkiye İşveren Sendikaları Konfederasyonu (TİSK) Yönetim Kurulu Başkanı Halit Narin, Türkiye'nin</w:t>
        <w:br/>
        <w:t>en büyük gereksiniminin siyasal ve</w:t>
        <w:br/>
        <w:t>sosyal barış içinde hızlı kalkınma olduğunu belirtti.</w:t>
        <w:br/>
        <w:t>Havyar, kolonya, losyon, parfüm,</w:t>
        <w:br/>
        <w:t>rujlar, deodorant, tilki, tavşan, sansar, karakul, astragan, vizon postlarn, kürk mamulleri, taklit kürkler,</w:t>
        <w:br/>
        <w:t>kristal eşya ve avizeler, inci, elmas</w:t>
        <w:br/>
        <w:t>(pırlanta dahil), safir, zümrüt, yakut,</w:t>
        <w:br/>
        <w:t>sanayi dışında kullanılan diğer değerli taslar, inciden ve kıvmetli taslardan</w:t>
        <w:br/>
        <w:t>Yeni düzenleme ile, taşıt alım vergisine yüzde 25 ile yüzde 100 arasında değişen oranlarda zam yapıldı. Yapılan son zam ile sıfır kilometre yerli otomobillerin alım vergisi, 300.000</w:t>
        <w:br/>
        <w:t>lira ile 500.000 lira arasında beÖzalın mesajı</w:t>
        <w:br/>
        <w:t>Başbakan Turgut Özal, Türk insaninın yaklaşımlarında da "cag</w:t>
        <w:br/>
        <w:t>atlama" görüldüğünü belirterek,</w:t>
        <w:br/>
        <w:t>"Toplumun bütün kesimlerine dalga</w:t>
        <w:br/>
        <w:t>dalga sevgi ve hoşgörü yayıhyor" dedi. Özal, yeni yıl mesajında Türk insanının giderek daha sevecen, hoşgörülü ve uzlaşmacı olduğunu kaydederek, "Siyasetçilerimiz muhaliflerinin en ağır eleştirilerini bile tahammülle karşılıyor, pınl pirıl gençlerimiz, çocuklarımız bilgisayar dünyasının ışıltıları içinde doyumsuz arkadaşlıklar kuruyor, işçi işveren</w:t>
        <w:br/>
        <w:t>kuruluşları gerek kendi aralarında</w:t>
        <w:br/>
        <w:t>girmeyi tercih ediyor" dedi.</w:t>
        <w:br/>
        <w:t>GÖZLEM</w:t>
        <w:br/>
        <w:t>Memura</w:t>
        <w:br/>
        <w:t>(Baştaraft 1. Sayfada)</w:t>
        <w:br/>
        <w:t>UĞUR MUMCU</w:t>
        <w:br/>
        <w:t>için aylık net 1.500 lira katkı sağlandığını belirtti.</w:t>
        <w:br/>
        <w:t>Yapılan yeni düzenlemeyle, 15'nci</w:t>
        <w:br/>
        <w:t>derecenin birinci kademesindeki en</w:t>
        <w:br/>
        <w:t>düşük aylıklı memurun maaşı 64 bin</w:t>
        <w:br/>
        <w:t>734 liradan 84 bin 799 liraya yükselirken, 9/1. derecedeki öğretmen maaşı 96 bin 966 liradan 132 bin 849 liraya, 6/1. derecedeki kaymakamın</w:t>
        <w:br/>
        <w:t>maaşı 210 bin 448 liradan 305 bin 215</w:t>
        <w:br/>
        <w:t>liraya, 1/4. derecedeki profesörün</w:t>
        <w:br/>
        <w:t>maaşı 363 bin 120 liradan 508 bin 757</w:t>
        <w:br/>
        <w:t>liraya çıktı.</w:t>
        <w:br/>
        <w:t>Memur maaşlarındaki net artış</w:t>
        <w:br/>
        <w:t>oranının yüksek tutulması için Cumhurbaşkanı Kenan Evren'in hükümete daha önce direktif verdiği öğrenildi. Maliye ve Gümrük Bakanı Kurtcebe Alptemoçin, bu konudaki bir</w:t>
        <w:br/>
        <w:t>soruya şu karşılığı verdi:</w:t>
        <w:br/>
        <w:t>"Bakanlık olarak biz değişik alternatifleri içeren çalışmalarımızı sunduk. Tespit edilen rakamlar sayın</w:t>
        <w:br/>
        <w:t>Cumhurbaşkanımıza arzedildi. Başbakanın Cumhurbaşkanı ile dünkü</w:t>
        <w:br/>
        <w:t>görüşmesinde Başbakan Yardımcısı</w:t>
        <w:br/>
        <w:t>Kaya Erdem'le ben de bulundum. Sayın Cumhurbaşkanımız maaşlarla ilgili düzenlemeyi olumlu bulmuşlardır. Kendileri daha önce, Meclis konuşmasında da açıklamışlardır. Kendilerinin düşüncesi, memurumuzu</w:t>
        <w:br/>
        <w:t>enflasyona yenik düşürmemektir."</w:t>
        <w:br/>
        <w:t>Maliye ve Gümrük Bakanı Alptemoçin'in verdiği bilgiye göre maaşlarla ilgili yeni düzenlemeler özetle</w:t>
        <w:br/>
        <w:t>şöyle:</w:t>
        <w:br/>
        <w:t>Ögretmenlere uygulanan özel</w:t>
        <w:br/>
        <w:t>hizmet tazminatı göstergesi 300'den</w:t>
        <w:br/>
        <w:t>400'e çıkarıldı.</w:t>
        <w:br/>
        <w:t>(Baştarafı 1. Sayfada)</w:t>
        <w:br/>
        <w:t>lal Erdoğan'ın banka hesaplarını ele geçirir.</w:t>
        <w:br/>
        <w:t>Daha sonra bu banka hesapları, ilgileri nedeniyle Diyarbakır Sıkıyönetim Mahkemesi'nde yargılanmakta buiunan</w:t>
        <w:br/>
        <w:t>Behçet Cantürk'ün dava dosyaları arasına girer.</w:t>
        <w:br/>
        <w:t>Sabit Tirnovalı'nın "Trade Development Bank taki "138.591</w:t>
        <w:br/>
        <w:t>RL" hesabından 9.12.1983 günü, "gümrük çıkış beyannamesi</w:t>
        <w:br/>
        <w:t>23466" sayılı işleme dayanarak, Akbank İstanbul Galata Şubesi'ne biri 176 bin 400, biri de 323 bin 400 olmak üzere</w:t>
        <w:br/>
        <w:t>499 bin 400 dolar gönderilmiştir.</w:t>
        <w:br/>
        <w:t>"ENKA" bilindiği gibi ANAP ile iç içe olan bir "ayrıcalıklı</w:t>
        <w:br/>
        <w:t>şirket"tir. Bu şirketin uyuşturucu madde kaçakçılığından tutuklu Sabit Tirnovali ile ne gibi ilgisi vardır?</w:t>
        <w:br/>
        <w:t>Evet, "merak bu ya" soruyoruz.</w:t>
        <w:br/>
        <w:t>Avrupa'daki eski "ülkücü Türk Federasyonu Genel</w:t>
        <w:br/>
        <w:t>Başkanı" ve "findık dışsatımcısı" Lokman Kondakçı'nın 28</w:t>
        <w:br/>
        <w:t>Mart 1983 günü Cenevre'deki UBS aracılığı ile Sabit Tirnovalı'ya niçin 150 bin DM gönderdiğini de sormak istiyoruz.</w:t>
        <w:br/>
        <w:t>Yine "UBS Zürih, Okumuş, Compte 51652061 0" sayılı hesabın "Okumuş Holding" ile bir ilgisi olup olmadığını da...</w:t>
        <w:br/>
        <w:t>Ayrıca, "Middland Bank, Quenns Street Branch, Cardiff,</w:t>
        <w:br/>
        <w:t>Dr. A.Türkeş"in kimliğini de...</w:t>
        <w:br/>
        <w:t>Tirnovalı'nın, Yilmaz Sazak'ın "Barclays Bank Ltd. 53 Maida Vale Branc London 70831818" sayılı hesabına 7.12.1983</w:t>
        <w:br/>
        <w:t>günü niçin 10 bin dolar gönderdiği de...</w:t>
        <w:br/>
        <w:t>Niçin gönderilir bu paralar bir uyuşturucu kaçakçısına?</w:t>
        <w:br/>
        <w:t>"Hayali ihracat" için mi? Yabancı şirketlerin "garantisiz</w:t>
        <w:br/>
        <w:t>alacakları" için mi?</w:t>
        <w:br/>
        <w:t>Sarı Avni'den, Tirnovalı'ya, Tirnovalı'dan ENKA'ya uzanan</w:t>
        <w:br/>
        <w:t>bu hesapların anlamı nedir?</w:t>
        <w:br/>
        <w:t>Merak ediyorum, soruyorum:</w:t>
        <w:br/>
        <w:t>"Sarı Avni" diye bilinen kaçakçının asıl adı Avni Karadurmuş'tur. "Sarı Avni", şimdi Avni Yaşar Musullulu adını aldı.</w:t>
        <w:br/>
        <w:t>Sari Avni'nin başka kimlikler altında şu anda italya'da yaşadığı sanılıyor.</w:t>
        <w:br/>
        <w:t>Sarı Avni'nin İsviçreli bir ortağı var: Adı Paul, soyadı</w:t>
        <w:br/>
        <w:t>Waridel.</w:t>
        <w:br/>
        <w:t>İsviçre'de uyuşturucu madde kaçakçılığı yapmak suçundan 13 yıla hükümlü, 1941 doğumlu Waridel, 14 Haziran</w:t>
        <w:br/>
        <w:t>1985 günü, ABD New York Bölge Mahkemesi yargıçlarına,</w:t>
        <w:br/>
        <w:t>"Amerikan ve Yunan istihbaratı adına çalıştığını" söylediği</w:t>
        <w:br/>
        <w:t>biliniyor. (CR.286 (2NL) Tutanak, s. 120).</w:t>
        <w:br/>
        <w:t>Dahası var:</w:t>
        <w:br/>
        <w:t>"Sarı Avni'nin Zürih'te bir turizm şirketi vardı. Adı "Sultan</w:t>
        <w:br/>
        <w:t>Turizm.." Sultan Turizm'in bir de yönetim kurulu başkanı var:</w:t>
        <w:br/>
        <w:t>Adı Cristian Schmid.</w:t>
        <w:br/>
        <w:t>Sarı Avni'nin ortağı Avukat Schmid, uzun süre Zürih'teki</w:t>
        <w:br/>
        <w:t>Türk Hava Yollarn'nın avukatlığını da yapmış!</w:t>
        <w:br/>
        <w:t>Ne zamana kadar? Yakın zamana kadar. 1984'e kadar...</w:t>
        <w:br/>
        <w:t>Sarı Avni, Amerikan ve Yunan istihbaratı, THY Zürih Şubesi Hukuk Danışmanlığı işte böyle iç içe çalışmış yıllar Emniyet görevlilerine maaşlarin yüzde 11'i tutarında ödenen tazminatın, maaşın yüzde 13'üne çıkarılması, hâkim ve savcılara maaşlarinın yüzde 95'i oranında brüt olarak ödenen tazminatın net olarak</w:t>
        <w:br/>
        <w:t>ödenmesi kararlaştırıldı.</w:t>
        <w:br/>
        <w:t xml:space="preserve"> Teknik personel ve saghk personeline ödenen tazminat oranı yüzde 30'dan yüzde 35, genel hizmetler</w:t>
        <w:br/>
        <w:t>için ödenen tazZminat da yüzde 35'ten</w:t>
        <w:br/>
        <w:t>yüzde 55'e çıkarıldı.</w:t>
        <w:br/>
        <w:t>Görevi başında şehit olan personelin aisesine ödenen tazminat tutarı 4 kat attırılarak 3 milyon liradan</w:t>
        <w:br/>
        <w:t>12 milyon liraya çıkarıldı.</w:t>
        <w:br/>
        <w:t>Düz kadro memurlara derecelerine göre verilen en az 350, en yüksek 400 olan yan ödeme puanı en az</w:t>
        <w:br/>
        <w:t>375'e en fazla 425'e yükseltildi.</w:t>
        <w:br/>
        <w:t>Yeni yıl, yepyeni sevinçler</w:t>
        <w:br/>
        <w:t>getirsin ülkemize.</w:t>
        <w:br/>
        <w:t>Bereketin mutluluğu kucaklasın</w:t>
        <w:br/>
        <w:t>insanlarımızı.</w:t>
        <w:br/>
        <w:t>tüm</w:t>
        <w:br/>
        <w:t>са...</w:t>
        <w:br/>
        <w:t>Emekliler: Emekli aylıklarının hesaplanmasında uygulanan katsayı da</w:t>
        <w:br/>
        <w:t>70'ten 84'e yükselecek. Ayrıca, 25</w:t>
        <w:br/>
        <w:t>yıllık hizmet süresi için aylık bağlama oranı da yüzde 70'ten yüzde 75'e</w:t>
        <w:br/>
        <w:t>yükseltildi.</w:t>
        <w:br/>
        <w:t>Memur emeklilerine ödenen yakacak yardımı 40 bin liradan 53 bin liraya, işçi emeklilerinin yakacak yardımı da 34 bin liradan 45 bin liraya</w:t>
        <w:br/>
        <w:t>yükselecek.</w:t>
        <w:br/>
        <w:t>Sarı Avni'nin banka hesaplarında 100721 numarada Ahmet Ümit Akçal adı göze çarpıyor. Kim bu Akçal?</w:t>
        <w:br/>
        <w:t>3 Mart 1981'de Sarı Avni'nin hesabından 150 bin dolar</w:t>
        <w:br/>
        <w:t>gitmiş Ahmet Ümit Akçal'a... Allah, Allah!</w:t>
        <w:br/>
        <w:t>İşler çok karışık... Kimin eli, kimin cebinde belli değil...</w:t>
        <w:br/>
        <w:t>Behçet Cantürk, Emin Gorpe ve İsmet Hilmi Balcı iş ortağı... Balcı, 196973 döneminde AP milletvekili olarak</w:t>
        <w:br/>
        <w:t>TBMM'de görev yapmış... Daha önce de Çalışma Bakanlığı Özel Kalem Müdürlüğü'nde bulunmuş.. Emin Gorpe adı</w:t>
        <w:br/>
        <w:t>son olarak geçenlerde konu ettiğimiz Anamur gümrüğünden yapılan "hayali ihracat" işine karışmış...</w:t>
        <w:br/>
        <w:t>Uyuşturucu Madde kaçakçısı Tirnovalı'nın hesabından</w:t>
        <w:br/>
        <w:t>7.1.1985 günü "Soydan Pazarlama A.Ş."nin, "Uluslararası Endüstri ve Ticaret Bankası Elmadağ Şubesi"ndeki hesabına</w:t>
        <w:br/>
        <w:t>"251497" sayılı gümrük çıkış beyannamesi uyarınca gönderilen para da 35.543.75 dolar.</w:t>
        <w:br/>
        <w:t>Yilın ilk günü böyłe "karışık ilişkiler"i okuyunca insanın</w:t>
        <w:br/>
        <w:t>sinirleri bozulur.</w:t>
        <w:br/>
        <w:t>Haydi yarın, Antalya'da bir sahil sitesinde buluşalım. Biraz temiz hava alırız da!</w:t>
        <w:br/>
        <w:t>Yeni katsayı ile 1475 sayılı iş kanunu kapsamındaki işçilerin I yıllık hizmet karşılığı alabilecekleri kıdem tazminatın tavanı 394 bin 800 liraya çıkti.</w:t>
        <w:br/>
        <w:t>1987 yılının ikinci yarısında kıdem</w:t>
        <w:br/>
        <w:t>tazminatı tavanı 329 bin lira idi.</w:t>
        <w:br/>
        <w:t>Aylık sigorta matrahı da 537 bin</w:t>
        <w:br/>
        <w:t>600 liraya yükseldi. Daha önce aylık</w:t>
        <w:br/>
        <w:t>sigorta matrahının tavanı 448 bin 20</w:t>
        <w:br/>
        <w:t>lira clarak uygulanıyordu.</w:t>
        <w:br/>
        <w:t>EMEKLİ AYLIKLARI</w:t>
        <w:br/>
        <w:t>1</w:t>
        <w:br/>
        <w:t>2</w:t>
        <w:br/>
        <w:t>4.</w:t>
        <w:br/>
        <w:t>8.</w:t>
        <w:br/>
        <w:t>10</w:t>
        <w:br/>
        <w:t>11</w:t>
        <w:br/>
        <w:t>12</w:t>
        <w:br/>
        <w:t>1</w:t>
        <w:br/>
        <w:t>79.968 80.262 80.555 80.850 81.144 81.438 81.732 82.026 82.320</w:t>
        <w:br/>
        <w:t>76.440 76.734 77.028 77.322 77.616 77.910 78.204 78.498 78.792 79.086 79.380 79.674</w:t>
        <w:br/>
        <w:t>T.C.ZİRAAT</w:t>
        <w:br/>
        <w:t>BANKASI</w:t>
        <w:br/>
        <w:t>72.912 73.206 73.500 73.794 74.088 74.382 74.676 74.970 75.264 75.558 75.852 76.146</w:t>
        <w:br/>
        <w:t>69.384 69.678 69.972 70.266 70.560 70.854 71.148 71.442 71.736</w:t>
        <w:br/>
        <w:t>72.030 72.324 72.618</w:t>
        <w:br/>
        <w:t>5</w:t>
        <w:br/>
        <w:t>65.856 66.150 66.444 66.738 67.032 67.326 67.620 67.914 68.208 68.502 68.796 69.090</w:t>
        <w:br/>
        <w:t>62.328 62.622 62.916 63.210 63.504 63.798 64.092 64.386 64.680 64.974 65.268 65.562</w:t>
        <w:br/>
        <w:t>58.800 59.094 59.388 59.682 59.976 60.270 60.564 60.858 61.152 61.446 61.740 62.034</w:t>
        <w:br/>
        <w:t>55.272 55.566 55.860 56.154 56.448 56.742 57.036 57.330 57.624 57.918 58.212 58.506</w:t>
        <w:br/>
        <w:t>51.744 52.038 52.332 52.626 52.920 53.214 53.508 53.802 54.096 54.390 54.684 54.978</w:t>
        <w:br/>
        <w:t>10</w:t>
        <w:br/>
        <w:t>48.216 48.510 48.804 49.098 49.392 49.686 49.980 50.274 50.568 50.862 51.156 51.450</w:t>
        <w:br/>
        <w:t>11</w:t>
        <w:br/>
        <w:t>44.688 44.982 45.276 45.570 45.864 46.158 46.452 46.746 47.040 47.334 47.628 47.922</w:t>
        <w:br/>
        <w:t>12</w:t>
        <w:br/>
        <w:t>41.160 41.454 41.748 42.042 42.336 42.630 42.924 43.218 43.512 43.806 44.100 44.394</w:t>
        <w:br/>
        <w:t>Not: Bu rakamlara aynca belirlenecek yakacak yardımı eklenecek. Yakacak yardımının net 45 bin lira olması bekleniyor.</w:t>
        <w:br/>
        <w:t xml:space="preserve"> </w:t>
      </w:r>
      <w:r>
        <w:t>acıtatlı</w:t>
      </w:r>
      <w:r>
        <w:t xml:space="preserve">acıtatlı </w:t>
      </w:r>
      <w:r>
        <w:t xml:space="preserve">acıtatlı </w:t>
      </w:r>
      <w:r>
        <w:t xml:space="preserve">acıtatlı </w:t>
      </w:r>
      <w:r>
        <w:t xml:space="preserve">acıtatlı </w:t>
      </w:r>
      <w:r>
        <w:t xml:space="preserve">acıtatlı </w:t>
      </w:r>
      <w:r>
        <w:t xml:space="preserve">acıtatlı </w:t>
      </w:r>
      <w:r>
        <w:t xml:space="preserve">acıtatlı </w:t>
      </w:r>
      <w:r>
        <w:t xml:space="preserve">acıtatlı </w:t>
      </w:r>
      <w:r>
        <w:t xml:space="preserve">acıtatlı </w:t>
      </w:r>
      <w:r>
        <w:t xml:space="preserve">acıtatlı </w:t>
      </w:r>
      <w:r>
        <w:t xml:space="preserve">acıtatlı </w:t>
      </w:r>
      <w:r>
        <w:t xml:space="preserve">acıtatlı </w:t>
      </w:r>
      <w:r>
        <w:t>Çak</w:t>
      </w:r>
      <w:r>
        <w:t xml:space="preserve">Çak </w:t>
      </w:r>
      <w:r>
        <w:t xml:space="preserve">Çak </w:t>
      </w:r>
      <w:r>
        <w:t xml:space="preserve">Çak </w:t>
      </w:r>
      <w:r>
        <w:t xml:space="preserve">Çak </w:t>
      </w:r>
      <w:r>
        <w:t>Teks</w:t>
      </w:r>
      <w:r>
        <w:t xml:space="preserve">Teks </w:t>
      </w:r>
      <w:r>
        <w:t xml:space="preserve">Teks </w:t>
      </w:r>
      <w:r>
        <w:t xml:space="preserve">Teks </w:t>
      </w:r>
      <w:r>
        <w:t xml:space="preserve">Teks </w:t>
      </w:r>
      <w:r>
        <w:t>Haşimog</w:t>
      </w:r>
      <w:r>
        <w:t xml:space="preserve">Haşimog </w:t>
      </w:r>
      <w:r>
        <w:t xml:space="preserve">Haşimog </w:t>
      </w:r>
      <w:r>
        <w:t xml:space="preserve">Haşimog </w:t>
      </w:r>
      <w:r>
        <w:t xml:space="preserve">Haşimog </w:t>
      </w:r>
      <w:r>
        <w:t xml:space="preserve">Haşimog </w:t>
      </w:r>
      <w:r>
        <w:t xml:space="preserve">Haşimog </w:t>
      </w:r>
      <w:r>
        <w:t xml:space="preserve">Haşimog </w:t>
      </w:r>
      <w:r>
        <w:t xml:space="preserve">Haşimog </w:t>
      </w:r>
      <w:r>
        <w:t xml:space="preserve">Haşimog </w:t>
      </w:r>
      <w:r>
        <w:t xml:space="preserve">Haşimog </w:t>
      </w:r>
      <w:r>
        <w:t xml:space="preserve">Haşimog </w:t>
      </w:r>
      <w:r>
        <w:t>şir</w:t>
      </w:r>
      <w:r>
        <w:t xml:space="preserve">şir </w:t>
      </w:r>
      <w:r>
        <w:t xml:space="preserve">şir </w:t>
      </w:r>
      <w:r>
        <w:t xml:space="preserve">şir </w:t>
      </w:r>
      <w:r>
        <w:t xml:space="preserve">şir </w:t>
      </w:r>
      <w:r>
        <w:t xml:space="preserve">şir </w:t>
      </w:r>
      <w:r>
        <w:t xml:space="preserve">şir </w:t>
      </w:r>
      <w:r>
        <w:t xml:space="preserve">şir </w:t>
      </w:r>
      <w:r>
        <w:t xml:space="preserve">şir </w:t>
      </w:r>
      <w:r>
        <w:t xml:space="preserve">şir </w:t>
      </w:r>
      <w:r>
        <w:t xml:space="preserve">şir </w:t>
      </w:r>
      <w:r>
        <w:t xml:space="preserve">şir </w:t>
      </w:r>
      <w:r>
        <w:t xml:space="preserve">şir </w:t>
      </w:r>
      <w:r>
        <w:t xml:space="preserve">şir </w:t>
      </w:r>
      <w:r>
        <w:t xml:space="preserve">şir </w:t>
      </w:r>
      <w:r>
        <w:t xml:space="preserve">şir </w:t>
      </w:r>
      <w:r>
        <w:t xml:space="preserve">şir </w:t>
      </w:r>
      <w:r>
        <w:t xml:space="preserve">şir </w:t>
      </w:r>
      <w:r>
        <w:t xml:space="preserve">şir </w:t>
      </w:r>
      <w:r>
        <w:t>Ir</w:t>
      </w:r>
      <w:r>
        <w:t xml:space="preserve">Ir </w:t>
      </w:r>
      <w:r>
        <w:t xml:space="preserve">Ir </w:t>
      </w:r>
      <w:r>
        <w:t xml:space="preserve">Ir </w:t>
      </w:r>
      <w:r>
        <w:t xml:space="preserve">Ir </w:t>
      </w:r>
      <w:r>
        <w:t xml:space="preserve">Ir </w:t>
      </w:r>
      <w:r>
        <w:t xml:space="preserve">Ir </w:t>
      </w:r>
      <w:r>
        <w:t xml:space="preserve">Ir </w:t>
      </w:r>
      <w:r>
        <w:t xml:space="preserve">Ir </w:t>
      </w:r>
      <w:r>
        <w:t xml:space="preserve">Ir </w:t>
      </w:r>
      <w:r>
        <w:t xml:space="preserve">Ir </w:t>
      </w:r>
      <w:r>
        <w:t xml:space="preserve">Ir </w:t>
      </w:r>
      <w:r>
        <w:t xml:space="preserve">Ir </w:t>
      </w:r>
      <w:r>
        <w:t xml:space="preserve">Ir </w:t>
      </w:r>
      <w:r>
        <w:t xml:space="preserve">Ir </w:t>
      </w:r>
      <w:r>
        <w:t xml:space="preserve">Ir </w:t>
      </w:r>
      <w:r>
        <w:t>Ge</w:t>
      </w:r>
      <w:r>
        <w:t xml:space="preserve">Ge </w:t>
      </w:r>
      <w:r>
        <w:t xml:space="preserve">Ge </w:t>
      </w:r>
      <w:r>
        <w:t xml:space="preserve">Ge </w:t>
      </w:r>
      <w:r>
        <w:t xml:space="preserve">Ge </w:t>
      </w:r>
      <w:r>
        <w:t xml:space="preserve">Ge </w:t>
      </w:r>
      <w:r>
        <w:t>Çe</w:t>
      </w:r>
      <w:r>
        <w:t xml:space="preserve">Çe </w:t>
      </w:r>
      <w:r>
        <w:t xml:space="preserve">Çe </w:t>
      </w:r>
      <w:r>
        <w:t xml:space="preserve">Çe </w:t>
      </w:r>
      <w:r>
        <w:t xml:space="preserve">Çe </w:t>
      </w:r>
      <w:r>
        <w:t xml:space="preserve">Çe </w:t>
      </w:r>
      <w:r>
        <w:t>Ça</w:t>
      </w:r>
      <w:r>
        <w:t xml:space="preserve">Ça </w:t>
      </w:r>
      <w:r>
        <w:t xml:space="preserve">Ça </w:t>
      </w:r>
      <w:r>
        <w:t xml:space="preserve">Ça </w:t>
      </w:r>
      <w:r>
        <w:t xml:space="preserve">Ça </w:t>
      </w:r>
      <w:r>
        <w:t xml:space="preserve">Ça </w:t>
      </w:r>
      <w:r>
        <w:t xml:space="preserve">Ça </w:t>
      </w:r>
      <w:r>
        <w:t xml:space="preserve">Ça </w:t>
      </w:r>
      <w:r>
        <w:t xml:space="preserve">Ça </w:t>
      </w:r>
      <w:r>
        <w:t xml:space="preserve">Ça </w:t>
      </w:r>
      <w:r>
        <w:t xml:space="preserve">Ça </w:t>
      </w:r>
      <w:r>
        <w:t xml:space="preserve">Ça </w:t>
      </w:r>
      <w:r>
        <w:t xml:space="preserve">Ça </w:t>
      </w:r>
      <w:r>
        <w:t xml:space="preserve">Ça </w:t>
      </w:r>
      <w:r>
        <w:t xml:space="preserve">Ça </w:t>
      </w:r>
      <w:r>
        <w:t xml:space="preserve">Ça </w:t>
      </w:r>
      <w:r>
        <w:t>Genç</w:t>
      </w:r>
      <w:r>
        <w:t xml:space="preserve">Genç </w:t>
      </w:r>
      <w:r>
        <w:t xml:space="preserve">Genç </w:t>
      </w:r>
      <w:r>
        <w:t xml:space="preserve">Genç </w:t>
      </w:r>
      <w:r>
        <w:t xml:space="preserve">Genç </w:t>
      </w:r>
      <w:r>
        <w:t xml:space="preserve">Genç </w:t>
      </w:r>
      <w:r>
        <w:t xml:space="preserve">Genç </w:t>
      </w:r>
      <w:r>
        <w:t xml:space="preserve">Genç </w:t>
      </w:r>
      <w:r>
        <w:t xml:space="preserve">Genç </w:t>
      </w:r>
      <w:r>
        <w:t xml:space="preserve">Genç </w:t>
      </w:r>
      <w:r>
        <w:t xml:space="preserve">Genç </w:t>
      </w:r>
      <w:r>
        <w:t>Şirketi</w:t>
      </w:r>
      <w:r>
        <w:t xml:space="preserve">Şirketi </w:t>
      </w:r>
      <w:r>
        <w:t>İsmailMetin</w:t>
      </w:r>
      <w:r>
        <w:t xml:space="preserve">İsmailMetin </w:t>
      </w:r>
      <w:r>
        <w:t xml:space="preserve">İsmailMetin </w:t>
      </w:r>
      <w:r>
        <w:t xml:space="preserve">İsmailMetin </w:t>
      </w:r>
      <w:r>
        <w:t xml:space="preserve">İsmailMetin </w:t>
      </w:r>
      <w:r>
        <w:t xml:space="preserve">İsmailMetin </w:t>
      </w:r>
      <w:r>
        <w:t xml:space="preserve">İsmailMetin </w:t>
      </w:r>
      <w:r>
        <w:t xml:space="preserve">İsmailMetin </w:t>
      </w:r>
      <w:r>
        <w:t>ka</w:t>
      </w:r>
      <w:r>
        <w:t xml:space="preserve">ka </w:t>
      </w:r>
      <w:r>
        <w:t xml:space="preserve">ka </w:t>
      </w:r>
      <w:r>
        <w:t xml:space="preserve">ka </w:t>
      </w:r>
      <w:r>
        <w:t xml:space="preserve">ka </w:t>
      </w:r>
      <w:r>
        <w:t xml:space="preserve">ka </w:t>
      </w:r>
      <w:r>
        <w:t xml:space="preserve">ka </w:t>
      </w:r>
      <w:r>
        <w:t xml:space="preserve">ka </w:t>
      </w:r>
      <w:r>
        <w:t xml:space="preserve">ka </w:t>
      </w:r>
      <w:r>
        <w:t xml:space="preserve">ka </w:t>
      </w:r>
      <w:r>
        <w:t xml:space="preserve">ka </w:t>
      </w:r>
      <w:r>
        <w:t>Com</w:t>
      </w:r>
      <w:r>
        <w:t xml:space="preserve">Com </w:t>
      </w:r>
      <w:r>
        <w:t xml:space="preserve">Com </w:t>
      </w:r>
      <w:r>
        <w:t xml:space="preserve">Com </w:t>
      </w:r>
      <w:r>
        <w:t xml:space="preserve">Com </w:t>
      </w:r>
      <w:r>
        <w:t xml:space="preserve">Com </w:t>
      </w:r>
      <w:r>
        <w:t>ban</w:t>
      </w:r>
      <w:r>
        <w:t xml:space="preserve">ban </w:t>
      </w:r>
      <w:r>
        <w:t xml:space="preserve">ban </w:t>
      </w:r>
      <w:r>
        <w:t xml:space="preserve">ban </w:t>
      </w:r>
      <w:r>
        <w:t xml:space="preserve">ban </w:t>
      </w:r>
      <w:r>
        <w:t xml:space="preserve">ban </w:t>
      </w:r>
      <w:r>
        <w:t xml:space="preserve">ban </w:t>
      </w:r>
      <w:r>
        <w:t xml:space="preserve">ban </w:t>
      </w:r>
      <w:r>
        <w:t xml:space="preserve">ban </w:t>
      </w:r>
      <w:r>
        <w:t xml:space="preserve">ban </w:t>
      </w:r>
      <w:r>
        <w:t xml:space="preserve">ban </w:t>
      </w:r>
      <w:r>
        <w:t xml:space="preserve">ban </w:t>
      </w:r>
      <w:r>
        <w:t>gön</w:t>
      </w:r>
      <w:r>
        <w:t xml:space="preserve">gön </w:t>
      </w:r>
      <w:r>
        <w:t xml:space="preserve">gön </w:t>
      </w:r>
      <w:r>
        <w:t xml:space="preserve">gön </w:t>
      </w:r>
      <w:r>
        <w:t xml:space="preserve">gön </w:t>
      </w:r>
      <w:r>
        <w:t xml:space="preserve">gön </w:t>
      </w:r>
      <w:r>
        <w:t xml:space="preserve">gön </w:t>
      </w:r>
      <w:r>
        <w:t>yurt</w:t>
      </w:r>
      <w:r>
        <w:t xml:space="preserve">yurt </w:t>
      </w:r>
      <w:r>
        <w:t xml:space="preserve">yurt </w:t>
      </w:r>
      <w:r>
        <w:t xml:space="preserve">yurt </w:t>
      </w:r>
      <w:r>
        <w:t xml:space="preserve">yurt </w:t>
      </w:r>
      <w:r>
        <w:t xml:space="preserve">yurt </w:t>
      </w:r>
      <w:r>
        <w:t xml:space="preserve">yurt </w:t>
      </w:r>
      <w:r>
        <w:t xml:space="preserve">yurt </w:t>
      </w:r>
      <w:r>
        <w:t xml:space="preserve">yurt </w:t>
      </w:r>
      <w:r>
        <w:t xml:space="preserve">yurt </w:t>
      </w:r>
      <w:r>
        <w:t>orta</w:t>
      </w:r>
      <w:r>
        <w:t xml:space="preserve">orta </w:t>
      </w:r>
      <w:r>
        <w:t xml:space="preserve">orta </w:t>
      </w:r>
      <w:r>
        <w:t xml:space="preserve">orta </w:t>
      </w:r>
      <w:r>
        <w:t xml:space="preserve">orta </w:t>
      </w:r>
      <w:r>
        <w:t xml:space="preserve">orta </w:t>
      </w:r>
      <w:r>
        <w:t xml:space="preserve">orta </w:t>
      </w:r>
      <w:r>
        <w:t xml:space="preserve">orta </w:t>
      </w:r>
      <w:r>
        <w:t xml:space="preserve">orta </w:t>
      </w:r>
      <w:r>
        <w:t>dola</w:t>
      </w:r>
      <w:r>
        <w:t xml:space="preserve">dola </w:t>
      </w:r>
      <w:r>
        <w:t xml:space="preserve">dola </w:t>
      </w:r>
      <w:r>
        <w:t xml:space="preserve">dola </w:t>
      </w:r>
      <w:r>
        <w:t xml:space="preserve">dola </w:t>
      </w:r>
      <w:r>
        <w:t xml:space="preserve">dola </w:t>
      </w:r>
      <w:r>
        <w:t xml:space="preserve">dola </w:t>
      </w:r>
      <w:r>
        <w:t>al</w:t>
      </w:r>
      <w:r>
        <w:t xml:space="preserve">al </w:t>
      </w:r>
      <w:r>
        <w:t xml:space="preserve">al </w:t>
      </w:r>
      <w:r>
        <w:t xml:space="preserve">al </w:t>
      </w:r>
      <w:r>
        <w:t xml:space="preserve">al </w:t>
      </w:r>
      <w:r>
        <w:t xml:space="preserve">al </w:t>
      </w:r>
      <w:r>
        <w:t xml:space="preserve">al </w:t>
      </w:r>
      <w:r>
        <w:t xml:space="preserve">al </w:t>
      </w:r>
      <w:r>
        <w:t xml:space="preserve">al </w:t>
      </w:r>
      <w:r>
        <w:t xml:space="preserve">al </w:t>
      </w:r>
      <w:r>
        <w:t xml:space="preserve">al </w:t>
      </w:r>
      <w:r>
        <w:t xml:space="preserve">al </w:t>
      </w:r>
      <w:r>
        <w:t xml:space="preserve">al </w:t>
      </w:r>
      <w:r>
        <w:t>ban</w:t>
      </w:r>
      <w:r>
        <w:t xml:space="preserve">ban </w:t>
      </w:r>
      <w:r>
        <w:t xml:space="preserve">ban </w:t>
      </w:r>
      <w:r>
        <w:t xml:space="preserve">ban </w:t>
      </w:r>
      <w:r>
        <w:t xml:space="preserve">ban </w:t>
      </w:r>
      <w:r>
        <w:t xml:space="preserve">ban </w:t>
      </w:r>
      <w:r>
        <w:t>es</w:t>
      </w:r>
      <w:r>
        <w:t xml:space="preserve">es </w:t>
      </w:r>
      <w:r>
        <w:t xml:space="preserve">es </w:t>
      </w:r>
      <w:r>
        <w:t xml:space="preserve">es </w:t>
      </w:r>
      <w:r>
        <w:t xml:space="preserve">es </w:t>
      </w:r>
      <w:r>
        <w:t>Federasyo</w:t>
      </w:r>
      <w:r>
        <w:t xml:space="preserve">Federasyo </w:t>
      </w:r>
      <w:r>
        <w:t xml:space="preserve">Federasyo </w:t>
      </w:r>
      <w:r>
        <w:t xml:space="preserve">Federasyo </w:t>
      </w:r>
      <w:r>
        <w:t xml:space="preserve">Federasyo </w:t>
      </w:r>
      <w:r>
        <w:t xml:space="preserve">Federasyo </w:t>
      </w:r>
      <w:r>
        <w:t xml:space="preserve">Federasyo </w:t>
      </w:r>
      <w:r>
        <w:t xml:space="preserve">Federasyo </w:t>
      </w:r>
      <w:r>
        <w:t xml:space="preserve">Federasyo </w:t>
      </w:r>
      <w:r>
        <w:t xml:space="preserve">Federasyo </w:t>
      </w:r>
      <w:r>
        <w:t xml:space="preserve">Federasyo </w:t>
      </w:r>
      <w:r>
        <w:t xml:space="preserve">Federasyo </w:t>
      </w:r>
      <w:r>
        <w:t>mar</w:t>
      </w:r>
      <w:r>
        <w:t xml:space="preserve">mar </w:t>
      </w:r>
      <w:r>
        <w:t xml:space="preserve">mar </w:t>
      </w:r>
      <w:r>
        <w:t xml:space="preserve">mar </w:t>
      </w:r>
      <w:r>
        <w:t xml:space="preserve">mar </w:t>
      </w:r>
      <w:r>
        <w:t xml:space="preserve">mar </w:t>
      </w:r>
      <w:r>
        <w:t xml:space="preserve">mar </w:t>
      </w:r>
      <w:r>
        <w:t xml:space="preserve">mar </w:t>
      </w:r>
      <w:r>
        <w:t xml:space="preserve">mar </w:t>
      </w:r>
      <w:r>
        <w:t xml:space="preserve">mar </w:t>
      </w:r>
      <w:r>
        <w:t xml:space="preserve">mar </w:t>
      </w:r>
      <w:r>
        <w:t xml:space="preserve">mar </w:t>
      </w:r>
      <w:r>
        <w:t xml:space="preserve">mar </w:t>
      </w:r>
      <w:r>
        <w:t xml:space="preserve">mar </w:t>
      </w:r>
      <w:r>
        <w:t>Zü</w:t>
      </w:r>
      <w:r>
        <w:t xml:space="preserve">Zü </w:t>
      </w:r>
      <w:r>
        <w:t xml:space="preserve">Zü </w:t>
      </w:r>
      <w:r>
        <w:t xml:space="preserve">Zü </w:t>
      </w:r>
      <w:r>
        <w:t xml:space="preserve">Zü </w:t>
      </w:r>
      <w:r>
        <w:t xml:space="preserve">Zü </w:t>
      </w:r>
      <w:r>
        <w:t xml:space="preserve">Zü </w:t>
      </w:r>
      <w:r>
        <w:t xml:space="preserve">Zü </w:t>
      </w:r>
      <w:r>
        <w:t xml:space="preserve">Zü </w:t>
      </w:r>
      <w:r>
        <w:t xml:space="preserve">Zü </w:t>
      </w:r>
      <w:r>
        <w:t xml:space="preserve">Zü </w:t>
      </w:r>
      <w:r>
        <w:t xml:space="preserve">Zü </w:t>
      </w:r>
      <w:r>
        <w:t xml:space="preserve">Zü </w:t>
      </w:r>
      <w:r>
        <w:t xml:space="preserve">Zü </w:t>
      </w:r>
      <w:r>
        <w:t xml:space="preserve">Zü </w:t>
      </w:r>
      <w:r>
        <w:t xml:space="preserve">Zü </w:t>
      </w:r>
      <w:r>
        <w:t xml:space="preserve">Zü </w:t>
      </w:r>
      <w:r>
        <w:t xml:space="preserve">Zü </w:t>
      </w:r>
      <w:r>
        <w:t xml:space="preserve">Zü </w:t>
      </w:r>
      <w:r>
        <w:t xml:space="preserve">Zü </w:t>
      </w:r>
      <w:r>
        <w:t xml:space="preserve">Zü </w:t>
      </w:r>
      <w:r>
        <w:t xml:space="preserve">Zü </w:t>
      </w:r>
      <w:r>
        <w:t xml:space="preserve">Zü </w:t>
      </w:r>
      <w:r>
        <w:t xml:space="preserve">Zü </w:t>
      </w:r>
      <w:r>
        <w:t xml:space="preserve">Zü </w:t>
      </w:r>
      <w:r>
        <w:t xml:space="preserve">Zü </w:t>
      </w:r>
      <w:r>
        <w:t xml:space="preserve">Zü </w:t>
      </w:r>
      <w:r>
        <w:t xml:space="preserve">Zü </w:t>
      </w:r>
      <w:r>
        <w:t>gönderil</w:t>
      </w:r>
      <w:r>
        <w:t xml:space="preserve">gönderil </w:t>
      </w:r>
      <w:r>
        <w:t xml:space="preserve">gönderil </w:t>
      </w:r>
      <w:r>
        <w:t xml:space="preserve">gönderil </w:t>
      </w:r>
      <w:r>
        <w:t xml:space="preserve">gönderil </w:t>
      </w:r>
      <w:r>
        <w:t xml:space="preserve">gönderil </w:t>
      </w:r>
      <w:r>
        <w:t>su</w:t>
      </w:r>
      <w:r>
        <w:t xml:space="preserve">su </w:t>
      </w:r>
      <w:r>
        <w:t xml:space="preserve">su </w:t>
      </w:r>
      <w:r>
        <w:t xml:space="preserve">su </w:t>
      </w:r>
      <w:r>
        <w:t xml:space="preserve">su </w:t>
      </w:r>
      <w:r>
        <w:t xml:space="preserve">su </w:t>
      </w:r>
      <w:r>
        <w:t xml:space="preserve">su </w:t>
      </w:r>
      <w:r>
        <w:t xml:space="preserve">su </w:t>
      </w:r>
      <w:r>
        <w:t xml:space="preserve">su </w:t>
      </w:r>
      <w:r>
        <w:t xml:space="preserve">su </w:t>
      </w:r>
      <w:r>
        <w:t xml:space="preserve">su </w:t>
      </w:r>
      <w:r>
        <w:t xml:space="preserve">su </w:t>
      </w:r>
      <w:r>
        <w:t xml:space="preserve">su </w:t>
      </w:r>
      <w:r>
        <w:t xml:space="preserve">su </w:t>
      </w:r>
      <w:r>
        <w:t>Ban</w:t>
      </w:r>
      <w:r>
        <w:t xml:space="preserve">Ban </w:t>
      </w:r>
      <w:r>
        <w:t xml:space="preserve">Ban </w:t>
      </w:r>
      <w:r>
        <w:t xml:space="preserve">Ban </w:t>
      </w:r>
      <w:r>
        <w:t xml:space="preserve">Ban </w:t>
      </w:r>
      <w:r>
        <w:t xml:space="preserve">Ban </w:t>
      </w:r>
      <w:r>
        <w:t xml:space="preserve">Ban </w:t>
      </w:r>
      <w:r>
        <w:t>şir</w:t>
      </w:r>
      <w:r>
        <w:t xml:space="preserve">şir </w:t>
      </w:r>
      <w:r>
        <w:t xml:space="preserve">şir </w:t>
      </w:r>
      <w:r>
        <w:t xml:space="preserve">şir </w:t>
      </w:r>
      <w:r>
        <w:t xml:space="preserve">şir </w:t>
      </w:r>
      <w:r>
        <w:t xml:space="preserve">şir </w:t>
      </w:r>
      <w:r>
        <w:t xml:space="preserve">şir </w:t>
      </w:r>
      <w:r>
        <w:t xml:space="preserve">şir </w:t>
      </w:r>
      <w:r>
        <w:t xml:space="preserve">şir </w:t>
      </w:r>
      <w:r>
        <w:t xml:space="preserve">şir </w:t>
      </w:r>
      <w:r>
        <w:t xml:space="preserve">şir </w:t>
      </w:r>
      <w:r>
        <w:t xml:space="preserve">şir </w:t>
      </w:r>
      <w:r>
        <w:t xml:space="preserve">şir </w:t>
      </w:r>
      <w:r>
        <w:t xml:space="preserve">şir </w:t>
      </w:r>
      <w:r>
        <w:t xml:space="preserve">şir </w:t>
      </w:r>
      <w:r>
        <w:t>Elma</w:t>
      </w:r>
      <w:r>
        <w:t xml:space="preserve">Elma </w:t>
      </w:r>
      <w:r>
        <w:t xml:space="preserve">Elma </w:t>
      </w:r>
      <w:r>
        <w:t xml:space="preserve">Elma </w:t>
      </w:r>
      <w:r>
        <w:t xml:space="preserve">Elma </w:t>
      </w:r>
      <w:r>
        <w:t xml:space="preserve">Elma </w:t>
      </w:r>
      <w:r>
        <w:t xml:space="preserve">Elma </w:t>
      </w:r>
      <w:r>
        <w:t xml:space="preserve">Elma </w:t>
      </w:r>
      <w:r>
        <w:t xml:space="preserve">Elma </w:t>
      </w:r>
      <w:r>
        <w:t xml:space="preserve">Elma </w:t>
      </w:r>
      <w:r>
        <w:t xml:space="preserve">Elma </w:t>
      </w:r>
      <w:r>
        <w:t xml:space="preserve">Elma </w:t>
      </w:r>
      <w:r>
        <w:t xml:space="preserve">Elma </w:t>
      </w:r>
      <w:r>
        <w:t>kurut</w:t>
      </w:r>
      <w:r>
        <w:t xml:space="preserve">kurut </w:t>
      </w:r>
      <w:r>
        <w:t xml:space="preserve">kurut </w:t>
      </w:r>
      <w:r>
        <w:t xml:space="preserve">kurut </w:t>
      </w:r>
      <w:r>
        <w:t xml:space="preserve">kurut </w:t>
      </w:r>
      <w:r>
        <w:t xml:space="preserve">kurut </w:t>
      </w:r>
      <w:r>
        <w:t xml:space="preserve">kurut </w:t>
      </w:r>
      <w:r>
        <w:t xml:space="preserve">kurut </w:t>
      </w:r>
      <w:r>
        <w:t xml:space="preserve">kurut </w:t>
      </w:r>
      <w:r>
        <w:t xml:space="preserve">kurut </w:t>
      </w:r>
      <w:r>
        <w:t xml:space="preserve">kurut </w:t>
      </w:r>
      <w:r>
        <w:t xml:space="preserve">kurut </w:t>
      </w:r>
      <w:r>
        <w:t xml:space="preserve">kurut </w:t>
      </w:r>
      <w:r>
        <w:t>öğütü</w:t>
      </w:r>
      <w:r>
        <w:t xml:space="preserve">öğütü </w:t>
      </w:r>
      <w:r>
        <w:t xml:space="preserve">öğütü </w:t>
      </w:r>
      <w:r>
        <w:t xml:space="preserve">öğütü </w:t>
      </w:r>
      <w:r>
        <w:t xml:space="preserve">öğütü </w:t>
      </w:r>
      <w:r>
        <w:t>alet</w:t>
      </w:r>
      <w:r>
        <w:t xml:space="preserve">alet </w:t>
      </w:r>
      <w:r>
        <w:t xml:space="preserve">alet </w:t>
      </w:r>
      <w:r>
        <w:t xml:space="preserve">alet </w:t>
      </w:r>
      <w:r>
        <w:t xml:space="preserve">alet </w:t>
      </w:r>
      <w:r>
        <w:t xml:space="preserve">alet </w:t>
      </w:r>
      <w:r>
        <w:t>oto</w:t>
      </w:r>
      <w:r>
        <w:t xml:space="preserve">oto </w:t>
      </w:r>
      <w:r>
        <w:t xml:space="preserve">oto </w:t>
      </w:r>
      <w:r>
        <w:t xml:space="preserve">oto </w:t>
      </w:r>
      <w:r>
        <w:t xml:space="preserve">oto </w:t>
      </w:r>
      <w:r>
        <w:t xml:space="preserve">oto </w:t>
      </w:r>
      <w:r>
        <w:t xml:space="preserve">oto </w:t>
      </w:r>
      <w:r>
        <w:t xml:space="preserve">oto </w:t>
      </w:r>
      <w:r>
        <w:t xml:space="preserve">oto </w:t>
      </w:r>
      <w:r>
        <w:t xml:space="preserve">oto </w:t>
      </w:r>
      <w:r>
        <w:t xml:space="preserve">oto </w:t>
      </w:r>
      <w:r>
        <w:t xml:space="preserve">oto </w:t>
      </w:r>
      <w:r>
        <w:t xml:space="preserve">oto </w:t>
      </w:r>
      <w:r>
        <w:t xml:space="preserve">oto </w:t>
      </w:r>
      <w:r>
        <w:t xml:space="preserve">oto </w:t>
      </w:r>
      <w:r>
        <w:t xml:space="preserve">oto </w:t>
      </w:r>
      <w:r>
        <w:t xml:space="preserve">oto </w:t>
      </w:r>
      <w:r>
        <w:t xml:space="preserve">oto </w:t>
      </w:r>
      <w:r>
        <w:t xml:space="preserve">oto </w:t>
      </w:r>
      <w:r>
        <w:t xml:space="preserve">oto </w:t>
      </w:r>
      <w:r>
        <w:t xml:space="preserve">oto </w:t>
      </w:r>
      <w:r>
        <w:t xml:space="preserve">oto </w:t>
      </w:r>
      <w:r>
        <w:t xml:space="preserve">oto </w:t>
      </w:r>
      <w:r>
        <w:t>pa</w:t>
      </w:r>
      <w:r>
        <w:t xml:space="preserve">pa </w:t>
      </w:r>
      <w:r>
        <w:t xml:space="preserve">pa </w:t>
      </w:r>
      <w:r>
        <w:t xml:space="preserve">pa </w:t>
      </w:r>
      <w:r>
        <w:t xml:space="preserve">pa </w:t>
      </w:r>
      <w:r>
        <w:t xml:space="preserve">pa </w:t>
      </w:r>
      <w:r>
        <w:t xml:space="preserve">pa </w:t>
      </w:r>
      <w:r>
        <w:t>Pa</w:t>
      </w:r>
      <w:r>
        <w:t xml:space="preserve">Pa </w:t>
      </w:r>
      <w:r>
        <w:t xml:space="preserve">Pa </w:t>
      </w:r>
      <w:r>
        <w:t xml:space="preserve">Pa </w:t>
      </w:r>
      <w:r>
        <w:t xml:space="preserve">Pa </w:t>
      </w:r>
      <w:r>
        <w:t xml:space="preserve">Pa </w:t>
      </w:r>
      <w:r>
        <w:t>şir</w:t>
      </w:r>
      <w:r>
        <w:t xml:space="preserve">şir </w:t>
      </w:r>
      <w:r>
        <w:t xml:space="preserve">şir </w:t>
      </w:r>
      <w:r>
        <w:t xml:space="preserve">şir </w:t>
      </w:r>
      <w:r>
        <w:t xml:space="preserve">şir </w:t>
      </w:r>
      <w:r>
        <w:t xml:space="preserve">şir </w:t>
      </w:r>
      <w:r>
        <w:t>Tirnova</w:t>
      </w:r>
      <w:r>
        <w:t xml:space="preserve">Tirnova </w:t>
      </w:r>
      <w:r>
        <w:t xml:space="preserve">Tirnova </w:t>
      </w:r>
      <w:r>
        <w:t xml:space="preserve">Tirnova </w:t>
      </w:r>
      <w:r>
        <w:t xml:space="preserve">Tirnova </w:t>
      </w:r>
      <w:r>
        <w:t xml:space="preserve">Tirnova </w:t>
      </w:r>
      <w:r>
        <w:t>gönder</w:t>
      </w:r>
      <w:r>
        <w:t xml:space="preserve">gönder </w:t>
      </w:r>
      <w:r>
        <w:t xml:space="preserve">gönder </w:t>
      </w:r>
      <w:r>
        <w:t xml:space="preserve">gönder </w:t>
      </w:r>
      <w:r>
        <w:t xml:space="preserve">gönder </w:t>
      </w:r>
      <w:r>
        <w:t xml:space="preserve">gönder </w:t>
      </w:r>
      <w:r>
        <w:t xml:space="preserve">gönder </w:t>
      </w:r>
      <w:r>
        <w:t xml:space="preserve">gönder </w:t>
      </w:r>
      <w:r>
        <w:t xml:space="preserve">gönder </w:t>
      </w:r>
      <w:r>
        <w:t xml:space="preserve">gönder </w:t>
      </w:r>
      <w:r>
        <w:t xml:space="preserve">gönder </w:t>
      </w:r>
      <w:r>
        <w:t>Türk</w:t>
      </w:r>
      <w:r>
        <w:t xml:space="preserve">Türk </w:t>
      </w:r>
      <w:r>
        <w:t xml:space="preserve">Türk </w:t>
      </w:r>
      <w:r>
        <w:t xml:space="preserve">Türk </w:t>
      </w:r>
      <w:r>
        <w:t xml:space="preserve">Türk </w:t>
      </w:r>
      <w:r>
        <w:t xml:space="preserve">Türk </w:t>
      </w:r>
      <w:r>
        <w:t xml:space="preserve">Türk </w:t>
      </w:r>
      <w:r>
        <w:t xml:space="preserve">Türk </w:t>
      </w:r>
      <w:r>
        <w:t xml:space="preserve">Türk </w:t>
      </w:r>
      <w:r>
        <w:t xml:space="preserve">Türk </w:t>
      </w:r>
      <w:r>
        <w:t xml:space="preserve">Türk </w:t>
      </w:r>
      <w:r>
        <w:t xml:space="preserve">Türk </w:t>
      </w:r>
      <w:r>
        <w:t xml:space="preserve">Türk </w:t>
      </w:r>
      <w:r>
        <w:t xml:space="preserve">Türk </w:t>
      </w:r>
      <w:r>
        <w:t xml:space="preserve">Türk </w:t>
      </w:r>
      <w:r>
        <w:t xml:space="preserve">Türk </w:t>
      </w:r>
      <w:r>
        <w:t xml:space="preserve">Türk </w:t>
      </w:r>
      <w:r>
        <w:t xml:space="preserve">Türk </w:t>
      </w:r>
      <w:r>
        <w:t xml:space="preserve">Türk </w:t>
      </w:r>
      <w:r>
        <w:t xml:space="preserve">Türk </w:t>
      </w:r>
      <w:r>
        <w:t xml:space="preserve">Türk </w:t>
      </w:r>
      <w:r>
        <w:t xml:space="preserve">Türk </w:t>
      </w:r>
      <w:r>
        <w:t xml:space="preserve">Türk </w:t>
      </w:r>
      <w:r>
        <w:t xml:space="preserve">Türk </w:t>
      </w:r>
      <w:r>
        <w:t xml:space="preserve">Türk </w:t>
      </w:r>
      <w:r>
        <w:t xml:space="preserve">Türk </w:t>
      </w:r>
      <w:r>
        <w:t>Güno</w:t>
      </w:r>
      <w:r>
        <w:t xml:space="preserve">Güno </w:t>
      </w:r>
      <w:r>
        <w:t xml:space="preserve">Güno </w:t>
      </w:r>
      <w:r>
        <w:t xml:space="preserve">Güno </w:t>
      </w:r>
      <w:r>
        <w:t xml:space="preserve">Güno </w:t>
      </w:r>
      <w:r>
        <w:t xml:space="preserve">Güno </w:t>
      </w:r>
      <w:r>
        <w:t xml:space="preserve">Güno </w:t>
      </w:r>
      <w:r>
        <w:t xml:space="preserve">Güno </w:t>
      </w:r>
      <w:r>
        <w:t xml:space="preserve">Güno </w:t>
      </w:r>
      <w:r>
        <w:t xml:space="preserve">Güno </w:t>
      </w:r>
      <w:r>
        <w:t xml:space="preserve">Güno </w:t>
      </w:r>
      <w:r>
        <w:t>Konu</w:t>
      </w:r>
      <w:r>
        <w:t xml:space="preserve">Konu </w:t>
      </w:r>
      <w:r>
        <w:t xml:space="preserve">Konu </w:t>
      </w:r>
      <w:r>
        <w:t xml:space="preserve">Konu </w:t>
      </w:r>
      <w:r>
        <w:t xml:space="preserve">Konu </w:t>
      </w:r>
      <w:r>
        <w:t xml:space="preserve">Konu </w:t>
      </w:r>
      <w:r>
        <w:t xml:space="preserve">Konu </w:t>
      </w:r>
      <w:r>
        <w:t xml:space="preserve">Konu </w:t>
      </w:r>
      <w:r>
        <w:t xml:space="preserve">Konu </w:t>
      </w:r>
      <w:r>
        <w:t xml:space="preserve">Konu </w:t>
      </w:r>
      <w:r>
        <w:t xml:space="preserve">Konu </w:t>
      </w:r>
      <w:r>
        <w:t xml:space="preserve">Konu </w:t>
      </w:r>
      <w:r>
        <w:t xml:space="preserve">Konu </w:t>
      </w:r>
      <w:r>
        <w:t xml:space="preserve">Konu </w:t>
      </w:r>
      <w:r>
        <w:t xml:space="preserve">Konu </w:t>
      </w:r>
      <w:r>
        <w:t xml:space="preserve">Konu </w:t>
      </w:r>
      <w:r>
        <w:t xml:space="preserve">Konu </w:t>
      </w:r>
      <w:r>
        <w:t xml:space="preserve">Konu </w:t>
      </w:r>
      <w:r>
        <w:t xml:space="preserve">Konu </w:t>
      </w:r>
      <w:r>
        <w:t xml:space="preserve">Konu </w:t>
      </w:r>
      <w:r>
        <w:t>Terak</w:t>
      </w:r>
      <w:r>
        <w:t xml:space="preserve">Terak </w:t>
      </w:r>
      <w:r>
        <w:t xml:space="preserve">Terak </w:t>
      </w:r>
      <w:r>
        <w:t xml:space="preserve">Terak </w:t>
      </w:r>
      <w:r>
        <w:t xml:space="preserve">Terak </w:t>
      </w:r>
      <w:r>
        <w:t xml:space="preserve">Terak </w:t>
      </w:r>
      <w:r>
        <w:t xml:space="preserve">Terak </w:t>
      </w:r>
      <w:r>
        <w:t xml:space="preserve">Terak </w:t>
      </w:r>
      <w:r>
        <w:t xml:space="preserve">Terak </w:t>
      </w:r>
      <w:r>
        <w:t xml:space="preserve">Terak </w:t>
      </w:r>
      <w:r>
        <w:t xml:space="preserve">Terak </w:t>
      </w:r>
      <w:r>
        <w:t xml:space="preserve">Terak </w:t>
      </w:r>
      <w:r>
        <w:t xml:space="preserve">Terak </w:t>
      </w:r>
      <w:r>
        <w:t xml:space="preserve">Terak </w:t>
      </w:r>
      <w:r>
        <w:t xml:space="preserve">Terak </w:t>
      </w:r>
      <w:r>
        <w:t xml:space="preserve">Terak </w:t>
      </w:r>
      <w:r>
        <w:t xml:space="preserve">Terak </w:t>
      </w:r>
      <w:r>
        <w:t xml:space="preserve">Terak </w:t>
      </w:r>
      <w:r>
        <w:t xml:space="preserve">Terak </w:t>
      </w:r>
      <w:r>
        <w:t xml:space="preserve">Terak </w:t>
      </w:r>
      <w:r>
        <w:t>Rama</w:t>
      </w:r>
      <w:r>
        <w:t xml:space="preserve">Rama </w:t>
      </w:r>
      <w:r>
        <w:t xml:space="preserve">Rama </w:t>
      </w:r>
      <w:r>
        <w:t xml:space="preserve">Rama </w:t>
      </w:r>
      <w:r>
        <w:t xml:space="preserve">Rama </w:t>
      </w:r>
      <w:r>
        <w:t xml:space="preserve">Rama </w:t>
      </w:r>
      <w:r>
        <w:t>Rama</w:t>
      </w:r>
      <w:r>
        <w:t xml:space="preserve">Rama </w:t>
      </w:r>
      <w:r>
        <w:t xml:space="preserve">Rama </w:t>
      </w:r>
      <w:r>
        <w:t xml:space="preserve">Rama </w:t>
      </w:r>
      <w:r>
        <w:t xml:space="preserve">Rama </w:t>
      </w:r>
      <w:r>
        <w:t xml:space="preserve">Rama </w:t>
      </w:r>
      <w:r>
        <w:t>Ba</w:t>
      </w:r>
      <w:r>
        <w:t xml:space="preserve">Ba </w:t>
      </w:r>
      <w:r>
        <w:t xml:space="preserve">Ba </w:t>
      </w:r>
      <w:r>
        <w:t xml:space="preserve">Ba </w:t>
      </w:r>
      <w:r>
        <w:t xml:space="preserve">Ba </w:t>
      </w:r>
      <w:r>
        <w:t xml:space="preserve">Ba </w:t>
      </w:r>
      <w:r>
        <w:t xml:space="preserve">Ba </w:t>
      </w:r>
      <w:r>
        <w:t xml:space="preserve">Ba </w:t>
      </w:r>
      <w:r>
        <w:t xml:space="preserve">Ba </w:t>
      </w:r>
      <w:r>
        <w:t xml:space="preserve">Ba </w:t>
      </w:r>
      <w:r>
        <w:t xml:space="preserve">Ba </w:t>
      </w:r>
      <w:r>
        <w:t>Sulta</w:t>
      </w:r>
      <w:r>
        <w:t xml:space="preserve">Sulta </w:t>
      </w:r>
      <w:r>
        <w:t xml:space="preserve">Sulta </w:t>
      </w:r>
      <w:r>
        <w:t xml:space="preserve">Sulta </w:t>
      </w:r>
      <w:r>
        <w:t xml:space="preserve">Sulta </w:t>
      </w:r>
      <w:r>
        <w:t xml:space="preserve">Sulta </w:t>
      </w:r>
      <w:r>
        <w:t xml:space="preserve">Sulta </w:t>
      </w:r>
      <w:r>
        <w:t>Chemi</w:t>
      </w:r>
      <w:r>
        <w:t xml:space="preserve">Chemi </w:t>
      </w:r>
      <w:r>
        <w:t xml:space="preserve">Chemi </w:t>
      </w:r>
      <w:r>
        <w:t xml:space="preserve">Chemi </w:t>
      </w:r>
      <w:r>
        <w:t xml:space="preserve">Chemi </w:t>
      </w:r>
      <w:r>
        <w:t xml:space="preserve">Chemi </w:t>
      </w:r>
      <w:r>
        <w:t xml:space="preserve">Chemi </w:t>
      </w:r>
      <w:r>
        <w:t xml:space="preserve">Chemi </w:t>
      </w:r>
      <w:r>
        <w:t xml:space="preserve">Chemi </w:t>
      </w:r>
      <w:r>
        <w:t xml:space="preserve">Chemi </w:t>
      </w:r>
      <w:r>
        <w:t xml:space="preserve">Chemi </w:t>
      </w:r>
      <w:r>
        <w:t xml:space="preserve">Chemi </w:t>
      </w:r>
      <w:r>
        <w:t xml:space="preserve">Chemi </w:t>
      </w:r>
      <w:r>
        <w:t xml:space="preserve">Chemi </w:t>
      </w:r>
      <w:r>
        <w:t xml:space="preserve">Chemi </w:t>
      </w:r>
      <w:r>
        <w:t xml:space="preserve">Chemi </w:t>
      </w:r>
      <w:r>
        <w:t>Sa</w:t>
      </w:r>
      <w:r>
        <w:t xml:space="preserve">Sa </w:t>
      </w:r>
      <w:r>
        <w:t xml:space="preserve">Sa </w:t>
      </w:r>
      <w:r>
        <w:t xml:space="preserve">Sa </w:t>
      </w:r>
      <w:r>
        <w:t xml:space="preserve">Sa </w:t>
      </w:r>
      <w:r>
        <w:t xml:space="preserve">Sa </w:t>
      </w:r>
      <w:r>
        <w:t xml:space="preserve">Sa </w:t>
      </w:r>
      <w:r>
        <w:t xml:space="preserve">Sa </w:t>
      </w:r>
      <w:r>
        <w:t xml:space="preserve">Sa </w:t>
      </w:r>
      <w:r>
        <w:t xml:space="preserve">Sa </w:t>
      </w:r>
      <w:r>
        <w:t xml:space="preserve">Sa </w:t>
      </w:r>
      <w:r>
        <w:t xml:space="preserve">Sa </w:t>
      </w:r>
      <w:r>
        <w:t xml:space="preserve">Sa </w:t>
      </w:r>
      <w:r>
        <w:t xml:space="preserve">Sa </w:t>
      </w:r>
      <w:r>
        <w:t xml:space="preserve">Sa </w:t>
      </w:r>
      <w:r>
        <w:t>gö</w:t>
      </w:r>
      <w:r>
        <w:t xml:space="preserve">gö </w:t>
      </w:r>
      <w:r>
        <w:t xml:space="preserve">gö </w:t>
      </w:r>
      <w:r>
        <w:t xml:space="preserve">gö </w:t>
      </w:r>
      <w:r>
        <w:t xml:space="preserve">gö </w:t>
      </w:r>
      <w:r>
        <w:t>uyuş</w:t>
      </w:r>
      <w:r>
        <w:t xml:space="preserve">uyuş </w:t>
      </w:r>
      <w:r>
        <w:t xml:space="preserve">uyuş </w:t>
      </w:r>
      <w:r>
        <w:t xml:space="preserve">uyuş </w:t>
      </w:r>
      <w:r>
        <w:t xml:space="preserve">uyuş </w:t>
      </w:r>
      <w:r>
        <w:t xml:space="preserve">uyuş </w:t>
      </w:r>
      <w:r>
        <w:t xml:space="preserve">uyuş </w:t>
      </w:r>
      <w:r>
        <w:t xml:space="preserve">uyuş </w:t>
      </w:r>
      <w:r>
        <w:t xml:space="preserve">uyuş </w:t>
      </w:r>
      <w:r>
        <w:t>Tirnova</w:t>
      </w:r>
      <w:r>
        <w:t xml:space="preserve">Tirnova </w:t>
      </w:r>
      <w:r>
        <w:t xml:space="preserve">Tirnova </w:t>
      </w:r>
      <w:r>
        <w:t xml:space="preserve">Tirnova </w:t>
      </w:r>
      <w:r>
        <w:t xml:space="preserve">Tirnova </w:t>
      </w:r>
      <w:r>
        <w:t>Ban</w:t>
      </w:r>
      <w:r>
        <w:t xml:space="preserve">Ban </w:t>
      </w:r>
      <w:r>
        <w:t xml:space="preserve">Ban </w:t>
      </w:r>
      <w:r>
        <w:t xml:space="preserve">Ban </w:t>
      </w:r>
      <w:r>
        <w:t xml:space="preserve">Ban </w:t>
      </w:r>
      <w:r>
        <w:t xml:space="preserve">Ban </w:t>
      </w:r>
      <w:r>
        <w:t xml:space="preserve">Ban </w:t>
      </w:r>
      <w:r>
        <w:t xml:space="preserve">Ban </w:t>
      </w:r>
      <w:r>
        <w:t xml:space="preserve">Ban </w:t>
      </w:r>
      <w:r>
        <w:t xml:space="preserve">Ban </w:t>
      </w:r>
      <w:r>
        <w:t xml:space="preserve">Ban </w:t>
      </w:r>
      <w:r>
        <w:t xml:space="preserve">Ban </w:t>
      </w:r>
      <w:r>
        <w:t xml:space="preserve">Ban </w:t>
      </w:r>
      <w:r>
        <w:t xml:space="preserve">Ban </w:t>
      </w:r>
      <w:r>
        <w:t xml:space="preserve">Ban </w:t>
      </w:r>
      <w:r>
        <w:t xml:space="preserve">Ban </w:t>
      </w:r>
      <w:r>
        <w:t xml:space="preserve">Ban </w:t>
      </w:r>
      <w:r>
        <w:t>tari</w:t>
      </w:r>
      <w:r>
        <w:t xml:space="preserve">tari </w:t>
      </w:r>
      <w:r>
        <w:t xml:space="preserve">tari </w:t>
      </w:r>
      <w:r>
        <w:t xml:space="preserve">tari </w:t>
      </w:r>
      <w:r>
        <w:t xml:space="preserve">tari </w:t>
      </w:r>
      <w:r>
        <w:t xml:space="preserve">tari </w:t>
      </w:r>
      <w:r>
        <w:t xml:space="preserve">tari </w:t>
      </w:r>
      <w:r>
        <w:t xml:space="preserve">tari </w:t>
      </w:r>
      <w:r>
        <w:t xml:space="preserve">tari </w:t>
      </w:r>
      <w:r>
        <w:t>he</w:t>
      </w:r>
      <w:r>
        <w:t xml:space="preserve">he </w:t>
      </w:r>
      <w:r>
        <w:t xml:space="preserve">he </w:t>
      </w:r>
      <w:r>
        <w:t xml:space="preserve">he </w:t>
      </w:r>
      <w:r>
        <w:t xml:space="preserve">he </w:t>
      </w:r>
      <w:r>
        <w:t xml:space="preserve">he </w:t>
      </w:r>
      <w:r>
        <w:t xml:space="preserve">he </w:t>
      </w:r>
      <w:r>
        <w:t>an</w:t>
      </w:r>
      <w:r>
        <w:t xml:space="preserve">an </w:t>
      </w:r>
      <w:r>
        <w:t xml:space="preserve">an </w:t>
      </w:r>
      <w:r>
        <w:t xml:space="preserve">an </w:t>
      </w:r>
      <w:r>
        <w:t xml:space="preserve">an </w:t>
      </w:r>
      <w:r>
        <w:t xml:space="preserve">an </w:t>
      </w:r>
      <w:r>
        <w:t>tarafın</w:t>
      </w:r>
      <w:r>
        <w:t xml:space="preserve">tarafın </w:t>
      </w:r>
      <w:r>
        <w:t xml:space="preserve">tarafın </w:t>
      </w:r>
      <w:r>
        <w:t xml:space="preserve">tarafın </w:t>
      </w:r>
      <w:r>
        <w:t xml:space="preserve">tarafın </w:t>
      </w:r>
      <w:r>
        <w:t xml:space="preserve">tarafın </w:t>
      </w:r>
      <w:r>
        <w:t>de</w:t>
      </w:r>
      <w:r>
        <w:t xml:space="preserve">de </w:t>
      </w:r>
      <w:r>
        <w:t xml:space="preserve">de </w:t>
      </w:r>
      <w:r>
        <w:t xml:space="preserve">de </w:t>
      </w:r>
      <w:r>
        <w:t xml:space="preserve">de </w:t>
      </w:r>
      <w:r>
        <w:t xml:space="preserve">de </w:t>
      </w:r>
      <w:r>
        <w:t xml:space="preserve">de </w:t>
      </w:r>
      <w:r>
        <w:t xml:space="preserve">de </w:t>
      </w:r>
      <w:r>
        <w:t xml:space="preserve">de </w:t>
      </w:r>
      <w:r>
        <w:t xml:space="preserve">de </w:t>
      </w:r>
      <w:r>
        <w:t xml:space="preserve">de </w:t>
      </w:r>
      <w:r>
        <w:t xml:space="preserve">de </w:t>
      </w:r>
      <w:r>
        <w:t xml:space="preserve">de </w:t>
      </w:r>
      <w:r>
        <w:t>Baş</w:t>
      </w:r>
      <w:r>
        <w:t xml:space="preserve">Baş </w:t>
      </w:r>
      <w:r>
        <w:t xml:space="preserve">Baş </w:t>
      </w:r>
      <w:r>
        <w:t xml:space="preserve">Baş </w:t>
      </w:r>
      <w:r>
        <w:t xml:space="preserve">Baş </w:t>
      </w:r>
      <w:r>
        <w:t xml:space="preserve">Baş </w:t>
      </w:r>
      <w:r>
        <w:t>Si</w:t>
      </w:r>
      <w:r>
        <w:t xml:space="preserve">Si </w:t>
      </w:r>
      <w:r>
        <w:t xml:space="preserve">Si </w:t>
      </w:r>
      <w:r>
        <w:t xml:space="preserve">Si </w:t>
      </w:r>
      <w:r>
        <w:t xml:space="preserve">Si </w:t>
      </w:r>
      <w:r>
        <w:t xml:space="preserve">Si </w:t>
      </w:r>
      <w:r>
        <w:t xml:space="preserve">Si </w:t>
      </w:r>
      <w:r>
        <w:t xml:space="preserve">Si </w:t>
      </w:r>
      <w:r>
        <w:t>An</w:t>
      </w:r>
      <w:r>
        <w:t xml:space="preserve">An </w:t>
      </w:r>
      <w:r>
        <w:t xml:space="preserve">An </w:t>
      </w:r>
      <w:r>
        <w:t xml:space="preserve">An </w:t>
      </w:r>
      <w:r>
        <w:t xml:space="preserve">An </w:t>
      </w:r>
      <w:r>
        <w:t xml:space="preserve">An </w:t>
      </w:r>
      <w:r>
        <w:t xml:space="preserve">An </w:t>
      </w:r>
      <w:r>
        <w:t xml:space="preserve">An </w:t>
      </w:r>
      <w:r>
        <w:t xml:space="preserve">An </w:t>
      </w:r>
      <w:r>
        <w:t xml:space="preserve">An </w:t>
      </w:r>
      <w:r>
        <w:t xml:space="preserve">An </w:t>
      </w:r>
      <w:r>
        <w:t xml:space="preserve">An </w:t>
      </w:r>
      <w:r>
        <w:t xml:space="preserve">An </w:t>
      </w:r>
      <w:r>
        <w:t xml:space="preserve">An </w:t>
      </w:r>
      <w:r>
        <w:t xml:space="preserve">An </w:t>
      </w:r>
      <w:r>
        <w:t xml:space="preserve">An </w:t>
      </w:r>
      <w:r>
        <w:t xml:space="preserve">An </w:t>
      </w:r>
      <w:r>
        <w:t xml:space="preserve">An </w:t>
      </w:r>
      <w:r>
        <w:t xml:space="preserve">An </w:t>
      </w:r>
      <w:r>
        <w:t xml:space="preserve">An </w:t>
      </w:r>
      <w:r>
        <w:t xml:space="preserve">An </w:t>
      </w:r>
      <w:r>
        <w:t>ku</w:t>
      </w:r>
      <w:r>
        <w:t xml:space="preserve">ku </w:t>
      </w:r>
      <w:r>
        <w:t xml:space="preserve">ku </w:t>
      </w:r>
      <w:r>
        <w:t xml:space="preserve">ku </w:t>
      </w:r>
      <w:r>
        <w:t>savun</w:t>
      </w:r>
      <w:r>
        <w:t xml:space="preserve">savun </w:t>
      </w:r>
      <w:r>
        <w:t xml:space="preserve">savun </w:t>
      </w:r>
      <w:r>
        <w:t xml:space="preserve">savun </w:t>
      </w:r>
      <w:r>
        <w:t xml:space="preserve">savun </w:t>
      </w:r>
      <w:r>
        <w:t xml:space="preserve">savun </w:t>
      </w:r>
      <w:r>
        <w:t>yük</w:t>
      </w:r>
      <w:r>
        <w:t xml:space="preserve">yük </w:t>
      </w:r>
      <w:r>
        <w:t xml:space="preserve">yük </w:t>
      </w:r>
      <w:r>
        <w:t xml:space="preserve">yük </w:t>
      </w:r>
      <w:r>
        <w:t xml:space="preserve">yük </w:t>
      </w:r>
      <w:r>
        <w:t xml:space="preserve">yük </w:t>
      </w:r>
      <w:r>
        <w:t>si</w:t>
      </w:r>
      <w:r>
        <w:t xml:space="preserve">si </w:t>
      </w:r>
      <w:r>
        <w:t xml:space="preserve">si </w:t>
      </w:r>
      <w:r>
        <w:t xml:space="preserve">si </w:t>
      </w:r>
      <w:r>
        <w:t xml:space="preserve">si </w:t>
      </w:r>
      <w:r>
        <w:t xml:space="preserve">si </w:t>
      </w:r>
      <w:r>
        <w:t>ola</w:t>
      </w:r>
      <w:r>
        <w:t xml:space="preserve">ola </w:t>
      </w:r>
      <w:r>
        <w:t xml:space="preserve">ola </w:t>
      </w:r>
      <w:r>
        <w:t xml:space="preserve">ola </w:t>
      </w:r>
      <w:r>
        <w:t xml:space="preserve">ola </w:t>
      </w:r>
      <w:r>
        <w:t xml:space="preserve">ola </w:t>
      </w:r>
      <w:r>
        <w:t xml:space="preserve">ola </w:t>
      </w:r>
      <w:r>
        <w:t xml:space="preserve">ola </w:t>
      </w:r>
      <w:r>
        <w:t xml:space="preserve">ola </w:t>
      </w:r>
      <w:r>
        <w:t xml:space="preserve">ola </w:t>
      </w:r>
      <w:r>
        <w:t xml:space="preserve">ola </w:t>
      </w:r>
      <w:r>
        <w:t xml:space="preserve">ola </w:t>
      </w:r>
      <w:r>
        <w:t xml:space="preserve">ola </w:t>
      </w:r>
      <w:r>
        <w:t xml:space="preserve">ola </w:t>
      </w:r>
      <w:r>
        <w:t xml:space="preserve">ola </w:t>
      </w:r>
      <w:r>
        <w:t xml:space="preserve">ola </w:t>
      </w:r>
      <w:r>
        <w:t xml:space="preserve">ola </w:t>
      </w:r>
      <w:r>
        <w:t xml:space="preserve">ola </w:t>
      </w:r>
      <w:r>
        <w:t xml:space="preserve">ola </w:t>
      </w:r>
      <w:r>
        <w:t xml:space="preserve">ola </w:t>
      </w:r>
      <w:r>
        <w:t xml:space="preserve">ola </w:t>
      </w:r>
      <w:r>
        <w:t xml:space="preserve">ola </w:t>
      </w:r>
      <w:r>
        <w:t>Ver</w:t>
      </w:r>
      <w:r>
        <w:t xml:space="preserve">Ver </w:t>
      </w:r>
      <w:r>
        <w:t xml:space="preserve">Ver </w:t>
      </w:r>
      <w:r>
        <w:t xml:space="preserve">Ver </w:t>
      </w:r>
      <w:r>
        <w:t>ödenme</w:t>
      </w:r>
      <w:r>
        <w:t xml:space="preserve">ödenme </w:t>
      </w:r>
      <w:r>
        <w:t xml:space="preserve">ödenme </w:t>
      </w:r>
      <w:r>
        <w:t xml:space="preserve">ödenme </w:t>
      </w:r>
      <w:r>
        <w:t xml:space="preserve">ödenme </w:t>
      </w:r>
      <w:r>
        <w:t xml:space="preserve">ödenme </w:t>
      </w:r>
      <w:r>
        <w:t xml:space="preserve">ödenme </w:t>
      </w:r>
      <w:r>
        <w:t>ora</w:t>
      </w:r>
      <w:r>
        <w:t xml:space="preserve">ora </w:t>
      </w:r>
      <w:r>
        <w:t xml:space="preserve">ora </w:t>
      </w:r>
      <w:r>
        <w:t xml:space="preserve">ora </w:t>
      </w:r>
      <w:r>
        <w:t xml:space="preserve">ora </w:t>
      </w:r>
      <w:r>
        <w:t>kesin</w:t>
      </w:r>
      <w:r>
        <w:t xml:space="preserve">kesin </w:t>
      </w:r>
      <w:r>
        <w:t xml:space="preserve">kesin </w:t>
      </w:r>
      <w:r>
        <w:t xml:space="preserve">kesin </w:t>
      </w:r>
      <w:r>
        <w:t xml:space="preserve">kesin </w:t>
      </w:r>
      <w:r>
        <w:t xml:space="preserve">kesin </w:t>
      </w:r>
      <w:r>
        <w:t xml:space="preserve">kesin </w:t>
      </w:r>
      <w:r>
        <w:t xml:space="preserve">kesin </w:t>
      </w:r>
      <w:r>
        <w:t xml:space="preserve">kesin </w:t>
      </w:r>
      <w:r>
        <w:t xml:space="preserve">kesin </w:t>
      </w:r>
      <w:r>
        <w:t xml:space="preserve">kesin </w:t>
      </w:r>
      <w:r>
        <w:t xml:space="preserve">kesin </w:t>
      </w:r>
      <w:r>
        <w:t xml:space="preserve">kesin </w:t>
      </w:r>
      <w:r>
        <w:t xml:space="preserve">kesin </w:t>
      </w:r>
      <w:r>
        <w:t xml:space="preserve">kesin </w:t>
      </w:r>
      <w:r>
        <w:t xml:space="preserve">kesin </w:t>
      </w:r>
      <w:r>
        <w:t xml:space="preserve">kesin </w:t>
      </w:r>
      <w:r>
        <w:t>ürü</w:t>
      </w:r>
      <w:r>
        <w:t xml:space="preserve">ürü </w:t>
      </w:r>
      <w:r>
        <w:t xml:space="preserve">ürü </w:t>
      </w:r>
      <w:r>
        <w:t xml:space="preserve">ürü </w:t>
      </w:r>
      <w:r>
        <w:t xml:space="preserve">ürü </w:t>
      </w:r>
      <w:r>
        <w:t xml:space="preserve">ürü </w:t>
      </w:r>
      <w:r>
        <w:t xml:space="preserve">ürü </w:t>
      </w:r>
      <w:r>
        <w:t xml:space="preserve">ürü </w:t>
      </w:r>
      <w:r>
        <w:t xml:space="preserve">ürü </w:t>
      </w:r>
      <w:r>
        <w:t xml:space="preserve">ürü </w:t>
      </w:r>
      <w:r>
        <w:t xml:space="preserve">ürü </w:t>
      </w:r>
      <w:r>
        <w:t xml:space="preserve">ürü </w:t>
      </w:r>
      <w:r>
        <w:t xml:space="preserve">ürü </w:t>
      </w:r>
      <w:r>
        <w:t xml:space="preserve">ürü </w:t>
      </w:r>
      <w:r>
        <w:t xml:space="preserve">ürü </w:t>
      </w:r>
      <w:r>
        <w:t xml:space="preserve">ürü </w:t>
      </w:r>
      <w:r>
        <w:t xml:space="preserve">ürü </w:t>
      </w:r>
      <w:r>
        <w:t xml:space="preserve">ürü </w:t>
      </w:r>
      <w:r>
        <w:t xml:space="preserve">ürü </w:t>
      </w:r>
      <w:r>
        <w:t xml:space="preserve">ürü </w:t>
      </w:r>
      <w:r>
        <w:t xml:space="preserve">ürü </w:t>
      </w:r>
      <w:r>
        <w:t xml:space="preserve">ürü </w:t>
      </w:r>
      <w:r>
        <w:t>otoların</w:t>
      </w:r>
      <w:r>
        <w:t xml:space="preserve">otoların </w:t>
      </w:r>
      <w:r>
        <w:t xml:space="preserve">otoların </w:t>
      </w:r>
      <w:r>
        <w:t xml:space="preserve">otoların </w:t>
      </w:r>
      <w:r>
        <w:t xml:space="preserve">otoların </w:t>
      </w:r>
      <w:r>
        <w:t xml:space="preserve">otoların </w:t>
      </w:r>
      <w:r>
        <w:t xml:space="preserve">otoların </w:t>
      </w:r>
      <w:r>
        <w:t xml:space="preserve">otoların </w:t>
      </w:r>
      <w:r>
        <w:t xml:space="preserve">otoların </w:t>
      </w:r>
      <w:r>
        <w:t xml:space="preserve">otoların </w:t>
      </w:r>
      <w:r>
        <w:t xml:space="preserve">otoların </w:t>
      </w:r>
      <w:r>
        <w:t xml:space="preserve">otoların </w:t>
      </w:r>
      <w:r>
        <w:t xml:space="preserve">otoların </w:t>
      </w:r>
      <w:r>
        <w:t xml:space="preserve">otoların </w:t>
      </w:r>
      <w:r>
        <w:t xml:space="preserve">otoların </w:t>
      </w:r>
      <w:r>
        <w:t xml:space="preserve">otoların </w:t>
      </w:r>
      <w:r>
        <w:t xml:space="preserve">otoların </w:t>
      </w:r>
      <w:r>
        <w:t xml:space="preserve">otoların </w:t>
      </w:r>
      <w:r>
        <w:t xml:space="preserve">otoların </w:t>
      </w:r>
      <w:r>
        <w:t xml:space="preserve">otoların </w:t>
      </w:r>
      <w:r>
        <w:t xml:space="preserve">otoların </w:t>
      </w:r>
      <w:r>
        <w:t xml:space="preserve">otoların </w:t>
      </w:r>
      <w:r>
        <w:t>li</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satı</w:t>
      </w:r>
      <w:r>
        <w:t xml:space="preserve">satı </w:t>
      </w:r>
      <w:r>
        <w:t xml:space="preserve">satı </w:t>
      </w:r>
      <w:r>
        <w:t xml:space="preserve">satı </w:t>
      </w:r>
      <w:r>
        <w:t xml:space="preserve">satı </w:t>
      </w:r>
      <w:r>
        <w:t xml:space="preserve">satı </w:t>
      </w:r>
      <w:r>
        <w:t>kesim</w:t>
      </w:r>
      <w:r>
        <w:t xml:space="preserve">kesim </w:t>
      </w:r>
      <w:r>
        <w:t xml:space="preserve">kesim </w:t>
      </w:r>
      <w:r>
        <w:t xml:space="preserve">kesim </w:t>
      </w:r>
      <w:r>
        <w:t xml:space="preserve">kesim </w:t>
      </w:r>
      <w:r>
        <w:t xml:space="preserve">kesim </w:t>
      </w:r>
      <w:r>
        <w:t xml:space="preserve">kesim </w:t>
      </w:r>
      <w:r>
        <w:t xml:space="preserve">kesim </w:t>
      </w:r>
      <w:r>
        <w:t xml:space="preserve">kesim </w:t>
      </w:r>
      <w:r>
        <w:t xml:space="preserve">kesim </w:t>
      </w:r>
      <w:r>
        <w:t xml:space="preserve">kesim </w:t>
      </w:r>
      <w:r>
        <w:t xml:space="preserve">kesim </w:t>
      </w:r>
      <w:r>
        <w:t xml:space="preserve">kesim </w:t>
      </w:r>
      <w:r>
        <w:t xml:space="preserve">kesim </w:t>
      </w:r>
      <w:r>
        <w:t xml:space="preserve">kesim </w:t>
      </w:r>
      <w:r>
        <w:t>işlenmesiy</w:t>
      </w:r>
      <w:r>
        <w:t xml:space="preserve">işlenmesiy </w:t>
      </w:r>
      <w:r>
        <w:t xml:space="preserve">işlenmesiy </w:t>
      </w:r>
      <w:r>
        <w:t xml:space="preserve">işlenmesiy </w:t>
      </w:r>
      <w:r>
        <w:t xml:space="preserve">işlenmesiy </w:t>
      </w:r>
      <w:r>
        <w:t xml:space="preserve">işlenmesiy </w:t>
      </w:r>
      <w:r>
        <w:t xml:space="preserve">işlenmesiy </w:t>
      </w:r>
      <w:r>
        <w:t xml:space="preserve">işlenmesiy </w:t>
      </w:r>
      <w:r>
        <w:t>se</w:t>
      </w:r>
      <w:r>
        <w:t xml:space="preserve">se </w:t>
      </w:r>
      <w:r>
        <w:t xml:space="preserve">se </w:t>
      </w:r>
      <w:r>
        <w:t xml:space="preserve">se </w:t>
      </w:r>
      <w:r>
        <w:t xml:space="preserve">se </w:t>
      </w:r>
      <w:r>
        <w:t xml:space="preserve">se </w:t>
      </w:r>
      <w:r>
        <w:t xml:space="preserve">se </w:t>
      </w:r>
      <w:r>
        <w:t xml:space="preserve">se </w:t>
      </w:r>
      <w:r>
        <w:t xml:space="preserve">se </w:t>
      </w:r>
      <w:r>
        <w:t xml:space="preserve">se </w:t>
      </w:r>
      <w:r>
        <w:t xml:space="preserve">se </w:t>
      </w:r>
      <w:r>
        <w:t xml:space="preserve">se </w:t>
      </w:r>
      <w:r>
        <w:t xml:space="preserve">se </w:t>
      </w:r>
      <w:r>
        <w:t xml:space="preserve">se </w:t>
      </w:r>
      <w:r>
        <w:t xml:space="preserve">se </w:t>
      </w:r>
      <w:r>
        <w:t xml:space="preserve">se </w:t>
      </w:r>
      <w:r>
        <w:t xml:space="preserve">se </w:t>
      </w:r>
      <w:r>
        <w:t xml:space="preserve">se </w:t>
      </w:r>
      <w:r>
        <w:t xml:space="preserve">se </w:t>
      </w:r>
      <w:r>
        <w:t xml:space="preserve">se </w:t>
      </w:r>
      <w:r>
        <w:t xml:space="preserve">se </w:t>
      </w:r>
      <w:r>
        <w:t xml:space="preserve">se </w:t>
      </w:r>
      <w:r>
        <w:t xml:space="preserve">se </w:t>
      </w:r>
      <w:r>
        <w:t xml:space="preserve">se </w:t>
      </w:r>
      <w:r>
        <w:t xml:space="preserve">se </w:t>
      </w:r>
      <w:r>
        <w:t xml:space="preserve">se </w:t>
      </w:r>
      <w:r>
        <w:t xml:space="preserve">se </w:t>
      </w:r>
      <w:r>
        <w:t xml:space="preserve">se </w:t>
      </w:r>
      <w:r>
        <w:t xml:space="preserve">se </w:t>
      </w:r>
      <w:r>
        <w:t xml:space="preserve">se </w:t>
      </w:r>
      <w:r>
        <w:t xml:space="preserve">se </w:t>
      </w:r>
      <w:r>
        <w:t xml:space="preserve">se </w:t>
      </w:r>
      <w:r>
        <w:t xml:space="preserve">se </w:t>
      </w:r>
      <w:r>
        <w:t xml:space="preserve">se </w:t>
      </w:r>
      <w:r>
        <w:t xml:space="preserve">se </w:t>
      </w:r>
      <w:r>
        <w:t xml:space="preserve">se </w:t>
      </w:r>
      <w:r>
        <w:t xml:space="preserve">se </w:t>
      </w:r>
      <w:r>
        <w:t xml:space="preserve">se </w:t>
      </w:r>
      <w:r>
        <w:t xml:space="preserve">se </w:t>
      </w:r>
      <w:r>
        <w:t>kar</w:t>
      </w:r>
      <w:r>
        <w:t xml:space="preserve">kar </w:t>
      </w:r>
      <w:r>
        <w:t xml:space="preserve">kar </w:t>
      </w:r>
      <w:r>
        <w:t xml:space="preserve">kar </w:t>
      </w:r>
      <w:r>
        <w:t xml:space="preserve">kar </w:t>
      </w:r>
      <w:r>
        <w:t xml:space="preserve">kar </w:t>
      </w:r>
      <w:r>
        <w:t xml:space="preserve">kar </w:t>
      </w:r>
      <w:r>
        <w:t xml:space="preserve">kar </w:t>
      </w:r>
      <w:r>
        <w:t xml:space="preserve">kar </w:t>
      </w:r>
      <w:r>
        <w:t xml:space="preserve">kar </w:t>
      </w:r>
      <w:r>
        <w:t xml:space="preserve">kar </w:t>
      </w:r>
      <w:r>
        <w:t xml:space="preserve">kar </w:t>
      </w:r>
      <w:r>
        <w:t xml:space="preserve">kar </w:t>
      </w:r>
      <w:r>
        <w:t xml:space="preserve">kar </w:t>
      </w:r>
      <w:r>
        <w:t xml:space="preserve">kar </w:t>
      </w:r>
      <w:r>
        <w:t xml:space="preserve">kar </w:t>
      </w:r>
      <w:r>
        <w:t xml:space="preserve">kar </w:t>
      </w:r>
      <w:r>
        <w:t>kul</w:t>
      </w:r>
      <w:r>
        <w:t xml:space="preserve">kul </w:t>
      </w:r>
      <w:r>
        <w:t xml:space="preserve">kul </w:t>
      </w:r>
      <w:r>
        <w:t xml:space="preserve">kul </w:t>
      </w:r>
      <w:r>
        <w:t xml:space="preserve">kul </w:t>
      </w:r>
      <w:r>
        <w:t xml:space="preserve">kul </w:t>
      </w:r>
      <w:r>
        <w:t xml:space="preserve">kul </w:t>
      </w:r>
      <w:r>
        <w:t xml:space="preserve">kul </w:t>
      </w:r>
      <w:r>
        <w:t xml:space="preserve">kul </w:t>
      </w:r>
      <w:r>
        <w:t xml:space="preserve">kul </w:t>
      </w:r>
      <w:r>
        <w:t xml:space="preserve">kul </w:t>
      </w:r>
      <w:r>
        <w:t xml:space="preserve">kul </w:t>
      </w:r>
      <w:r>
        <w:t xml:space="preserve">kul </w:t>
      </w:r>
      <w:r>
        <w:t xml:space="preserve">kul </w:t>
      </w:r>
      <w:r>
        <w:t xml:space="preserve">kul </w:t>
      </w:r>
      <w:r>
        <w:t xml:space="preserve">kul </w:t>
      </w:r>
      <w:r>
        <w:t xml:space="preserve">kul </w:t>
      </w:r>
      <w:r>
        <w:t>sa</w:t>
      </w:r>
      <w:r>
        <w:t xml:space="preserve">sa </w:t>
      </w:r>
      <w:r>
        <w:t xml:space="preserve">sa </w:t>
      </w:r>
      <w:r>
        <w:t xml:space="preserve">sa </w:t>
      </w:r>
      <w:r>
        <w:t xml:space="preserve">sa </w:t>
      </w:r>
      <w:r>
        <w:t xml:space="preserve">sa </w:t>
      </w:r>
      <w:r>
        <w:t xml:space="preserve">sa </w:t>
      </w:r>
      <w:r>
        <w:t xml:space="preserve">sa </w:t>
      </w:r>
      <w:r>
        <w:t xml:space="preserve">sa </w:t>
      </w:r>
      <w:r>
        <w:t xml:space="preserve">sa </w:t>
      </w:r>
      <w:r>
        <w:t xml:space="preserve">sa </w:t>
      </w:r>
      <w:r>
        <w:t xml:space="preserve">sa </w:t>
      </w:r>
      <w:r>
        <w:t xml:space="preserve">sa </w:t>
      </w:r>
      <w:r>
        <w:t xml:space="preserve">sa </w:t>
      </w:r>
      <w:r>
        <w:t xml:space="preserve">sa </w:t>
      </w:r>
      <w:r>
        <w:t xml:space="preserve">sa </w:t>
      </w:r>
      <w:r>
        <w:t xml:space="preserve">sa </w:t>
      </w:r>
      <w:r>
        <w:t xml:space="preserve">sa </w:t>
      </w:r>
      <w:r>
        <w:t xml:space="preserve">sa </w:t>
      </w:r>
      <w:r>
        <w:t>sıkıntıları</w:t>
      </w:r>
      <w:r>
        <w:t xml:space="preserve">sıkıntıları </w:t>
      </w:r>
      <w:r>
        <w:t xml:space="preserve">sıkıntıları </w:t>
      </w:r>
      <w:r>
        <w:t xml:space="preserve">sıkıntıları </w:t>
      </w:r>
      <w:r>
        <w:t>kaybol</w:t>
      </w:r>
      <w:r>
        <w:t xml:space="preserve">kaybol </w:t>
      </w:r>
      <w:r>
        <w:t xml:space="preserve">kaybol </w:t>
      </w:r>
      <w:r>
        <w:t xml:space="preserve">kaybol </w:t>
      </w:r>
      <w:r>
        <w:t xml:space="preserve">kaybol </w:t>
      </w:r>
      <w:r>
        <w:t xml:space="preserve">kaybol </w:t>
      </w:r>
      <w:r>
        <w:t xml:space="preserve">kaybol </w:t>
      </w:r>
      <w:r>
        <w:t xml:space="preserve">kaybol </w:t>
      </w:r>
      <w:r>
        <w:t>ye</w:t>
      </w:r>
      <w:r>
        <w:t xml:space="preserve">ye </w:t>
      </w:r>
      <w:r>
        <w:t xml:space="preserve">ye </w:t>
      </w:r>
      <w:r>
        <w:t xml:space="preserve">ye </w:t>
      </w:r>
      <w:r>
        <w:t xml:space="preserve">ye </w:t>
      </w:r>
      <w:r>
        <w:t xml:space="preserve">ye </w:t>
      </w:r>
      <w:r>
        <w:t xml:space="preserve">ye </w:t>
      </w:r>
      <w:r>
        <w:t xml:space="preserve">ye </w:t>
      </w:r>
      <w:r>
        <w:t xml:space="preserve">ye </w:t>
      </w:r>
      <w:r>
        <w:t>kurulu</w:t>
      </w:r>
      <w:r>
        <w:t xml:space="preserve">kurulu </w:t>
      </w:r>
      <w:r>
        <w:t xml:space="preserve">kurulu </w:t>
      </w:r>
      <w:r>
        <w:t xml:space="preserve">kurulu </w:t>
      </w:r>
      <w:r>
        <w:t xml:space="preserve">kurulu </w:t>
      </w:r>
      <w:r>
        <w:t xml:space="preserve">kurulu </w:t>
      </w:r>
      <w:r>
        <w:t xml:space="preserve">kurulu </w:t>
      </w:r>
      <w:r>
        <w:t xml:space="preserve">kurulu </w:t>
      </w:r>
      <w:r>
        <w:t xml:space="preserve">kurulu </w:t>
      </w:r>
      <w:r>
        <w:t xml:space="preserve">kurulu </w:t>
      </w:r>
      <w:r>
        <w:t>yapıldığı</w:t>
      </w:r>
      <w:r>
        <w:t xml:space="preserve">yapıldığı </w:t>
      </w:r>
      <w:r>
        <w:t xml:space="preserve">yapıldığı </w:t>
      </w:r>
      <w:r>
        <w:t xml:space="preserve">yapıldığı </w:t>
      </w:r>
      <w:r>
        <w:t xml:space="preserve">yapıldığı </w:t>
      </w:r>
      <w:r>
        <w:t xml:space="preserve">yapıldığı </w:t>
      </w:r>
      <w:r>
        <w:t xml:space="preserve">yapıldığı </w:t>
      </w:r>
      <w:r>
        <w:t xml:space="preserve">yapıldığı </w:t>
      </w:r>
      <w:r>
        <w:t xml:space="preserve">yapıldığı </w:t>
      </w:r>
      <w:r>
        <w:t xml:space="preserve">yapıldığı </w:t>
      </w:r>
      <w:r>
        <w:t xml:space="preserve">yapıldığı </w:t>
      </w:r>
      <w:r>
        <w:t>olay</w:t>
      </w:r>
      <w:r>
        <w:t xml:space="preserve">olay </w:t>
      </w:r>
      <w:r>
        <w:t xml:space="preserve">olay </w:t>
      </w:r>
      <w:r>
        <w:t xml:space="preserve">olay </w:t>
      </w:r>
      <w:r>
        <w:t>Afri</w:t>
      </w:r>
      <w:r>
        <w:t xml:space="preserve">Afri </w:t>
      </w:r>
      <w:r>
        <w:t xml:space="preserve">Afri </w:t>
      </w:r>
      <w:r>
        <w:t xml:space="preserve">Afri </w:t>
      </w:r>
      <w:r>
        <w:t xml:space="preserve">Afri </w:t>
      </w:r>
      <w:r>
        <w:t>mil</w:t>
      </w:r>
      <w:r>
        <w:t xml:space="preserve">mil </w:t>
      </w:r>
      <w:r>
        <w:t xml:space="preserve">mil </w:t>
      </w:r>
      <w:r>
        <w:t xml:space="preserve">mil </w:t>
      </w:r>
      <w:r>
        <w:t xml:space="preserve">mil </w:t>
      </w:r>
      <w:r>
        <w:t>ede</w:t>
      </w:r>
      <w:r>
        <w:t xml:space="preserve">ede </w:t>
      </w:r>
      <w:r>
        <w:t xml:space="preserve">ede </w:t>
      </w:r>
      <w:r>
        <w:t xml:space="preserve">ede </w:t>
      </w:r>
      <w:r>
        <w:t xml:space="preserve">ede </w:t>
      </w:r>
      <w:r>
        <w:t xml:space="preserve">ede </w:t>
      </w:r>
      <w:r>
        <w:t>arasın</w:t>
      </w:r>
      <w:r>
        <w:t xml:space="preserve">arasın </w:t>
      </w:r>
      <w:r>
        <w:t xml:space="preserve">arasın </w:t>
      </w:r>
      <w:r>
        <w:t xml:space="preserve">arasın </w:t>
      </w:r>
      <w:r>
        <w:t xml:space="preserve">arasın </w:t>
      </w:r>
      <w:r>
        <w:t>kaldırılma</w:t>
      </w:r>
      <w:r>
        <w:t xml:space="preserve">kaldırılma </w:t>
      </w:r>
      <w:r>
        <w:t xml:space="preserve">kaldırılma </w:t>
      </w:r>
      <w:r>
        <w:t xml:space="preserve">kaldırılma </w:t>
      </w:r>
      <w:r>
        <w:t>imzalanması</w:t>
      </w:r>
      <w:r>
        <w:t xml:space="preserve">imzalanması </w:t>
      </w:r>
      <w:r>
        <w:t xml:space="preserve">imzalanması </w:t>
      </w:r>
      <w:r>
        <w:t xml:space="preserve">imzalanması </w:t>
      </w:r>
      <w:r>
        <w:t xml:space="preserve">imzalanması </w:t>
      </w:r>
      <w:r>
        <w:t xml:space="preserve">imzalanması </w:t>
      </w:r>
      <w:r>
        <w:t xml:space="preserve">imzalanması </w:t>
      </w:r>
      <w:r>
        <w:t xml:space="preserve">imzalanması </w:t>
      </w:r>
      <w:r>
        <w:t xml:space="preserve">imzalanması </w:t>
      </w:r>
      <w:r>
        <w:t xml:space="preserve">imzalanması </w:t>
      </w:r>
      <w:r>
        <w:t xml:space="preserve">imzalanması </w:t>
      </w:r>
      <w:r>
        <w:t xml:space="preserve">imzalanması </w:t>
      </w:r>
      <w:r>
        <w:t xml:space="preserve">imzalanması </w:t>
      </w:r>
      <w:r>
        <w:t xml:space="preserve">imzalanması </w:t>
      </w:r>
      <w:r>
        <w:t xml:space="preserve">imzalanması </w:t>
      </w:r>
      <w:r>
        <w:t xml:space="preserve">imzalanması </w:t>
      </w:r>
      <w:r>
        <w:t xml:space="preserve">imzalanması </w:t>
      </w:r>
      <w:r>
        <w:t xml:space="preserve">imzalanması </w:t>
      </w:r>
      <w:r>
        <w:t xml:space="preserve">imzalanması </w:t>
      </w:r>
      <w:r>
        <w:t xml:space="preserve">imzalanması </w:t>
      </w:r>
      <w:r>
        <w:t>De</w:t>
      </w:r>
      <w:r>
        <w:t xml:space="preserve">De </w:t>
      </w:r>
      <w:r>
        <w:t xml:space="preserve">De </w:t>
      </w:r>
      <w:r>
        <w:t xml:space="preserve">De </w:t>
      </w:r>
      <w:r>
        <w:t xml:space="preserve">De </w:t>
      </w:r>
      <w:r>
        <w:t xml:space="preserve">De </w:t>
      </w:r>
      <w:r>
        <w:t>rejimi</w:t>
      </w:r>
      <w:r>
        <w:t xml:space="preserve">rejimi </w:t>
      </w:r>
      <w:r>
        <w:t xml:space="preserve">rejimi </w:t>
      </w:r>
      <w:r>
        <w:t xml:space="preserve">rejimi </w:t>
      </w:r>
      <w:r>
        <w:t xml:space="preserve">rejimi </w:t>
      </w:r>
      <w:r>
        <w:t xml:space="preserve">rejimi </w:t>
      </w:r>
      <w:r>
        <w:t xml:space="preserve">rejimi </w:t>
      </w:r>
      <w:r>
        <w:t xml:space="preserve">rejimi </w:t>
      </w:r>
      <w:r>
        <w:t xml:space="preserve">rejimi </w:t>
      </w:r>
      <w:r>
        <w:t xml:space="preserve">rejimi </w:t>
      </w:r>
      <w:r>
        <w:t>ge</w:t>
      </w:r>
      <w:r>
        <w:t xml:space="preserve">ge </w:t>
      </w:r>
      <w:r>
        <w:t xml:space="preserve">ge </w:t>
      </w:r>
      <w:r>
        <w:t xml:space="preserve">ge </w:t>
      </w:r>
      <w:r>
        <w:t xml:space="preserve">ge </w:t>
      </w:r>
      <w:r>
        <w:t xml:space="preserve">ge </w:t>
      </w:r>
      <w:r>
        <w:t xml:space="preserve">ge </w:t>
      </w:r>
      <w:r>
        <w:t xml:space="preserve">ge </w:t>
      </w:r>
      <w:r>
        <w:t>ül</w:t>
      </w:r>
      <w:r>
        <w:t xml:space="preserve">ül </w:t>
      </w:r>
      <w:r>
        <w:t xml:space="preserve">ül </w:t>
      </w:r>
      <w:r>
        <w:t xml:space="preserve">ül </w:t>
      </w:r>
      <w:r>
        <w:t xml:space="preserve">ül </w:t>
      </w:r>
      <w:r>
        <w:t xml:space="preserve">ül </w:t>
      </w:r>
      <w:r>
        <w:t xml:space="preserve">ül </w:t>
      </w:r>
      <w:r>
        <w:t xml:space="preserve">ül </w:t>
      </w:r>
      <w:r>
        <w:t>öğren</w:t>
      </w:r>
      <w:r>
        <w:t xml:space="preserve">öğren </w:t>
      </w:r>
      <w:r>
        <w:t xml:space="preserve">öğren </w:t>
      </w:r>
      <w:r>
        <w:t xml:space="preserve">öğren </w:t>
      </w:r>
      <w:r>
        <w:t xml:space="preserve">öğren </w:t>
      </w:r>
      <w:r>
        <w:t xml:space="preserve">öğren </w:t>
      </w:r>
      <w:r>
        <w:t xml:space="preserve">öğren </w:t>
      </w:r>
      <w:r>
        <w:t xml:space="preserve">öğren </w:t>
      </w:r>
      <w:r>
        <w:t xml:space="preserve">öğren </w:t>
      </w:r>
      <w:r>
        <w:t xml:space="preserve">öğren </w:t>
      </w:r>
      <w:r>
        <w:t xml:space="preserve">öğren </w:t>
      </w:r>
      <w:r>
        <w:t xml:space="preserve">öğren </w:t>
      </w:r>
      <w:r>
        <w:t xml:space="preserve">öğren </w:t>
      </w:r>
      <w:r>
        <w:t>ger</w:t>
      </w:r>
      <w:r>
        <w:t xml:space="preserve">ger </w:t>
      </w:r>
      <w:r>
        <w:t xml:space="preserve">ger </w:t>
      </w:r>
      <w:r>
        <w:t xml:space="preserve">ger </w:t>
      </w:r>
      <w:r>
        <w:t>nok</w:t>
      </w:r>
      <w:r>
        <w:t xml:space="preserve">nok </w:t>
      </w:r>
      <w:r>
        <w:t xml:space="preserve">nok </w:t>
      </w:r>
      <w:r>
        <w:t xml:space="preserve">nok </w:t>
      </w:r>
      <w:r>
        <w:t xml:space="preserve">nok </w:t>
      </w:r>
      <w:r>
        <w:t xml:space="preserve">nok </w:t>
      </w:r>
      <w:r>
        <w:t xml:space="preserve">nok </w:t>
      </w:r>
      <w:r>
        <w:t xml:space="preserve">nok </w:t>
      </w:r>
      <w:r>
        <w:t xml:space="preserve">nok </w:t>
      </w:r>
      <w:r>
        <w:t xml:space="preserve">nok </w:t>
      </w:r>
      <w:r>
        <w:t xml:space="preserve">nok </w:t>
      </w:r>
      <w:r>
        <w:t xml:space="preserve">nok </w:t>
      </w:r>
      <w:r>
        <w:t>li</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Böy</w:t>
      </w:r>
      <w:r>
        <w:t xml:space="preserve">Böy </w:t>
      </w:r>
      <w:r>
        <w:t xml:space="preserve">Böy </w:t>
      </w:r>
      <w:r>
        <w:t xml:space="preserve">Böy </w:t>
      </w:r>
      <w:r>
        <w:t xml:space="preserve">Böy </w:t>
      </w:r>
      <w:r>
        <w:t xml:space="preserve">Böy </w:t>
      </w:r>
      <w:r>
        <w:t xml:space="preserve">Böy </w:t>
      </w:r>
      <w:r>
        <w:t xml:space="preserve">Böy </w:t>
      </w:r>
      <w:r>
        <w:t xml:space="preserve">Böy </w:t>
      </w:r>
      <w:r>
        <w:t xml:space="preserve">Böy </w:t>
      </w:r>
      <w:r>
        <w:t xml:space="preserve">Böy </w:t>
      </w:r>
      <w:r>
        <w:t xml:space="preserve">Böy </w:t>
      </w:r>
      <w:r>
        <w:t xml:space="preserve">Böy </w:t>
      </w:r>
      <w:r>
        <w:t xml:space="preserve">Böy </w:t>
      </w:r>
      <w:r>
        <w:t>otomobil</w:t>
      </w:r>
      <w:r>
        <w:t xml:space="preserve">otomobil </w:t>
      </w:r>
      <w:r>
        <w:t>16</w:t>
      </w:r>
      <w:r>
        <w:t xml:space="preserve">16 </w:t>
      </w:r>
      <w:r>
        <w:t xml:space="preserve">16 </w:t>
      </w:r>
      <w:r>
        <w:t xml:space="preserve">16 </w:t>
      </w:r>
      <w:r>
        <w:t xml:space="preserve">16 </w:t>
      </w:r>
      <w:r>
        <w:t xml:space="preserve">16 </w:t>
      </w:r>
      <w:r>
        <w:t xml:space="preserve">16 </w:t>
      </w:r>
      <w:r>
        <w:t xml:space="preserve">16 </w:t>
      </w:r>
      <w:r>
        <w:t xml:space="preserve">16 </w:t>
      </w:r>
      <w:r>
        <w:t xml:space="preserve">16 </w:t>
      </w:r>
      <w:r>
        <w:t xml:space="preserve">16 </w:t>
      </w:r>
      <w:r>
        <w:t xml:space="preserve">16 </w:t>
      </w:r>
      <w:r>
        <w:t xml:space="preserve">16 </w:t>
      </w:r>
      <w:r>
        <w:t xml:space="preserve">16 </w:t>
      </w:r>
      <w:r>
        <w:t xml:space="preserve">16 </w:t>
      </w:r>
      <w:r>
        <w:t xml:space="preserve">16 </w:t>
      </w:r>
      <w:r>
        <w:t xml:space="preserve">16 </w:t>
      </w:r>
      <w:r>
        <w:t xml:space="preserve">16 </w:t>
      </w:r>
      <w:r>
        <w:t xml:space="preserve">16 </w:t>
      </w:r>
      <w:r>
        <w:t xml:space="preserve">16 </w:t>
      </w:r>
      <w:r>
        <w:t>Kartal</w:t>
      </w:r>
      <w:r>
        <w:t xml:space="preserve">Kartal </w:t>
      </w:r>
      <w:r>
        <w:t xml:space="preserve">Kartal </w:t>
      </w:r>
      <w:r>
        <w:t xml:space="preserve">Kartal </w:t>
      </w:r>
      <w:r>
        <w:t xml:space="preserve">Kartal </w:t>
      </w:r>
      <w:r>
        <w:t xml:space="preserve">Kartal </w:t>
      </w:r>
      <w:r>
        <w:t xml:space="preserve">Kartal </w:t>
      </w:r>
      <w:r>
        <w:t>li</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ya</w:t>
      </w:r>
      <w:r>
        <w:t xml:space="preserve">ya </w:t>
      </w:r>
      <w:r>
        <w:t xml:space="preserve">ya </w:t>
      </w:r>
      <w:r>
        <w:t xml:space="preserve">ya </w:t>
      </w:r>
      <w:r>
        <w:t xml:space="preserve">ya </w:t>
      </w:r>
      <w:r>
        <w:t>Baka</w:t>
      </w:r>
      <w:r>
        <w:t xml:space="preserve">Baka </w:t>
      </w:r>
      <w:r>
        <w:t xml:space="preserve">Baka </w:t>
      </w:r>
      <w:r>
        <w:t xml:space="preserve">Baka </w:t>
      </w:r>
      <w:r>
        <w:t xml:space="preserve">Baka </w:t>
      </w:r>
      <w:r>
        <w:t xml:space="preserve">Baka </w:t>
      </w:r>
      <w:r>
        <w:t xml:space="preserve">Baka </w:t>
      </w:r>
      <w:r>
        <w:t xml:space="preserve">Baka </w:t>
      </w:r>
      <w:r>
        <w:t xml:space="preserve">Baka </w:t>
      </w:r>
      <w:r>
        <w:t xml:space="preserve">Baka </w:t>
      </w:r>
      <w:r>
        <w:t xml:space="preserve">Baka </w:t>
      </w:r>
      <w:r>
        <w:t xml:space="preserve">Baka </w:t>
      </w:r>
      <w:r>
        <w:t xml:space="preserve">Baka </w:t>
      </w:r>
      <w:r>
        <w:t xml:space="preserve">Baka </w:t>
      </w:r>
      <w:r>
        <w:t xml:space="preserve">Baka </w:t>
      </w:r>
      <w:r>
        <w:t xml:space="preserve">Baka </w:t>
      </w:r>
      <w:r>
        <w:t xml:space="preserve">Baka </w:t>
      </w:r>
      <w:r>
        <w:t xml:space="preserve">Baka </w:t>
      </w:r>
      <w:r>
        <w:t xml:space="preserve">Baka </w:t>
      </w:r>
      <w:r>
        <w:t xml:space="preserve">Baka </w:t>
      </w:r>
      <w:r>
        <w:t xml:space="preserve">Baka </w:t>
      </w:r>
      <w:r>
        <w:t xml:space="preserve">Baka </w:t>
      </w:r>
      <w:r>
        <w:t xml:space="preserve">Baka </w:t>
      </w:r>
      <w:r>
        <w:t xml:space="preserve">Baka </w:t>
      </w:r>
      <w:r>
        <w:t xml:space="preserve">Baka </w:t>
      </w:r>
      <w:r>
        <w:t xml:space="preserve">Baka </w:t>
      </w:r>
      <w:r>
        <w:t>kam</w:t>
      </w:r>
      <w:r>
        <w:t xml:space="preserve">kam </w:t>
      </w:r>
      <w:r>
        <w:t xml:space="preserve">kam </w:t>
      </w:r>
      <w:r>
        <w:t xml:space="preserve">kam </w:t>
      </w:r>
      <w:r>
        <w:t xml:space="preserve">kam </w:t>
      </w:r>
      <w:r>
        <w:t xml:space="preserve">kam </w:t>
      </w:r>
      <w:r>
        <w:t>ver</w:t>
      </w:r>
      <w:r>
        <w:t xml:space="preserve">ver </w:t>
      </w:r>
      <w:r>
        <w:t xml:space="preserve">ver </w:t>
      </w:r>
      <w:r>
        <w:t xml:space="preserve">ver </w:t>
      </w:r>
      <w:r>
        <w:t xml:space="preserve">ver </w:t>
      </w:r>
      <w:r>
        <w:t xml:space="preserve">ver </w:t>
      </w:r>
      <w:r>
        <w:t xml:space="preserve">ver </w:t>
      </w:r>
      <w:r>
        <w:t xml:space="preserve">ver </w:t>
      </w:r>
      <w:r>
        <w:t xml:space="preserve">ver </w:t>
      </w:r>
      <w:r>
        <w:t xml:space="preserve">ver </w:t>
      </w:r>
      <w:r>
        <w:t xml:space="preserve">ver </w:t>
      </w:r>
      <w:r>
        <w:t xml:space="preserve">ver </w:t>
      </w:r>
      <w:r>
        <w:t xml:space="preserve">ver </w:t>
      </w:r>
      <w:r>
        <w:t xml:space="preserve">ver </w:t>
      </w:r>
      <w:r>
        <w:t xml:space="preserve">ver </w:t>
      </w:r>
      <w:r>
        <w:t xml:space="preserve">ver </w:t>
      </w:r>
      <w:r>
        <w:t xml:space="preserve">ver </w:t>
      </w:r>
      <w:r>
        <w:t xml:space="preserve">ver </w:t>
      </w:r>
      <w:r>
        <w:t xml:space="preserve">ver </w:t>
      </w:r>
      <w:r>
        <w:t xml:space="preserve">ver </w:t>
      </w:r>
      <w:r>
        <w:t xml:space="preserve">ver </w:t>
      </w:r>
      <w:r>
        <w:t xml:space="preserve">ver </w:t>
      </w:r>
      <w:r>
        <w:t xml:space="preserve">ver </w:t>
      </w:r>
      <w:r>
        <w:t xml:space="preserve">ver </w:t>
      </w:r>
      <w:r>
        <w:t xml:space="preserve">ver </w:t>
      </w:r>
      <w:r>
        <w:t xml:space="preserve">ver </w:t>
      </w:r>
      <w:r>
        <w:t xml:space="preserve">ver </w:t>
      </w:r>
      <w:r>
        <w:t xml:space="preserve">ver </w:t>
      </w:r>
      <w:r>
        <w:t xml:space="preserve">ver </w:t>
      </w:r>
      <w:r>
        <w:t>li</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biyo</w:t>
      </w:r>
      <w:r>
        <w:t xml:space="preserve">biyo </w:t>
      </w:r>
      <w:r>
        <w:t xml:space="preserve">biyo </w:t>
      </w:r>
      <w:r>
        <w:t xml:space="preserve">biyo </w:t>
      </w:r>
      <w:r>
        <w:t xml:space="preserve">biyo </w:t>
      </w:r>
      <w:r>
        <w:t xml:space="preserve">biyo </w:t>
      </w:r>
      <w:r>
        <w:t xml:space="preserve">biyo </w:t>
      </w:r>
      <w:r>
        <w:t xml:space="preserve">biyo </w:t>
      </w:r>
      <w:r>
        <w:t xml:space="preserve">biyo </w:t>
      </w:r>
      <w:r>
        <w:t xml:space="preserve">biyo </w:t>
      </w:r>
      <w:r>
        <w:t xml:space="preserve">biyo </w:t>
      </w:r>
      <w:r>
        <w:t>edi</w:t>
      </w:r>
      <w:r>
        <w:t xml:space="preserve">edi </w:t>
      </w:r>
      <w:r>
        <w:t xml:space="preserve">edi </w:t>
      </w:r>
      <w:r>
        <w:t xml:space="preserve">edi </w:t>
      </w:r>
      <w:r>
        <w:t xml:space="preserve">edi </w:t>
      </w:r>
      <w:r>
        <w:t xml:space="preserve">edi </w:t>
      </w:r>
      <w:r>
        <w:t xml:space="preserve">edi </w:t>
      </w:r>
      <w:r>
        <w:t xml:space="preserve">edi </w:t>
      </w:r>
      <w:r>
        <w:t xml:space="preserve">edi </w:t>
      </w:r>
      <w:r>
        <w:t xml:space="preserve">edi </w:t>
      </w:r>
      <w:r>
        <w:t xml:space="preserve">edi </w:t>
      </w:r>
      <w:r>
        <w:t xml:space="preserve">edi </w:t>
      </w:r>
      <w:r>
        <w:t xml:space="preserve">edi </w:t>
      </w:r>
      <w:r>
        <w:t xml:space="preserve">edi </w:t>
      </w:r>
      <w:r>
        <w:t xml:space="preserve">edi </w:t>
      </w:r>
      <w:r>
        <w:t xml:space="preserve">edi </w:t>
      </w:r>
      <w:r>
        <w:t xml:space="preserve">edi </w:t>
      </w:r>
      <w:r>
        <w:t xml:space="preserve">edi </w:t>
      </w:r>
      <w:r>
        <w:t xml:space="preserve">edi </w:t>
      </w:r>
      <w:r>
        <w:t xml:space="preserve">edi </w:t>
      </w:r>
      <w:r>
        <w:t xml:space="preserve">edi </w:t>
      </w:r>
      <w:r>
        <w:t xml:space="preserve">edi </w:t>
      </w:r>
      <w:r>
        <w:t xml:space="preserve">edi </w:t>
      </w:r>
      <w:r>
        <w:t xml:space="preserve">edi </w:t>
      </w:r>
      <w:r>
        <w:t xml:space="preserve">edi </w:t>
      </w:r>
      <w:r>
        <w:t xml:space="preserve">edi </w:t>
      </w:r>
      <w:r>
        <w:t xml:space="preserve">edi </w:t>
      </w:r>
      <w:r>
        <w:t xml:space="preserve">edi </w:t>
      </w:r>
      <w:r>
        <w:t xml:space="preserve">edi </w:t>
      </w:r>
      <w:r>
        <w:t>har</w:t>
      </w:r>
      <w:r>
        <w:t xml:space="preserve">har </w:t>
      </w:r>
      <w:r>
        <w:t xml:space="preserve">har </w:t>
      </w:r>
      <w:r>
        <w:t xml:space="preserve">har </w:t>
      </w:r>
      <w:r>
        <w:t xml:space="preserve">har </w:t>
      </w:r>
      <w:r>
        <w:t xml:space="preserve">har </w:t>
      </w:r>
      <w:r>
        <w:t xml:space="preserve">har </w:t>
      </w:r>
      <w:r>
        <w:t xml:space="preserve">har </w:t>
      </w:r>
      <w:r>
        <w:t>ga</w:t>
      </w:r>
      <w:r>
        <w:t xml:space="preserve">ga </w:t>
      </w:r>
      <w:r>
        <w:t xml:space="preserve">ga </w:t>
      </w:r>
      <w:r>
        <w:t xml:space="preserve">ga </w:t>
      </w:r>
      <w:r>
        <w:t xml:space="preserve">ga </w:t>
      </w:r>
      <w:r>
        <w:t xml:space="preserve">ga </w:t>
      </w:r>
      <w:r>
        <w:t xml:space="preserve">ga </w:t>
      </w:r>
      <w:r>
        <w:t xml:space="preserve">ga </w:t>
      </w:r>
      <w:r>
        <w:t xml:space="preserve">ga </w:t>
      </w:r>
      <w:r>
        <w:t xml:space="preserve">ga </w:t>
      </w:r>
      <w:r>
        <w:t xml:space="preserve">ga </w:t>
      </w:r>
      <w:r>
        <w:t xml:space="preserve">ga </w:t>
      </w:r>
      <w:r>
        <w:t xml:space="preserve">ga </w:t>
      </w:r>
      <w:r>
        <w:t xml:space="preserve">ga </w:t>
      </w:r>
      <w:r>
        <w:t xml:space="preserve">ga </w:t>
      </w:r>
      <w:r>
        <w:t xml:space="preserve">ga </w:t>
      </w:r>
      <w:r>
        <w:t xml:space="preserve">ga </w:t>
      </w:r>
      <w:r>
        <w:t xml:space="preserve">ga </w:t>
      </w:r>
      <w:r>
        <w:t xml:space="preserve">ga </w:t>
      </w:r>
      <w:r>
        <w:t>alı</w:t>
      </w:r>
      <w:r>
        <w:t xml:space="preserve">alı </w:t>
      </w:r>
      <w:r>
        <w:t xml:space="preserve">alı </w:t>
      </w:r>
      <w:r>
        <w:t xml:space="preserve">alı </w:t>
      </w:r>
      <w:r>
        <w:t xml:space="preserve">alı </w:t>
      </w:r>
      <w:r>
        <w:t xml:space="preserve">alı </w:t>
      </w:r>
      <w:r>
        <w:t xml:space="preserve">alı </w:t>
      </w:r>
      <w:r>
        <w:t xml:space="preserve">alı </w:t>
      </w:r>
      <w:r>
        <w:t xml:space="preserve">alı </w:t>
      </w:r>
      <w:r>
        <w:t xml:space="preserve">alı </w:t>
      </w:r>
      <w:r>
        <w:t xml:space="preserve">alı </w:t>
      </w:r>
      <w:r>
        <w:t xml:space="preserve">alı </w:t>
      </w:r>
      <w:r>
        <w:t xml:space="preserve">alı </w:t>
      </w:r>
      <w:r>
        <w:t>çı</w:t>
      </w:r>
      <w:r>
        <w:t xml:space="preserve">çı </w:t>
      </w:r>
      <w:r>
        <w:t>510</w:t>
      </w:r>
      <w:r>
        <w:t xml:space="preserve">510 </w:t>
      </w:r>
      <w:r>
        <w:t xml:space="preserve">510 </w:t>
      </w:r>
      <w:r>
        <w:t xml:space="preserve">510 </w:t>
      </w:r>
      <w:r>
        <w:t xml:space="preserve">510 </w:t>
      </w:r>
      <w:r>
        <w:t xml:space="preserve">510 </w:t>
      </w:r>
      <w:r>
        <w:t xml:space="preserve">510 </w:t>
      </w:r>
      <w:r>
        <w:t xml:space="preserve">510 </w:t>
      </w:r>
      <w:r>
        <w:t xml:space="preserve">510 </w:t>
      </w:r>
      <w:r>
        <w:t xml:space="preserve">510 </w:t>
      </w:r>
      <w:r>
        <w:t xml:space="preserve">510 </w:t>
      </w:r>
      <w:r>
        <w:t xml:space="preserve">510 </w:t>
      </w:r>
      <w:r>
        <w:t xml:space="preserve">510 </w:t>
      </w:r>
      <w:r>
        <w:t xml:space="preserve">510 </w:t>
      </w:r>
      <w:r>
        <w:t xml:space="preserve">510 </w:t>
      </w:r>
      <w:r>
        <w:t xml:space="preserve">510 </w:t>
      </w:r>
      <w:r>
        <w:t xml:space="preserve">510 </w:t>
      </w:r>
      <w:r>
        <w:t xml:space="preserve">510 </w:t>
      </w:r>
      <w:r>
        <w:t xml:space="preserve">510 </w:t>
      </w:r>
      <w:r>
        <w:t xml:space="preserve">510 </w:t>
      </w:r>
      <w:r>
        <w:t xml:space="preserve">510 </w:t>
      </w:r>
      <w:r>
        <w:t xml:space="preserve">510 </w:t>
      </w:r>
      <w:r>
        <w:t xml:space="preserve">510 </w:t>
      </w:r>
      <w:r>
        <w:t xml:space="preserve">510 </w:t>
      </w:r>
      <w:r>
        <w:t xml:space="preserve">510 </w:t>
      </w:r>
      <w:r>
        <w:t xml:space="preserve">510 </w:t>
      </w:r>
      <w:r>
        <w:t>uygulana</w:t>
      </w:r>
      <w:r>
        <w:t xml:space="preserve">uygulana </w:t>
      </w:r>
      <w:r>
        <w:t xml:space="preserve">uygulana </w:t>
      </w:r>
      <w:r>
        <w:t xml:space="preserve">uygulana </w:t>
      </w:r>
      <w:r>
        <w:t xml:space="preserve">uygulana </w:t>
      </w:r>
      <w:r>
        <w:t xml:space="preserve">uygulana </w:t>
      </w:r>
      <w:r>
        <w:t xml:space="preserve">uygulana </w:t>
      </w:r>
      <w:r>
        <w:t xml:space="preserve">uygulana </w:t>
      </w:r>
      <w:r>
        <w:t>pu</w:t>
      </w:r>
      <w:r>
        <w:t xml:space="preserve">pu </w:t>
      </w:r>
      <w:r>
        <w:t xml:space="preserve">pu </w:t>
      </w:r>
      <w:r>
        <w:t xml:space="preserve">pu </w:t>
      </w:r>
      <w:r>
        <w:t xml:space="preserve">pu </w:t>
      </w:r>
      <w:r>
        <w:t xml:space="preserve">pu </w:t>
      </w:r>
      <w:r>
        <w:t xml:space="preserve">pu </w:t>
      </w:r>
      <w:r>
        <w:t xml:space="preserve">pu </w:t>
      </w:r>
      <w:r>
        <w:t xml:space="preserve">pu </w:t>
      </w:r>
      <w:r>
        <w:t xml:space="preserve">pu </w:t>
      </w:r>
      <w:r>
        <w:t xml:space="preserve">pu </w:t>
      </w:r>
      <w:r>
        <w:t xml:space="preserve">pu </w:t>
      </w:r>
      <w:r>
        <w:t xml:space="preserve">pu </w:t>
      </w:r>
      <w:r>
        <w:t xml:space="preserve">pu </w:t>
      </w:r>
      <w:r>
        <w:t xml:space="preserve">pu </w:t>
      </w:r>
      <w:r>
        <w:t xml:space="preserve">pu </w:t>
      </w:r>
      <w:r>
        <w:t xml:space="preserve">pu </w:t>
      </w:r>
      <w:r>
        <w:t xml:space="preserve">pu </w:t>
      </w:r>
      <w:r>
        <w:t xml:space="preserve">pu </w:t>
      </w:r>
      <w:r>
        <w:t xml:space="preserve">pu </w:t>
      </w:r>
      <w:r>
        <w:t xml:space="preserve">pu </w:t>
      </w:r>
      <w:r>
        <w:t xml:space="preserve">pu </w:t>
      </w:r>
      <w:r>
        <w:t xml:space="preserve">pu </w:t>
      </w:r>
      <w:r>
        <w:t xml:space="preserve">pu </w:t>
      </w:r>
      <w:r>
        <w:t xml:space="preserve">pu </w:t>
      </w:r>
      <w:r>
        <w:t xml:space="preserve">pu </w:t>
      </w:r>
      <w:r>
        <w:t xml:space="preserve">pu </w:t>
      </w:r>
      <w:r>
        <w:t xml:space="preserve">pu </w:t>
      </w:r>
      <w:r>
        <w:t xml:space="preserve">pu </w:t>
      </w:r>
      <w:r>
        <w:t xml:space="preserve">pu </w:t>
      </w:r>
      <w:r>
        <w:t xml:space="preserve">pu </w:t>
      </w:r>
      <w:r>
        <w:t xml:space="preserve">pu </w:t>
      </w:r>
      <w:r>
        <w:t xml:space="preserve">pu </w:t>
      </w:r>
      <w:r>
        <w:t xml:space="preserve">pu </w:t>
      </w:r>
      <w:r>
        <w:t xml:space="preserve">pu </w:t>
      </w:r>
      <w:r>
        <w:t xml:space="preserve">pu </w:t>
      </w:r>
      <w:r>
        <w:t xml:space="preserve">pu </w:t>
      </w:r>
      <w:r>
        <w:t xml:space="preserve">pu </w:t>
      </w:r>
      <w:r>
        <w:t xml:space="preserve">pu </w:t>
      </w:r>
      <w:r>
        <w:t xml:space="preserve">pu </w:t>
      </w:r>
      <w:r>
        <w:t xml:space="preserve">pu </w:t>
      </w:r>
      <w:r>
        <w:t xml:space="preserve">pu </w:t>
      </w:r>
      <w:r>
        <w:t xml:space="preserve">pu </w:t>
      </w:r>
      <w:r>
        <w:t xml:space="preserve">pu </w:t>
      </w:r>
      <w:r>
        <w:t>derece</w:t>
      </w:r>
      <w:r>
        <w:t xml:space="preserve">derece </w:t>
      </w:r>
      <w:r>
        <w:t xml:space="preserve">derece </w:t>
      </w:r>
      <w:r>
        <w:t xml:space="preserve">derece </w:t>
      </w:r>
      <w:r>
        <w:t xml:space="preserve">derece </w:t>
      </w:r>
      <w:r>
        <w:t xml:space="preserve">derece </w:t>
      </w:r>
      <w:r>
        <w:t>faz</w:t>
      </w:r>
      <w:r>
        <w:t xml:space="preserve">faz </w:t>
      </w:r>
      <w:r>
        <w:t xml:space="preserve">faz </w:t>
      </w:r>
      <w:r>
        <w:t xml:space="preserve">faz </w:t>
      </w:r>
      <w:r>
        <w:t xml:space="preserve">faz </w:t>
      </w:r>
      <w:r>
        <w:t xml:space="preserve">faz </w:t>
      </w:r>
      <w:r>
        <w:t xml:space="preserve">faz </w:t>
      </w:r>
      <w:r>
        <w:t xml:space="preserve">faz </w:t>
      </w:r>
      <w:r>
        <w:t xml:space="preserve">faz </w:t>
      </w:r>
      <w:r>
        <w:t xml:space="preserve">faz </w:t>
      </w:r>
      <w:r>
        <w:t xml:space="preserve">faz </w:t>
      </w:r>
      <w:r>
        <w:t>sı</w:t>
      </w:r>
      <w:r>
        <w:t xml:space="preserve">sı </w:t>
      </w:r>
      <w:r>
        <w:t xml:space="preserve">sı </w:t>
      </w:r>
      <w:r>
        <w:t xml:space="preserve">sı </w:t>
      </w:r>
      <w:r>
        <w:t xml:space="preserve">sı </w:t>
      </w:r>
      <w:r>
        <w:t xml:space="preserve">sı </w:t>
      </w:r>
      <w:r>
        <w:t xml:space="preserve">sı </w:t>
      </w:r>
      <w:r>
        <w:t>li</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toplayabilmiş</w:t>
      </w:r>
      <w:r>
        <w:t xml:space="preserve">toplayabilmiş </w:t>
      </w:r>
      <w:r>
        <w:t xml:space="preserve">toplayabilmiş </w:t>
      </w:r>
      <w:r>
        <w:t xml:space="preserve">toplayabilmiş </w:t>
      </w:r>
      <w:r>
        <w:t xml:space="preserve">toplayabilmiş </w:t>
      </w:r>
      <w:r>
        <w:t xml:space="preserve">toplayabilmiş </w:t>
      </w:r>
      <w:r>
        <w:t xml:space="preserve">toplayabilmiş </w:t>
      </w:r>
      <w:r>
        <w:t xml:space="preserve">toplayabilmiş </w:t>
      </w:r>
      <w:r>
        <w:t xml:space="preserve">toplayabilmiş </w:t>
      </w:r>
      <w:r>
        <w:t xml:space="preserve">toplayabilmiş </w:t>
      </w:r>
      <w:r>
        <w:t xml:space="preserve">toplayabilmiş </w:t>
      </w:r>
      <w:r>
        <w:t xml:space="preserve">toplayabilmiş </w:t>
      </w:r>
      <w:r>
        <w:t xml:space="preserve">toplayabilmiş </w:t>
      </w:r>
      <w:r>
        <w:t xml:space="preserve">toplayabilmiş </w:t>
      </w:r>
      <w:r>
        <w:t xml:space="preserve">toplayabilmiş </w:t>
      </w:r>
      <w:r>
        <w:t xml:space="preserve">toplayabilmiş </w:t>
      </w:r>
      <w:r>
        <w:t xml:space="preserve">toplayabilmiş </w:t>
      </w:r>
      <w:r>
        <w:t xml:space="preserve">toplayabilmiş </w:t>
      </w:r>
      <w:r>
        <w:t xml:space="preserve">toplayabilmiş </w:t>
      </w:r>
      <w:r>
        <w:t xml:space="preserve">toplayabilmiş </w:t>
      </w:r>
      <w:r>
        <w:t xml:space="preserve">toplayabilmiş </w:t>
      </w:r>
      <w:r>
        <w:t>ge</w:t>
      </w:r>
      <w:r>
        <w:t xml:space="preserve">ge </w:t>
      </w:r>
      <w:r>
        <w:t xml:space="preserve">ge </w:t>
      </w:r>
      <w:r>
        <w:t xml:space="preserve">ge </w:t>
      </w:r>
      <w:r>
        <w:t xml:space="preserve">ge </w:t>
      </w:r>
      <w:r>
        <w:t xml:space="preserve">ge </w:t>
      </w:r>
      <w:r>
        <w:t xml:space="preserve">ge </w:t>
      </w:r>
      <w:r>
        <w:t xml:space="preserve">ge </w:t>
      </w:r>
      <w:r>
        <w:t xml:space="preserve">ge </w:t>
      </w:r>
      <w:r>
        <w:t xml:space="preserve">ge </w:t>
      </w:r>
      <w:r>
        <w:t xml:space="preserve">ge </w:t>
      </w:r>
      <w:r>
        <w:t xml:space="preserve">ge </w:t>
      </w:r>
      <w:r>
        <w:t xml:space="preserve">ge </w:t>
      </w:r>
      <w:r>
        <w:t xml:space="preserve">ge </w:t>
      </w:r>
      <w:r>
        <w:t>uzak</w:t>
      </w:r>
      <w:r>
        <w:t xml:space="preserve">uzak </w:t>
      </w:r>
      <w:r>
        <w:t xml:space="preserve">uzak </w:t>
      </w:r>
      <w:r>
        <w:t xml:space="preserve">uzak </w:t>
      </w:r>
      <w:r>
        <w:t>bi</w:t>
      </w:r>
      <w:r>
        <w:t xml:space="preserve">bi </w:t>
      </w:r>
      <w:r>
        <w:t xml:space="preserve">bi </w:t>
      </w:r>
      <w:r>
        <w:t xml:space="preserve">bi </w:t>
      </w:r>
      <w:r>
        <w:t xml:space="preserve">bi </w:t>
      </w:r>
      <w:r>
        <w:t xml:space="preserve">bi </w:t>
      </w:r>
      <w:r>
        <w:t xml:space="preserve">bi </w:t>
      </w:r>
      <w:r>
        <w:t xml:space="preserve">bi </w:t>
      </w:r>
      <w:r>
        <w:t xml:space="preserve">bi </w:t>
      </w:r>
      <w:r>
        <w:t xml:space="preserve">bi </w:t>
      </w:r>
      <w:r>
        <w:t xml:space="preserve">bi </w:t>
      </w:r>
      <w:r>
        <w:t xml:space="preserve">bi </w:t>
      </w:r>
      <w:r>
        <w:t>pay</w:t>
      </w:r>
      <w:r>
        <w:t xml:space="preserve">pay </w:t>
      </w:r>
      <w:r>
        <w:t xml:space="preserve">pay </w:t>
      </w:r>
      <w:r>
        <w:t xml:space="preserve">pay </w:t>
      </w:r>
      <w:r>
        <w:t>be</w:t>
      </w:r>
      <w:r>
        <w:t xml:space="preserve">be </w:t>
      </w:r>
      <w:r>
        <w:t xml:space="preserve">be </w:t>
      </w:r>
      <w:r>
        <w:t xml:space="preserve">be </w:t>
      </w:r>
      <w:r>
        <w:t xml:space="preserve">be </w:t>
      </w:r>
      <w:r>
        <w:t xml:space="preserve">be </w:t>
      </w:r>
      <w:r>
        <w:t xml:space="preserve">be </w:t>
      </w:r>
      <w:r>
        <w:t xml:space="preserve">be </w:t>
      </w:r>
      <w:r>
        <w:t xml:space="preserve">be </w:t>
      </w:r>
      <w:r>
        <w:t xml:space="preserve">be </w:t>
      </w:r>
      <w:r>
        <w:t>kaçı</w:t>
      </w:r>
      <w:r>
        <w:t xml:space="preserve">kaçı </w:t>
      </w:r>
      <w:r>
        <w:t xml:space="preserve">kaçı </w:t>
      </w:r>
      <w:r>
        <w:t xml:space="preserve">kaçı </w:t>
      </w:r>
      <w:r>
        <w:t xml:space="preserve">kaçı </w:t>
      </w:r>
      <w:r>
        <w:t xml:space="preserve">kaçı </w:t>
      </w:r>
      <w:r>
        <w:t>yı</w:t>
      </w:r>
      <w:r>
        <w:t xml:space="preserve">yı </w:t>
      </w:r>
      <w:r>
        <w:t xml:space="preserve">yı </w:t>
      </w:r>
      <w:r>
        <w:t xml:space="preserve">yı </w:t>
      </w:r>
      <w:r>
        <w:t xml:space="preserve">yı </w:t>
      </w:r>
      <w:r>
        <w:t xml:space="preserve">yı </w:t>
      </w:r>
      <w:r>
        <w:t xml:space="preserve">yı </w:t>
      </w:r>
      <w:r>
        <w:t xml:space="preserve">yı </w:t>
      </w:r>
      <w:r>
        <w:t xml:space="preserve">yı </w:t>
      </w:r>
      <w:r>
        <w:t xml:space="preserve">yı </w:t>
      </w:r>
      <w:r>
        <w:t xml:space="preserve">yı </w:t>
      </w:r>
      <w:r>
        <w:t xml:space="preserve">yı </w:t>
      </w:r>
      <w:r>
        <w:t xml:space="preserve">yı </w:t>
      </w:r>
      <w:r>
        <w:t xml:space="preserve">yı </w:t>
      </w:r>
      <w:r>
        <w:t xml:space="preserve">yı </w:t>
      </w:r>
      <w:r>
        <w:t xml:space="preserve">yı </w:t>
      </w:r>
      <w:r>
        <w:t xml:space="preserve">yı </w:t>
      </w:r>
      <w:r>
        <w:t xml:space="preserve">yı </w:t>
      </w:r>
      <w:r>
        <w:t>de</w:t>
      </w:r>
      <w:r>
        <w:t xml:space="preserve">de </w:t>
      </w:r>
      <w:r>
        <w:t xml:space="preserve">de </w:t>
      </w:r>
      <w:r>
        <w:t xml:space="preserve">de </w:t>
      </w:r>
      <w:r>
        <w:t>yaşa</w:t>
      </w:r>
      <w:r>
        <w:t xml:space="preserve">yaşa </w:t>
      </w:r>
      <w:r>
        <w:t xml:space="preserve">yaşa </w:t>
      </w:r>
      <w:r>
        <w:t xml:space="preserve">yaşa </w:t>
      </w:r>
      <w:r>
        <w:t xml:space="preserve">yaşa </w:t>
      </w:r>
      <w:r>
        <w:t xml:space="preserve">yaşa </w:t>
      </w:r>
      <w:r>
        <w:t xml:space="preserve">yaşa </w:t>
      </w:r>
      <w:r>
        <w:t xml:space="preserve">yaşa </w:t>
      </w:r>
      <w:r>
        <w:t xml:space="preserve">yaşa </w:t>
      </w:r>
      <w:r>
        <w:t xml:space="preserve">yaşa </w:t>
      </w:r>
      <w:r>
        <w:t xml:space="preserve">yaşa </w:t>
      </w:r>
      <w:r>
        <w:t xml:space="preserve">yaşa </w:t>
      </w:r>
      <w:r>
        <w:t xml:space="preserve">yaşa </w:t>
      </w:r>
      <w:r>
        <w:t xml:space="preserve">yaşa </w:t>
      </w:r>
      <w:r>
        <w:t xml:space="preserve">yaşa </w:t>
      </w:r>
      <w:r>
        <w:t xml:space="preserve">yaşa </w:t>
      </w:r>
      <w:r>
        <w:t xml:space="preserve">yaşa </w:t>
      </w:r>
      <w:r>
        <w:t xml:space="preserve">yaşa </w:t>
      </w:r>
      <w:r>
        <w:t xml:space="preserve">yaşa </w:t>
      </w:r>
      <w:r>
        <w:t xml:space="preserve">yaşa </w:t>
      </w:r>
      <w:r>
        <w:t xml:space="preserve">yaşa </w:t>
      </w:r>
      <w:r>
        <w:t>sonun</w:t>
      </w:r>
      <w:r>
        <w:t xml:space="preserve">sonun </w:t>
      </w:r>
      <w:r>
        <w:t xml:space="preserve">sonun </w:t>
      </w:r>
      <w:r>
        <w:t xml:space="preserve">sonun </w:t>
      </w:r>
      <w:r>
        <w:t xml:space="preserve">sonun </w:t>
      </w:r>
      <w:r>
        <w:t>par</w:t>
      </w:r>
      <w:r>
        <w:t xml:space="preserve">par </w:t>
      </w:r>
      <w:r>
        <w:t xml:space="preserve">par </w:t>
      </w:r>
      <w:r>
        <w:t xml:space="preserve">par </w:t>
      </w:r>
      <w:r>
        <w:t xml:space="preserve">par </w:t>
      </w:r>
      <w:r>
        <w:t xml:space="preserve">par </w:t>
      </w:r>
      <w:r>
        <w:t xml:space="preserve">par </w:t>
      </w:r>
      <w:r>
        <w:t xml:space="preserve">par </w:t>
      </w:r>
      <w:r>
        <w:t xml:space="preserve">par </w:t>
      </w:r>
      <w:r>
        <w:t xml:space="preserve">par </w:t>
      </w:r>
      <w:r>
        <w:t xml:space="preserve">par </w:t>
      </w:r>
      <w:r>
        <w:t xml:space="preserve">par </w:t>
      </w:r>
      <w:r>
        <w:t xml:space="preserve">par </w:t>
      </w:r>
      <w:r>
        <w:t xml:space="preserve">par </w:t>
      </w:r>
      <w:r>
        <w:t xml:space="preserve">par </w:t>
      </w:r>
      <w:r>
        <w:t xml:space="preserve">par </w:t>
      </w:r>
      <w:r>
        <w:t xml:space="preserve">par </w:t>
      </w:r>
      <w:r>
        <w:t xml:space="preserve">par </w:t>
      </w:r>
      <w:r>
        <w:t xml:space="preserve">par </w:t>
      </w:r>
      <w:r>
        <w:t xml:space="preserve">par </w:t>
      </w:r>
      <w:r>
        <w:t>Türki</w:t>
      </w:r>
      <w:r>
        <w:t xml:space="preserve">Türki </w:t>
      </w:r>
      <w:r>
        <w:t xml:space="preserve">Türki </w:t>
      </w:r>
      <w:r>
        <w:t xml:space="preserve">Türki </w:t>
      </w:r>
      <w:r>
        <w:t>re</w:t>
      </w:r>
      <w:r>
        <w:t xml:space="preserve">re </w:t>
      </w:r>
      <w:r>
        <w:t xml:space="preserve">re </w:t>
      </w:r>
      <w:r>
        <w:t xml:space="preserve">re </w:t>
      </w:r>
      <w:r>
        <w:t xml:space="preserve">re </w:t>
      </w:r>
      <w:r>
        <w:t>er</w:t>
      </w:r>
      <w:r>
        <w:t xml:space="preserve">er </w:t>
      </w:r>
      <w:r>
        <w:t xml:space="preserve">er </w:t>
      </w:r>
      <w:r>
        <w:t xml:space="preserve">er </w:t>
      </w:r>
      <w:r>
        <w:t xml:space="preserve">er </w:t>
      </w:r>
      <w:r>
        <w:t xml:space="preserve">er </w:t>
      </w:r>
      <w:r>
        <w:t xml:space="preserve">er </w:t>
      </w:r>
      <w:r>
        <w:t xml:space="preserve">er </w:t>
      </w:r>
      <w:r>
        <w:t xml:space="preserve">er </w:t>
      </w:r>
      <w:r>
        <w:t xml:space="preserve">er </w:t>
      </w:r>
      <w:r>
        <w:t xml:space="preserve">er </w:t>
      </w:r>
      <w:r>
        <w:t xml:space="preserve">er </w:t>
      </w:r>
      <w:r>
        <w:t xml:space="preserve">er </w:t>
      </w:r>
      <w:r>
        <w:t xml:space="preserve">er </w:t>
      </w:r>
      <w:r>
        <w:t xml:space="preserve">er </w:t>
      </w:r>
      <w:r>
        <w:t xml:space="preserve">er </w:t>
      </w:r>
      <w:r>
        <w:t xml:space="preserve">er </w:t>
      </w:r>
      <w:r>
        <w:t xml:space="preserve">er </w:t>
      </w:r>
      <w:r>
        <w:t>vurgula</w:t>
      </w:r>
      <w:r>
        <w:t xml:space="preserve">vurgula </w:t>
      </w:r>
      <w:r>
        <w:t xml:space="preserve">vurgula </w:t>
      </w:r>
      <w:r>
        <w:t xml:space="preserve">vurgula </w:t>
      </w:r>
      <w:r>
        <w:t xml:space="preserve">vurgula </w:t>
      </w:r>
      <w:r>
        <w:t>ek</w:t>
      </w:r>
      <w:r>
        <w:t xml:space="preserve">ek </w:t>
      </w:r>
      <w:r>
        <w:t xml:space="preserve">ek </w:t>
      </w:r>
      <w:r>
        <w:t xml:space="preserve">ek </w:t>
      </w:r>
      <w:r>
        <w:t>Türkİş'in</w:t>
      </w:r>
      <w:r>
        <w:t xml:space="preserve">Türkİş'in </w:t>
      </w:r>
      <w:r>
        <w:t>Türkİş</w:t>
      </w:r>
      <w:r>
        <w:t xml:space="preserve">Türkİş </w:t>
      </w:r>
      <w:r>
        <w:t xml:space="preserve">Türkİş </w:t>
      </w:r>
      <w:r>
        <w:t xml:space="preserve">Türkİş </w:t>
      </w:r>
      <w:r>
        <w:t>yayım</w:t>
      </w:r>
      <w:r>
        <w:t xml:space="preserve">yayım </w:t>
      </w:r>
      <w:r>
        <w:t xml:space="preserve">yayım </w:t>
      </w:r>
      <w:r>
        <w:t xml:space="preserve">yayım </w:t>
      </w:r>
      <w:r>
        <w:t xml:space="preserve">yayım </w:t>
      </w:r>
      <w:r>
        <w:t xml:space="preserve">yayım </w:t>
      </w:r>
      <w:r>
        <w:t xml:space="preserve">yayım </w:t>
      </w:r>
      <w:r>
        <w:t xml:space="preserve">yayım </w:t>
      </w:r>
      <w:r>
        <w:t xml:space="preserve">yayım </w:t>
      </w:r>
      <w:r>
        <w:t xml:space="preserve">yayım </w:t>
      </w:r>
      <w:r>
        <w:t>sen</w:t>
      </w:r>
      <w:r>
        <w:t xml:space="preserve">sen </w:t>
      </w:r>
      <w:r>
        <w:t xml:space="preserve">sen </w:t>
      </w:r>
      <w:r>
        <w:t xml:space="preserve">sen </w:t>
      </w:r>
      <w:r>
        <w:t xml:space="preserve">sen </w:t>
      </w:r>
      <w:r>
        <w:t xml:space="preserve">sen </w:t>
      </w:r>
      <w:r>
        <w:t xml:space="preserve">sen </w:t>
      </w:r>
      <w:r>
        <w:t xml:space="preserve">sen </w:t>
      </w:r>
      <w:r>
        <w:t xml:space="preserve">sen </w:t>
      </w:r>
      <w:r>
        <w:t xml:space="preserve">sen </w:t>
      </w:r>
      <w:r>
        <w:t xml:space="preserve">sen </w:t>
      </w:r>
      <w:r>
        <w:t xml:space="preserve">sen </w:t>
      </w:r>
      <w:r>
        <w:t xml:space="preserve">sen </w:t>
      </w:r>
      <w:r>
        <w:t xml:space="preserve">sen </w:t>
      </w:r>
      <w:r>
        <w:t xml:space="preserve">sen </w:t>
      </w:r>
      <w:r>
        <w:t xml:space="preserve">sen </w:t>
      </w:r>
      <w:r>
        <w:t xml:space="preserve">sen </w:t>
      </w:r>
      <w:r>
        <w:t>Kon</w:t>
      </w:r>
      <w:r>
        <w:t xml:space="preserve">Kon </w:t>
      </w:r>
      <w:r>
        <w:t xml:space="preserve">Kon </w:t>
      </w:r>
      <w:r>
        <w:t xml:space="preserve">Kon </w:t>
      </w:r>
      <w:r>
        <w:t>Kuru</w:t>
      </w:r>
      <w:r>
        <w:t xml:space="preserve">Kuru </w:t>
      </w:r>
      <w:r>
        <w:t xml:space="preserve">Kuru </w:t>
      </w:r>
      <w:r>
        <w:t xml:space="preserve">Kuru </w:t>
      </w:r>
      <w:r>
        <w:t xml:space="preserve">Kuru </w:t>
      </w:r>
      <w:r>
        <w:t xml:space="preserve">Kuru </w:t>
      </w:r>
      <w:r>
        <w:t xml:space="preserve">Kuru </w:t>
      </w:r>
      <w:r>
        <w:t xml:space="preserve">Kuru </w:t>
      </w:r>
      <w:r>
        <w:t xml:space="preserve">Kuru </w:t>
      </w:r>
      <w:r>
        <w:t xml:space="preserve">Kuru </w:t>
      </w:r>
      <w:r>
        <w:t xml:space="preserve">Kuru </w:t>
      </w:r>
      <w:r>
        <w:t xml:space="preserve">Kuru </w:t>
      </w:r>
      <w:r>
        <w:t xml:space="preserve">Kuru </w:t>
      </w:r>
      <w:r>
        <w:t xml:space="preserve">Kuru </w:t>
      </w:r>
      <w:r>
        <w:t xml:space="preserve">Kuru </w:t>
      </w:r>
      <w:r>
        <w:t xml:space="preserve">Kuru </w:t>
      </w:r>
      <w:r>
        <w:t>ol</w:t>
      </w:r>
      <w:r>
        <w:t xml:space="preserve">ol </w:t>
      </w:r>
      <w:r>
        <w:t xml:space="preserve">ol </w:t>
      </w:r>
      <w:r>
        <w:t xml:space="preserve">ol </w:t>
      </w:r>
      <w:r>
        <w:t xml:space="preserve">ol </w:t>
      </w:r>
      <w:r>
        <w:t xml:space="preserve">ol </w:t>
      </w:r>
      <w:r>
        <w:t xml:space="preserve">ol </w:t>
      </w:r>
      <w:r>
        <w:t xml:space="preserve">ol </w:t>
      </w:r>
      <w:r>
        <w:t xml:space="preserve">ol </w:t>
      </w:r>
      <w:r>
        <w:t xml:space="preserve">ol </w:t>
      </w:r>
      <w:r>
        <w:t xml:space="preserve">ol </w:t>
      </w:r>
      <w:r>
        <w:t>san</w:t>
      </w:r>
      <w:r>
        <w:t xml:space="preserve">san </w:t>
      </w:r>
      <w:r>
        <w:t xml:space="preserve">san </w:t>
      </w:r>
      <w:r>
        <w:t xml:space="preserve">san </w:t>
      </w:r>
      <w:r>
        <w:t xml:space="preserve">san </w:t>
      </w:r>
      <w:r>
        <w:t>postla</w:t>
      </w:r>
      <w:r>
        <w:t xml:space="preserve">postla </w:t>
      </w:r>
      <w:r>
        <w:t xml:space="preserve">postla </w:t>
      </w:r>
      <w:r>
        <w:t xml:space="preserve">postla </w:t>
      </w:r>
      <w:r>
        <w:t xml:space="preserve">postla </w:t>
      </w:r>
      <w:r>
        <w:t xml:space="preserve">postla </w:t>
      </w:r>
      <w:r>
        <w:t xml:space="preserve">postla </w:t>
      </w:r>
      <w:r>
        <w:t xml:space="preserve">postla </w:t>
      </w:r>
      <w:r>
        <w:t xml:space="preserve">postla </w:t>
      </w:r>
      <w:r>
        <w:t xml:space="preserve">postla </w:t>
      </w:r>
      <w:r>
        <w:t xml:space="preserve">postla </w:t>
      </w:r>
      <w:r>
        <w:t xml:space="preserve">postla </w:t>
      </w:r>
      <w:r>
        <w:t xml:space="preserve">postla </w:t>
      </w:r>
      <w:r>
        <w:t xml:space="preserve">postla </w:t>
      </w:r>
      <w:r>
        <w:t xml:space="preserve">postla </w:t>
      </w:r>
      <w:r>
        <w:t xml:space="preserve">postla </w:t>
      </w:r>
      <w:r>
        <w:t xml:space="preserve">postla </w:t>
      </w:r>
      <w:r>
        <w:t xml:space="preserve">postla </w:t>
      </w:r>
      <w:r>
        <w:t xml:space="preserve">postla </w:t>
      </w:r>
      <w:r>
        <w:t xml:space="preserve">postla </w:t>
      </w:r>
      <w:r>
        <w:t xml:space="preserve">postla </w:t>
      </w:r>
      <w:r>
        <w:t>değer</w:t>
      </w:r>
      <w:r>
        <w:t xml:space="preserve">değer </w:t>
      </w:r>
      <w:r>
        <w:t xml:space="preserve">değer </w:t>
      </w:r>
      <w:r>
        <w:t xml:space="preserve">değer </w:t>
      </w:r>
      <w:r>
        <w:t xml:space="preserve">değer </w:t>
      </w:r>
      <w:r>
        <w:t xml:space="preserve">değer </w:t>
      </w:r>
      <w:r>
        <w:t xml:space="preserve">değer </w:t>
      </w:r>
      <w:r>
        <w:t xml:space="preserve">değer </w:t>
      </w:r>
      <w:r>
        <w:t xml:space="preserve">değer </w:t>
      </w:r>
      <w:r>
        <w:t xml:space="preserve">değer </w:t>
      </w:r>
      <w:r>
        <w:t xml:space="preserve">değer </w:t>
      </w:r>
      <w:r>
        <w:t xml:space="preserve">değer </w:t>
      </w:r>
      <w:r>
        <w:t>ver</w:t>
      </w:r>
      <w:r>
        <w:t xml:space="preserve">ver </w:t>
      </w:r>
      <w:r>
        <w:t xml:space="preserve">ver </w:t>
      </w:r>
      <w:r>
        <w:t xml:space="preserve">ver </w:t>
      </w:r>
      <w:r>
        <w:t xml:space="preserve">ver </w:t>
      </w:r>
      <w:r>
        <w:t xml:space="preserve">ver </w:t>
      </w:r>
      <w:r>
        <w:t xml:space="preserve">ver </w:t>
      </w:r>
      <w:r>
        <w:t>arasın</w:t>
      </w:r>
      <w:r>
        <w:t xml:space="preserve">arasın </w:t>
      </w:r>
      <w:r>
        <w:t xml:space="preserve">arasın </w:t>
      </w:r>
      <w:r>
        <w:t xml:space="preserve">arasın </w:t>
      </w:r>
      <w:r>
        <w:t xml:space="preserve">arasın </w:t>
      </w:r>
      <w:r>
        <w:t xml:space="preserve">arasın </w:t>
      </w:r>
      <w:r>
        <w:t>Ya</w:t>
      </w:r>
      <w:r>
        <w:t xml:space="preserve">Ya </w:t>
      </w:r>
      <w:r>
        <w:t xml:space="preserve">Ya </w:t>
      </w:r>
      <w:r>
        <w:t xml:space="preserve">Ya </w:t>
      </w:r>
      <w:r>
        <w:t xml:space="preserve">Ya </w:t>
      </w:r>
      <w:r>
        <w:t xml:space="preserve">Ya </w:t>
      </w:r>
      <w:r>
        <w:t xml:space="preserve">Ya </w:t>
      </w:r>
      <w:r>
        <w:t>yer</w:t>
      </w:r>
      <w:r>
        <w:t xml:space="preserve">yer </w:t>
      </w:r>
      <w:r>
        <w:t xml:space="preserve">yer </w:t>
      </w:r>
      <w:r>
        <w:t xml:space="preserve">yer </w:t>
      </w:r>
      <w:r>
        <w:t xml:space="preserve">yer </w:t>
      </w:r>
      <w:r>
        <w:t xml:space="preserve">yer </w:t>
      </w:r>
      <w:r>
        <w:t xml:space="preserve">yer </w:t>
      </w:r>
      <w:r>
        <w:t xml:space="preserve">yer </w:t>
      </w:r>
      <w:r>
        <w:t xml:space="preserve">yer </w:t>
      </w:r>
      <w:r>
        <w:t xml:space="preserve">yer </w:t>
      </w:r>
      <w:r>
        <w:t xml:space="preserve">yer </w:t>
      </w:r>
      <w:r>
        <w:t>be</w:t>
      </w:r>
      <w:r>
        <w:t xml:space="preserve">be </w:t>
      </w:r>
      <w:r>
        <w:t xml:space="preserve">be </w:t>
      </w:r>
      <w:r>
        <w:t xml:space="preserve">be </w:t>
      </w:r>
      <w:r>
        <w:t xml:space="preserve">be </w:t>
      </w:r>
      <w:r>
        <w:t xml:space="preserve">be </w:t>
      </w:r>
      <w:r>
        <w:t xml:space="preserve">be </w:t>
      </w:r>
      <w:r>
        <w:t>insa</w:t>
      </w:r>
      <w:r>
        <w:t xml:space="preserve">insa </w:t>
      </w:r>
      <w:r>
        <w:t xml:space="preserve">insa </w:t>
      </w:r>
      <w:r>
        <w:t xml:space="preserve">insa </w:t>
      </w:r>
      <w:r>
        <w:t xml:space="preserve">insa </w:t>
      </w:r>
      <w:r>
        <w:t xml:space="preserve">insa </w:t>
      </w:r>
      <w:r>
        <w:t xml:space="preserve">insa </w:t>
      </w:r>
      <w:r>
        <w:t xml:space="preserve">insa </w:t>
      </w:r>
      <w:r>
        <w:t xml:space="preserve">insa </w:t>
      </w:r>
      <w:r>
        <w:t xml:space="preserve">insa </w:t>
      </w:r>
      <w:r>
        <w:t xml:space="preserve">insa </w:t>
      </w:r>
      <w:r>
        <w:t xml:space="preserve">insa </w:t>
      </w:r>
      <w:r>
        <w:t xml:space="preserve">insa </w:t>
      </w:r>
      <w:r>
        <w:t xml:space="preserve">insa </w:t>
      </w:r>
      <w:r>
        <w:t xml:space="preserve">insa </w:t>
      </w:r>
      <w:r>
        <w:t xml:space="preserve">insa </w:t>
      </w:r>
      <w:r>
        <w:t xml:space="preserve">insa </w:t>
      </w:r>
      <w:r>
        <w:t>de</w:t>
      </w:r>
      <w:r>
        <w:t xml:space="preserve">de </w:t>
      </w:r>
      <w:r>
        <w:t xml:space="preserve">de </w:t>
      </w:r>
      <w:r>
        <w:t xml:space="preserve">de </w:t>
      </w:r>
      <w:r>
        <w:t xml:space="preserve">de </w:t>
      </w:r>
      <w:r>
        <w:t xml:space="preserve">de </w:t>
      </w:r>
      <w:r>
        <w:t xml:space="preserve">de </w:t>
      </w:r>
      <w:r>
        <w:t>in</w:t>
      </w:r>
      <w:r>
        <w:t xml:space="preserve">in </w:t>
      </w:r>
      <w:r>
        <w:t xml:space="preserve">in </w:t>
      </w:r>
      <w:r>
        <w:t xml:space="preserve">in </w:t>
      </w:r>
      <w:r>
        <w:t xml:space="preserve">in </w:t>
      </w:r>
      <w:r>
        <w:t>hoşgö</w:t>
      </w:r>
      <w:r>
        <w:t xml:space="preserve">hoşgö </w:t>
      </w:r>
      <w:r>
        <w:t xml:space="preserve">hoşgö </w:t>
      </w:r>
      <w:r>
        <w:t xml:space="preserve">hoşgö </w:t>
      </w:r>
      <w:r>
        <w:t xml:space="preserve">hoşgö </w:t>
      </w:r>
      <w:r>
        <w:t>kayde</w:t>
      </w:r>
      <w:r>
        <w:t xml:space="preserve">kayde </w:t>
      </w:r>
      <w:r>
        <w:t xml:space="preserve">kayde </w:t>
      </w:r>
      <w:r>
        <w:t>muhalifleri</w:t>
      </w:r>
      <w:r>
        <w:t xml:space="preserve">muhalifleri </w:t>
      </w:r>
      <w:r>
        <w:t xml:space="preserve">muhalifleri </w:t>
      </w:r>
      <w:r>
        <w:t xml:space="preserve">muhalifleri </w:t>
      </w:r>
      <w:r>
        <w:t xml:space="preserve">muhalifleri </w:t>
      </w:r>
      <w:r>
        <w:t xml:space="preserve">muhalifleri </w:t>
      </w:r>
      <w:r>
        <w:t>taham</w:t>
      </w:r>
      <w:r>
        <w:t xml:space="preserve">taham </w:t>
      </w:r>
      <w:r>
        <w:t xml:space="preserve">taham </w:t>
      </w:r>
      <w:r>
        <w:t xml:space="preserve">taham </w:t>
      </w:r>
      <w:r>
        <w:t xml:space="preserve">taham </w:t>
      </w:r>
      <w:r>
        <w:t>gençleri</w:t>
      </w:r>
      <w:r>
        <w:t xml:space="preserve">gençleri </w:t>
      </w:r>
      <w:r>
        <w:t xml:space="preserve">gençleri </w:t>
      </w:r>
      <w:r>
        <w:t xml:space="preserve">gençleri </w:t>
      </w:r>
      <w:r>
        <w:t>dünya</w:t>
      </w:r>
      <w:r>
        <w:t xml:space="preserve">dünya </w:t>
      </w:r>
      <w:r>
        <w:t xml:space="preserve">dünya </w:t>
      </w:r>
      <w:r>
        <w:t xml:space="preserve">dünya </w:t>
      </w:r>
      <w:r>
        <w:t xml:space="preserve">dünya </w:t>
      </w:r>
      <w:r>
        <w:t>arka</w:t>
      </w:r>
      <w:r>
        <w:t xml:space="preserve">arka </w:t>
      </w:r>
      <w:r>
        <w:t xml:space="preserve">arka </w:t>
      </w:r>
      <w:r>
        <w:t xml:space="preserve">arka </w:t>
      </w:r>
      <w:r>
        <w:t xml:space="preserve">arka </w:t>
      </w:r>
      <w:r>
        <w:t xml:space="preserve">arka </w:t>
      </w:r>
      <w:r>
        <w:t xml:space="preserve">arka </w:t>
      </w:r>
      <w:r>
        <w:t xml:space="preserve">arka </w:t>
      </w:r>
      <w:r>
        <w:t xml:space="preserve">arka </w:t>
      </w:r>
      <w:r>
        <w:t xml:space="preserve">arka </w:t>
      </w:r>
      <w:r>
        <w:t xml:space="preserve">arka </w:t>
      </w:r>
      <w:r>
        <w:t xml:space="preserve">arka </w:t>
      </w:r>
      <w:r>
        <w:t xml:space="preserve">arka </w:t>
      </w:r>
      <w:r>
        <w:t xml:space="preserve">arka </w:t>
      </w:r>
      <w:r>
        <w:t xml:space="preserve">arka </w:t>
      </w:r>
      <w:r>
        <w:t xml:space="preserve">arka </w:t>
      </w:r>
      <w:r>
        <w:t xml:space="preserve">arka </w:t>
      </w:r>
      <w:r>
        <w:t xml:space="preserve">arka </w:t>
      </w:r>
      <w:r>
        <w:t xml:space="preserve">arka </w:t>
      </w:r>
      <w:r>
        <w:t xml:space="preserve">arka </w:t>
      </w:r>
      <w:r>
        <w:t xml:space="preserve">arka </w:t>
      </w:r>
      <w:r>
        <w:t xml:space="preserve">arka </w:t>
      </w:r>
      <w:r>
        <w:t xml:space="preserve">arka </w:t>
      </w:r>
      <w:r>
        <w:t xml:space="preserve">arka </w:t>
      </w:r>
      <w:r>
        <w:t xml:space="preserve">arka </w:t>
      </w:r>
      <w:r>
        <w:t xml:space="preserve">arka </w:t>
      </w:r>
      <w:r>
        <w:t>sağlan</w:t>
      </w:r>
      <w:r>
        <w:t xml:space="preserve">sağlan </w:t>
      </w:r>
      <w:r>
        <w:t xml:space="preserve">sağlan </w:t>
      </w:r>
      <w:r>
        <w:t xml:space="preserve">sağlan </w:t>
      </w:r>
      <w:r>
        <w:t xml:space="preserve">sağlan </w:t>
      </w:r>
      <w:r>
        <w:t xml:space="preserve">sağlan </w:t>
      </w:r>
      <w:r>
        <w:t xml:space="preserve">sağlan </w:t>
      </w:r>
      <w:r>
        <w:t xml:space="preserve">sağlan </w:t>
      </w:r>
      <w:r>
        <w:t xml:space="preserve">sağlan </w:t>
      </w:r>
      <w:r>
        <w:t xml:space="preserve">sağlan </w:t>
      </w:r>
      <w:r>
        <w:t xml:space="preserve">sağlan </w:t>
      </w:r>
      <w:r>
        <w:t xml:space="preserve">sağlan </w:t>
      </w:r>
      <w:r>
        <w:t xml:space="preserve">sağlan </w:t>
      </w:r>
      <w:r>
        <w:t xml:space="preserve">sağlan </w:t>
      </w:r>
      <w:r>
        <w:t xml:space="preserve">sağlan </w:t>
      </w:r>
      <w:r>
        <w:t xml:space="preserve">sağlan </w:t>
      </w:r>
      <w:r>
        <w:t xml:space="preserve">sağlan </w:t>
      </w:r>
      <w:r>
        <w:t xml:space="preserve">sağlan </w:t>
      </w:r>
      <w:r>
        <w:t xml:space="preserve">sağlan </w:t>
      </w:r>
      <w:r>
        <w:t xml:space="preserve">sağlan </w:t>
      </w:r>
      <w:r>
        <w:t xml:space="preserve">sağlan </w:t>
      </w:r>
      <w:r>
        <w:t xml:space="preserve">sağlan </w:t>
      </w:r>
      <w:r>
        <w:t xml:space="preserve">sağlan </w:t>
      </w:r>
      <w:r>
        <w:t>yükse</w:t>
      </w:r>
      <w:r>
        <w:t xml:space="preserve">yükse </w:t>
      </w:r>
      <w:r>
        <w:t xml:space="preserve">yükse </w:t>
      </w:r>
      <w:r>
        <w:t xml:space="preserve">yükse </w:t>
      </w:r>
      <w:r>
        <w:t xml:space="preserve">yükse </w:t>
      </w:r>
      <w:r>
        <w:t>ma</w:t>
      </w:r>
      <w:r>
        <w:t xml:space="preserve">ma </w:t>
      </w:r>
      <w:r>
        <w:t xml:space="preserve">ma </w:t>
      </w:r>
      <w:r>
        <w:t xml:space="preserve">ma </w:t>
      </w:r>
      <w:r>
        <w:t xml:space="preserve">ma </w:t>
      </w:r>
      <w:r>
        <w:t xml:space="preserve">ma </w:t>
      </w:r>
      <w:r>
        <w:t xml:space="preserve">ma </w:t>
      </w:r>
      <w:r>
        <w:t xml:space="preserve">ma </w:t>
      </w:r>
      <w:r>
        <w:t xml:space="preserve">ma </w:t>
      </w:r>
      <w:r>
        <w:t>li</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 xml:space="preserve">li </w:t>
      </w:r>
      <w:r>
        <w:t>Cum</w:t>
      </w:r>
      <w:r>
        <w:t xml:space="preserve">Cum </w:t>
      </w:r>
      <w:r>
        <w:t xml:space="preserve">Cum </w:t>
      </w:r>
      <w:r>
        <w:t xml:space="preserve">Cum </w:t>
      </w:r>
      <w:r>
        <w:t>hüküme</w:t>
      </w:r>
      <w:r>
        <w:t xml:space="preserve">hüküme </w:t>
      </w:r>
      <w:r>
        <w:t xml:space="preserve">hüküme </w:t>
      </w:r>
      <w:r>
        <w:t xml:space="preserve">hüküme </w:t>
      </w:r>
      <w:r>
        <w:t xml:space="preserve">hüküme </w:t>
      </w:r>
      <w:r>
        <w:t xml:space="preserve">hüküme </w:t>
      </w:r>
      <w:r>
        <w:t>öğrenil</w:t>
      </w:r>
      <w:r>
        <w:t xml:space="preserve">öğrenil </w:t>
      </w:r>
      <w:r>
        <w:t xml:space="preserve">öğrenil </w:t>
      </w:r>
      <w:r>
        <w:t xml:space="preserve">öğrenil </w:t>
      </w:r>
      <w:r>
        <w:t xml:space="preserve">öğrenil </w:t>
      </w:r>
      <w:r>
        <w:t xml:space="preserve">öğrenil </w:t>
      </w:r>
      <w:r>
        <w:t>Kurt</w:t>
      </w:r>
      <w:r>
        <w:t xml:space="preserve">Kurt </w:t>
      </w:r>
      <w:r>
        <w:t xml:space="preserve">Kurt </w:t>
      </w:r>
      <w:r>
        <w:t xml:space="preserve">Kurt </w:t>
      </w:r>
      <w:r>
        <w:t xml:space="preserve">Kurt </w:t>
      </w:r>
      <w:r>
        <w:t xml:space="preserve">Kurt </w:t>
      </w:r>
      <w:r>
        <w:t xml:space="preserve">Kurt </w:t>
      </w:r>
      <w:r>
        <w:t xml:space="preserve">Kurt </w:t>
      </w:r>
      <w:r>
        <w:t xml:space="preserve">Kurt </w:t>
      </w:r>
      <w:r>
        <w:t xml:space="preserve">Kurt </w:t>
      </w:r>
      <w:r>
        <w:t xml:space="preserve">Kurt </w:t>
      </w:r>
      <w:r>
        <w:t xml:space="preserve">Kurt </w:t>
      </w:r>
      <w:r>
        <w:t xml:space="preserve">Kurt </w:t>
      </w:r>
      <w:r>
        <w:t xml:space="preserve">Kurt </w:t>
      </w:r>
      <w:r>
        <w:t>alter</w:t>
      </w:r>
      <w:r>
        <w:t xml:space="preserve">alter </w:t>
      </w:r>
      <w:r>
        <w:t xml:space="preserve">alter </w:t>
      </w:r>
      <w:r>
        <w:t xml:space="preserve">alter </w:t>
      </w:r>
      <w:r>
        <w:t>sun</w:t>
      </w:r>
      <w:r>
        <w:t xml:space="preserve">sun </w:t>
      </w:r>
      <w:r>
        <w:t xml:space="preserve">sun </w:t>
      </w:r>
      <w:r>
        <w:t xml:space="preserve">sun </w:t>
      </w:r>
      <w:r>
        <w:t xml:space="preserve">sun </w:t>
      </w:r>
      <w:r>
        <w:t xml:space="preserve">sun </w:t>
      </w:r>
      <w:r>
        <w:t xml:space="preserve">sun </w:t>
      </w:r>
      <w:r>
        <w:t xml:space="preserve">sun </w:t>
      </w:r>
      <w:r>
        <w:t>Baş</w:t>
      </w:r>
      <w:r>
        <w:t xml:space="preserve">Baş </w:t>
      </w:r>
      <w:r>
        <w:t xml:space="preserve">Baş </w:t>
      </w:r>
      <w:r>
        <w:t xml:space="preserve">Baş </w:t>
      </w:r>
      <w:r>
        <w:t xml:space="preserve">Baş </w:t>
      </w:r>
      <w:r>
        <w:t xml:space="preserve">Baş </w:t>
      </w:r>
      <w:r>
        <w:t xml:space="preserve">Baş </w:t>
      </w:r>
      <w:r>
        <w:t xml:space="preserve">Baş </w:t>
      </w:r>
      <w:r>
        <w:t xml:space="preserve">Baş </w:t>
      </w:r>
      <w:r>
        <w:t xml:space="preserve">Baş </w:t>
      </w:r>
      <w:r>
        <w:t xml:space="preserve">Baş </w:t>
      </w:r>
      <w:r>
        <w:t xml:space="preserve">Baş </w:t>
      </w:r>
      <w:r>
        <w:t xml:space="preserve">Baş </w:t>
      </w:r>
      <w:r>
        <w:t>Sa</w:t>
      </w:r>
      <w:r>
        <w:t xml:space="preserve">Sa </w:t>
      </w:r>
      <w:r>
        <w:t xml:space="preserve">Sa </w:t>
      </w:r>
      <w:r>
        <w:t xml:space="preserve">Sa </w:t>
      </w:r>
      <w:r>
        <w:t>il</w:t>
      </w:r>
      <w:r>
        <w:t xml:space="preserve">il </w:t>
      </w:r>
      <w:r>
        <w:t xml:space="preserve">il </w:t>
      </w:r>
      <w:r>
        <w:t xml:space="preserve">il </w:t>
      </w:r>
      <w:r>
        <w:t>bulmuşlar</w:t>
      </w:r>
      <w:r>
        <w:t xml:space="preserve">bulmuşlar </w:t>
      </w:r>
      <w:r>
        <w:t xml:space="preserve">bulmuşlar </w:t>
      </w:r>
      <w:r>
        <w:t xml:space="preserve">bulmuşlar </w:t>
      </w:r>
      <w:r>
        <w:t xml:space="preserve">bulmuşlar </w:t>
      </w:r>
      <w:r>
        <w:t xml:space="preserve">bulmuşlar </w:t>
      </w:r>
      <w:r>
        <w:t>ko</w:t>
      </w:r>
      <w:r>
        <w:t xml:space="preserve">ko </w:t>
      </w:r>
      <w:r>
        <w:t xml:space="preserve">ko </w:t>
      </w:r>
      <w:r>
        <w:t xml:space="preserve">ko </w:t>
      </w:r>
      <w:r>
        <w:t>Ken</w:t>
      </w:r>
      <w:r>
        <w:t xml:space="preserve">Ken </w:t>
      </w:r>
      <w:r>
        <w:t xml:space="preserve">Ken </w:t>
      </w:r>
      <w:r>
        <w:t xml:space="preserve">Ken </w:t>
      </w:r>
      <w:r>
        <w:t xml:space="preserve">Ken </w:t>
      </w:r>
      <w:r>
        <w:t xml:space="preserve">Ken </w:t>
      </w:r>
      <w:r>
        <w:t xml:space="preserve">Ken </w:t>
      </w:r>
      <w:r>
        <w:t xml:space="preserve">Ken </w:t>
      </w:r>
      <w:r>
        <w:t xml:space="preserve">Ken </w:t>
      </w:r>
      <w:r>
        <w:t xml:space="preserve">Ken </w:t>
      </w:r>
      <w:r>
        <w:t xml:space="preserve">Ken </w:t>
      </w:r>
      <w:r>
        <w:t>Alpte</w:t>
      </w:r>
      <w:r>
        <w:t xml:space="preserve">Alpte </w:t>
      </w:r>
      <w:r>
        <w:t xml:space="preserve">Alpte </w:t>
      </w:r>
      <w:r>
        <w:t xml:space="preserve">Alpte </w:t>
      </w:r>
      <w:r>
        <w:t xml:space="preserve">Alpte </w:t>
      </w:r>
      <w:r>
        <w:t>maaş</w:t>
      </w:r>
      <w:r>
        <w:t xml:space="preserve">maaş </w:t>
      </w:r>
      <w:r>
        <w:t xml:space="preserve">maaş </w:t>
      </w:r>
      <w:r>
        <w:t xml:space="preserve">maaş </w:t>
      </w:r>
      <w:r>
        <w:t xml:space="preserve">maaş </w:t>
      </w:r>
      <w:r>
        <w:t xml:space="preserve">maaş </w:t>
      </w:r>
      <w:r>
        <w:t xml:space="preserve">maaş </w:t>
      </w:r>
      <w:r>
        <w:t xml:space="preserve">maaş </w:t>
      </w:r>
      <w:r>
        <w:t xml:space="preserve">maaş </w:t>
      </w:r>
      <w:r>
        <w:t xml:space="preserve">maaş </w:t>
      </w:r>
      <w:r>
        <w:t xml:space="preserve">maaş </w:t>
      </w:r>
      <w:r>
        <w:t xml:space="preserve">maaş </w:t>
      </w:r>
      <w:r>
        <w:t xml:space="preserve">maaş </w:t>
      </w:r>
      <w:r>
        <w:t xml:space="preserve">maaş </w:t>
      </w:r>
      <w:r>
        <w:t xml:space="preserve">maaş </w:t>
      </w:r>
      <w:r>
        <w:t xml:space="preserve">maaş </w:t>
      </w:r>
      <w:r>
        <w:t xml:space="preserve">maaş </w:t>
      </w:r>
      <w:r>
        <w:t xml:space="preserve">maaş </w:t>
      </w:r>
      <w:r>
        <w:t xml:space="preserve">maaş </w:t>
      </w:r>
      <w:r>
        <w:t xml:space="preserve">maaş </w:t>
      </w:r>
      <w:r>
        <w:t xml:space="preserve">maaş </w:t>
      </w:r>
      <w:r>
        <w:t xml:space="preserve">maaş </w:t>
      </w:r>
      <w:r>
        <w:t xml:space="preserve">maaş </w:t>
      </w:r>
      <w:r>
        <w:t xml:space="preserve">maaş </w:t>
      </w:r>
      <w:r>
        <w:t xml:space="preserve">maaş </w:t>
      </w:r>
      <w:r>
        <w:t xml:space="preserve">maaş </w:t>
      </w:r>
      <w:r>
        <w:t xml:space="preserve">maaş </w:t>
      </w:r>
      <w:r>
        <w:t xml:space="preserve">maaş </w:t>
      </w:r>
      <w:r>
        <w:t xml:space="preserve">maaş </w:t>
      </w:r>
      <w:r>
        <w:t xml:space="preserve">maaş </w:t>
      </w:r>
      <w:r>
        <w:t xml:space="preserve">maaş </w:t>
      </w:r>
      <w:r>
        <w:t xml:space="preserve">maaş </w:t>
      </w:r>
      <w:r>
        <w:t>Diyar</w:t>
      </w:r>
      <w:r>
        <w:t xml:space="preserve">Diyar </w:t>
      </w:r>
      <w:r>
        <w:t xml:space="preserve">Diyar </w:t>
      </w:r>
      <w:r>
        <w:t xml:space="preserve">Diyar </w:t>
      </w:r>
      <w:r>
        <w:t xml:space="preserve">Diyar </w:t>
      </w:r>
      <w:r>
        <w:t xml:space="preserve">Diyar </w:t>
      </w:r>
      <w:r>
        <w:t xml:space="preserve">Diyar </w:t>
      </w:r>
      <w:r>
        <w:t xml:space="preserve">Diyar </w:t>
      </w:r>
      <w:r>
        <w:t xml:space="preserve">Diyar </w:t>
      </w:r>
      <w:r>
        <w:t xml:space="preserve">Diyar </w:t>
      </w:r>
      <w:r>
        <w:t xml:space="preserve">Diyar </w:t>
      </w:r>
      <w:r>
        <w:t xml:space="preserve">Diyar </w:t>
      </w:r>
      <w:r>
        <w:t xml:space="preserve">Diyar </w:t>
      </w:r>
      <w:r>
        <w:t xml:space="preserve">Diyar </w:t>
      </w:r>
      <w:r>
        <w:t xml:space="preserve">Diyar </w:t>
      </w:r>
      <w:r>
        <w:t xml:space="preserve">Diyar </w:t>
      </w:r>
      <w:r>
        <w:t xml:space="preserve">Diyar </w:t>
      </w:r>
      <w:r>
        <w:t xml:space="preserve">Diyar </w:t>
      </w:r>
      <w:r>
        <w:t xml:space="preserve">Diyar </w:t>
      </w:r>
      <w:r>
        <w:t xml:space="preserve">Diyar </w:t>
      </w:r>
      <w:r>
        <w:t xml:space="preserve">Diyar </w:t>
      </w:r>
      <w:r>
        <w:t xml:space="preserve">Diyar </w:t>
      </w:r>
      <w:r>
        <w:t xml:space="preserve">Diyar </w:t>
      </w:r>
      <w:r>
        <w:t xml:space="preserve">Diyar </w:t>
      </w:r>
      <w:r>
        <w:t xml:space="preserve">Diyar </w:t>
      </w:r>
      <w:r>
        <w:t xml:space="preserve">Diyar </w:t>
      </w:r>
      <w:r>
        <w:t xml:space="preserve">Diyar </w:t>
      </w:r>
      <w:r>
        <w:t xml:space="preserve">Diyar </w:t>
      </w:r>
      <w:r>
        <w:t xml:space="preserve">Diyar </w:t>
      </w:r>
      <w:r>
        <w:t xml:space="preserve">Diyar </w:t>
      </w:r>
      <w:r>
        <w:t xml:space="preserve">Diyar </w:t>
      </w:r>
      <w:r>
        <w:t xml:space="preserve">Diyar </w:t>
      </w:r>
      <w:r>
        <w:t xml:space="preserve">Diyar </w:t>
      </w:r>
      <w:r>
        <w:t>Şu</w:t>
      </w:r>
      <w:r>
        <w:t xml:space="preserve">Şu </w:t>
      </w:r>
      <w:r>
        <w:t xml:space="preserve">Şu </w:t>
      </w:r>
      <w:r>
        <w:t xml:space="preserve">Şu </w:t>
      </w:r>
      <w:r>
        <w:t xml:space="preserve">Şu </w:t>
      </w:r>
      <w:r>
        <w:t xml:space="preserve">Şu </w:t>
      </w:r>
      <w:r>
        <w:t xml:space="preserve">Şu </w:t>
      </w:r>
      <w:r>
        <w:t xml:space="preserve">Şu </w:t>
      </w:r>
      <w:r>
        <w:t xml:space="preserve">Şu </w:t>
      </w:r>
      <w:r>
        <w:t xml:space="preserve">Şu </w:t>
      </w:r>
      <w:r>
        <w:t xml:space="preserve">Şu </w:t>
      </w:r>
      <w:r>
        <w:t xml:space="preserve">Şu </w:t>
      </w:r>
      <w:r>
        <w:t xml:space="preserve">Şu </w:t>
      </w:r>
      <w:r>
        <w:t xml:space="preserve">Şu </w:t>
      </w:r>
      <w:r>
        <w:t xml:space="preserve">Şu </w:t>
      </w:r>
      <w:r>
        <w:t xml:space="preserve">Şu </w:t>
      </w:r>
      <w:r>
        <w:t xml:space="preserve">Şu </w:t>
      </w:r>
      <w:r>
        <w:t xml:space="preserve">Şu </w:t>
      </w:r>
      <w:r>
        <w:t xml:space="preserve">Şu </w:t>
      </w:r>
      <w:r>
        <w:t xml:space="preserve">Şu </w:t>
      </w:r>
      <w:r>
        <w:t xml:space="preserve">Şu </w:t>
      </w:r>
      <w:r>
        <w:t xml:space="preserve">Şu </w:t>
      </w:r>
      <w:r>
        <w:t xml:space="preserve">Şu </w:t>
      </w:r>
      <w:r>
        <w:t xml:space="preserve">Şu </w:t>
      </w:r>
      <w:r>
        <w:t xml:space="preserve">Şu </w:t>
      </w:r>
      <w:r>
        <w:t xml:space="preserve">Şu </w:t>
      </w:r>
      <w:r>
        <w:t xml:space="preserve">Şu </w:t>
      </w:r>
      <w:r>
        <w:t xml:space="preserve">Şu </w:t>
      </w:r>
      <w:r>
        <w:t xml:space="preserve">Şu </w:t>
      </w:r>
      <w:r>
        <w:t xml:space="preserve">Şu </w:t>
      </w:r>
      <w:r>
        <w:t xml:space="preserve">Şu </w:t>
      </w:r>
      <w:r>
        <w:t xml:space="preserve">Şu </w:t>
      </w:r>
      <w:r>
        <w:t xml:space="preserve">Şu </w:t>
      </w:r>
      <w:r>
        <w:t xml:space="preserve">Şu </w:t>
      </w:r>
      <w:r>
        <w:t>tu</w:t>
      </w:r>
      <w:r>
        <w:t xml:space="preserve">tu </w:t>
      </w:r>
      <w:r>
        <w:t xml:space="preserve">tu </w:t>
      </w:r>
      <w:r>
        <w:t xml:space="preserve">tu </w:t>
      </w:r>
      <w:r>
        <w:t xml:space="preserve">tu </w:t>
      </w:r>
      <w:r>
        <w:t xml:space="preserve">tu </w:t>
      </w:r>
      <w:r>
        <w:t xml:space="preserve">tu </w:t>
      </w:r>
      <w:r>
        <w:t xml:space="preserve">tu </w:t>
      </w:r>
      <w:r>
        <w:t xml:space="preserve">tu </w:t>
      </w:r>
      <w:r>
        <w:t xml:space="preserve">tu </w:t>
      </w:r>
      <w:r>
        <w:t xml:space="preserve">tu </w:t>
      </w:r>
      <w:r>
        <w:t xml:space="preserve">tu </w:t>
      </w:r>
      <w:r>
        <w:t xml:space="preserve">tu </w:t>
      </w:r>
      <w:r>
        <w:t xml:space="preserve">tu </w:t>
      </w:r>
      <w:r>
        <w:t xml:space="preserve">tu </w:t>
      </w:r>
      <w:r>
        <w:t xml:space="preserve">tu </w:t>
      </w:r>
      <w:r>
        <w:t xml:space="preserve">tu </w:t>
      </w:r>
      <w:r>
        <w:t xml:space="preserve">tu </w:t>
      </w:r>
      <w:r>
        <w:t xml:space="preserve">tu </w:t>
      </w:r>
      <w:r>
        <w:t xml:space="preserve">tu </w:t>
      </w:r>
      <w:r>
        <w:t xml:space="preserve">tu </w:t>
      </w:r>
      <w:r>
        <w:t xml:space="preserve">tu </w:t>
      </w:r>
      <w:r>
        <w:t xml:space="preserve">tu </w:t>
      </w:r>
      <w:r>
        <w:t xml:space="preserve">tu </w:t>
      </w:r>
      <w:r>
        <w:t xml:space="preserve">tu </w:t>
      </w:r>
      <w:r>
        <w:t xml:space="preserve">tu </w:t>
      </w:r>
      <w:r>
        <w:t xml:space="preserve">tu </w:t>
      </w:r>
      <w:r>
        <w:t xml:space="preserve">tu </w:t>
      </w:r>
      <w:r>
        <w:t xml:space="preserve">tu </w:t>
      </w:r>
      <w:r>
        <w:t xml:space="preserve">tu </w:t>
      </w:r>
      <w:r>
        <w:t xml:space="preserve">tu </w:t>
      </w:r>
      <w:r>
        <w:t xml:space="preserve">tu </w:t>
      </w:r>
      <w:r>
        <w:t xml:space="preserve">tu </w:t>
      </w:r>
      <w:r>
        <w:t xml:space="preserve">tu </w:t>
      </w:r>
      <w:r>
        <w:t xml:space="preserve">tu </w:t>
      </w:r>
      <w:r>
        <w:t>Tirno</w:t>
      </w:r>
      <w:r>
        <w:t xml:space="preserve">Tirno </w:t>
      </w:r>
      <w:r>
        <w:t xml:space="preserve">Tirno </w:t>
      </w:r>
      <w:r>
        <w:t xml:space="preserve">Tirno </w:t>
      </w:r>
      <w:r>
        <w:t xml:space="preserve">Tirno </w:t>
      </w:r>
      <w:r>
        <w:t xml:space="preserve">Tirno </w:t>
      </w:r>
      <w:r>
        <w:t xml:space="preserve">Tirno </w:t>
      </w:r>
      <w:r>
        <w:t xml:space="preserve">Tirno </w:t>
      </w:r>
      <w:r>
        <w:t xml:space="preserve">Tirno </w:t>
      </w:r>
      <w:r>
        <w:t xml:space="preserve">Tirno </w:t>
      </w:r>
      <w:r>
        <w:t xml:space="preserve">Tirno </w:t>
      </w:r>
      <w:r>
        <w:t xml:space="preserve">Tirno </w:t>
      </w:r>
      <w:r>
        <w:t xml:space="preserve">Tirno </w:t>
      </w:r>
      <w:r>
        <w:t xml:space="preserve">Tirno </w:t>
      </w:r>
      <w:r>
        <w:t xml:space="preserve">Tirno </w:t>
      </w:r>
      <w:r>
        <w:t xml:space="preserve">Tirno </w:t>
      </w:r>
      <w:r>
        <w:t xml:space="preserve">Tirno </w:t>
      </w:r>
      <w:r>
        <w:t xml:space="preserve">Tirno </w:t>
      </w:r>
      <w:r>
        <w:t>he</w:t>
      </w:r>
      <w:r>
        <w:t xml:space="preserve">he </w:t>
      </w:r>
      <w:r>
        <w:t xml:space="preserve">he </w:t>
      </w:r>
      <w:r>
        <w:t xml:space="preserve">he </w:t>
      </w:r>
      <w:r>
        <w:t xml:space="preserve">he </w:t>
      </w:r>
      <w:r>
        <w:t xml:space="preserve">he </w:t>
      </w:r>
      <w:r>
        <w:t xml:space="preserve">he </w:t>
      </w:r>
      <w:r>
        <w:t xml:space="preserve">he </w:t>
      </w:r>
      <w:r>
        <w:t xml:space="preserve">he </w:t>
      </w:r>
      <w:r>
        <w:t xml:space="preserve">he </w:t>
      </w:r>
      <w:r>
        <w:t xml:space="preserve">he </w:t>
      </w:r>
      <w:r>
        <w:t xml:space="preserve">he </w:t>
      </w:r>
      <w:r>
        <w:t xml:space="preserve">he </w:t>
      </w:r>
      <w:r>
        <w:t xml:space="preserve">he </w:t>
      </w:r>
      <w:r>
        <w:t xml:space="preserve">he </w:t>
      </w:r>
      <w:r>
        <w:t xml:space="preserve">he </w:t>
      </w:r>
      <w:r>
        <w:t xml:space="preserve">he </w:t>
      </w:r>
      <w:r>
        <w:t xml:space="preserve">he </w:t>
      </w:r>
      <w:r>
        <w:t xml:space="preserve">he </w:t>
      </w:r>
      <w:r>
        <w:t xml:space="preserve">he </w:t>
      </w:r>
      <w:r>
        <w:t xml:space="preserve">he </w:t>
      </w:r>
      <w:r>
        <w:t xml:space="preserve">he </w:t>
      </w:r>
      <w:r>
        <w:t xml:space="preserve">he </w:t>
      </w:r>
      <w:r>
        <w:t xml:space="preserve">he </w:t>
      </w:r>
      <w:r>
        <w:t xml:space="preserve">he </w:t>
      </w:r>
      <w:r>
        <w:t xml:space="preserve">he </w:t>
      </w:r>
      <w:r>
        <w:t xml:space="preserve">he </w:t>
      </w:r>
      <w:r>
        <w:t xml:space="preserve">he </w:t>
      </w:r>
      <w:r>
        <w:t>Ma</w:t>
      </w:r>
      <w:r>
        <w:t xml:space="preserve">Ma </w:t>
      </w:r>
      <w:r>
        <w:t xml:space="preserve">Ma </w:t>
      </w:r>
      <w:r>
        <w:t xml:space="preserve">Ma </w:t>
      </w:r>
      <w:r>
        <w:t xml:space="preserve">Ma </w:t>
      </w:r>
      <w:r>
        <w:t xml:space="preserve">Ma </w:t>
      </w:r>
      <w:r>
        <w:t xml:space="preserve">Ma </w:t>
      </w:r>
      <w:r>
        <w:t xml:space="preserve">Ma </w:t>
      </w:r>
      <w:r>
        <w:t xml:space="preserve">Ma </w:t>
      </w:r>
      <w:r>
        <w:t xml:space="preserve">Ma </w:t>
      </w:r>
      <w:r>
        <w:t xml:space="preserve">Ma </w:t>
      </w:r>
      <w:r>
        <w:t xml:space="preserve">Ma </w:t>
      </w:r>
      <w:r>
        <w:t xml:space="preserve">Ma </w:t>
      </w:r>
      <w:r>
        <w:t xml:space="preserve">Ma </w:t>
      </w:r>
      <w:r>
        <w:t xml:space="preserve">Ma </w:t>
      </w:r>
      <w:r>
        <w:t xml:space="preserve">Ma </w:t>
      </w:r>
      <w:r>
        <w:t xml:space="preserve">Ma </w:t>
      </w:r>
      <w:r>
        <w:t xml:space="preserve">Ma </w:t>
      </w:r>
      <w:r>
        <w:t xml:space="preserve">Ma </w:t>
      </w:r>
      <w:r>
        <w:t xml:space="preserve">Ma </w:t>
      </w:r>
      <w:r>
        <w:t xml:space="preserve">Ma </w:t>
      </w:r>
      <w:r>
        <w:t xml:space="preserve">Ma </w:t>
      </w:r>
      <w:r>
        <w:t xml:space="preserve">Ma </w:t>
      </w:r>
      <w:r>
        <w:t xml:space="preserve">Ma </w:t>
      </w:r>
      <w:r>
        <w:t xml:space="preserve">Ma </w:t>
      </w:r>
      <w:r>
        <w:t xml:space="preserve">Ma </w:t>
      </w:r>
      <w:r>
        <w:t xml:space="preserve">Ma </w:t>
      </w:r>
      <w:r>
        <w:t xml:space="preserve">Ma </w:t>
      </w:r>
      <w:r>
        <w:t xml:space="preserve">Ma </w:t>
      </w:r>
      <w:r>
        <w:t xml:space="preserve">Ma </w:t>
      </w:r>
      <w:r>
        <w:t xml:space="preserve">Ma </w:t>
      </w:r>
      <w:r>
        <w:t xml:space="preserve">Ma </w:t>
      </w:r>
      <w:r>
        <w:t xml:space="preserve">Ma </w:t>
      </w:r>
      <w:r>
        <w:t xml:space="preserve">Ma </w:t>
      </w:r>
      <w:r>
        <w:t xml:space="preserve">Ma </w:t>
      </w:r>
      <w:r>
        <w:t xml:space="preserve">Ma </w:t>
      </w:r>
      <w:r>
        <w:t xml:space="preserve">Ma </w:t>
      </w:r>
      <w:r>
        <w:t xml:space="preserve">Ma </w:t>
      </w:r>
      <w:r>
        <w:t xml:space="preserve">Ma </w:t>
      </w:r>
      <w:r>
        <w:t xml:space="preserve">Ma </w:t>
      </w:r>
      <w:r>
        <w:t xml:space="preserve">Ma </w:t>
      </w:r>
      <w:r>
        <w:t xml:space="preserve">Ma </w:t>
      </w:r>
      <w:r>
        <w:t xml:space="preserve">Ma </w:t>
      </w:r>
      <w:r>
        <w:t xml:space="preserve">Ma </w:t>
      </w:r>
      <w:r>
        <w:t xml:space="preserve">Ma </w:t>
      </w:r>
      <w:r>
        <w:t xml:space="preserve">Ma </w:t>
      </w:r>
      <w:r>
        <w:t xml:space="preserve">Ma </w:t>
      </w:r>
      <w:r>
        <w:t xml:space="preserve">Ma </w:t>
      </w:r>
      <w:r>
        <w:t xml:space="preserve">Ma </w:t>
      </w:r>
      <w:r>
        <w:t xml:space="preserve">Ma </w:t>
      </w:r>
      <w:r>
        <w:t xml:space="preserve">Ma </w:t>
      </w:r>
      <w:r>
        <w:t xml:space="preserve">Ma </w:t>
      </w:r>
      <w:r>
        <w:t xml:space="preserve">Ma </w:t>
      </w:r>
      <w:r>
        <w:t xml:space="preserve">Ma </w:t>
      </w:r>
      <w:r>
        <w:t>Karadur</w:t>
      </w:r>
      <w:r>
        <w:t xml:space="preserve">Karadur </w:t>
      </w:r>
      <w:r>
        <w:t xml:space="preserve">Karadur </w:t>
      </w:r>
      <w:r>
        <w:t xml:space="preserve">Karadur </w:t>
      </w:r>
      <w:r>
        <w:t xml:space="preserve">Karadur </w:t>
      </w:r>
      <w:r>
        <w:t xml:space="preserve">Karadur </w:t>
      </w:r>
      <w:r>
        <w:t xml:space="preserve">Karadur </w:t>
      </w:r>
      <w:r>
        <w:t xml:space="preserve">Karadur </w:t>
      </w:r>
      <w:r>
        <w:t xml:space="preserve">Karadur </w:t>
      </w:r>
      <w:r>
        <w:t xml:space="preserve">Karadur </w:t>
      </w:r>
      <w:r>
        <w:t xml:space="preserve">Karadur </w:t>
      </w:r>
      <w:r>
        <w:t xml:space="preserve">Karadur </w:t>
      </w:r>
      <w:r>
        <w:t xml:space="preserve">Karadur </w:t>
      </w:r>
      <w:r>
        <w:t xml:space="preserve">Karadur </w:t>
      </w:r>
      <w:r>
        <w:t xml:space="preserve">Karadur </w:t>
      </w:r>
      <w:r>
        <w:t xml:space="preserve">Karadur </w:t>
      </w:r>
      <w:r>
        <w:t xml:space="preserve">Karadur </w:t>
      </w:r>
      <w:r>
        <w:t xml:space="preserve">Karadur </w:t>
      </w:r>
      <w:r>
        <w:t>ya</w:t>
      </w:r>
      <w:r>
        <w:t xml:space="preserve">ya </w:t>
      </w:r>
      <w:r>
        <w:t xml:space="preserve">ya </w:t>
      </w:r>
      <w:r>
        <w:t xml:space="preserve">ya </w:t>
      </w:r>
      <w:r>
        <w:t xml:space="preserve">ya </w:t>
      </w:r>
      <w:r>
        <w:t xml:space="preserve">ya </w:t>
      </w:r>
      <w:r>
        <w:t xml:space="preserve">ya </w:t>
      </w:r>
      <w:r>
        <w:t xml:space="preserve">ya </w:t>
      </w:r>
      <w:r>
        <w:t xml:space="preserve">ya </w:t>
      </w:r>
      <w:r>
        <w:t xml:space="preserve">ya </w:t>
      </w:r>
      <w:r>
        <w:t xml:space="preserve">ya </w:t>
      </w:r>
      <w:r>
        <w:t xml:space="preserve">ya </w:t>
      </w:r>
      <w:r>
        <w:t xml:space="preserve">ya </w:t>
      </w:r>
      <w:r>
        <w:t xml:space="preserve">ya </w:t>
      </w:r>
      <w:r>
        <w:t xml:space="preserve">ya </w:t>
      </w:r>
      <w:r>
        <w:t xml:space="preserve">ya </w:t>
      </w:r>
      <w:r>
        <w:t xml:space="preserve">ya </w:t>
      </w:r>
      <w:r>
        <w:t xml:space="preserve">ya </w:t>
      </w:r>
      <w:r>
        <w:t>suçun</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 xml:space="preserve">suçun </w:t>
      </w:r>
      <w:r>
        <w:t>Şu</w:t>
      </w:r>
      <w:r>
        <w:t xml:space="preserve">Şu </w:t>
      </w:r>
      <w:r>
        <w:t xml:space="preserve">Şu </w:t>
      </w:r>
      <w:r>
        <w:t xml:space="preserve">Şu </w:t>
      </w:r>
      <w:r>
        <w:t xml:space="preserve">Şu </w:t>
      </w:r>
      <w:r>
        <w:t xml:space="preserve">Şu </w:t>
      </w:r>
      <w:r>
        <w:t xml:space="preserve">Şu </w:t>
      </w:r>
      <w:r>
        <w:t xml:space="preserve">Şu </w:t>
      </w:r>
      <w:r>
        <w:t xml:space="preserve">Şu </w:t>
      </w:r>
      <w:r>
        <w:t>yıllar</w:t>
      </w:r>
      <w:r/>
      <w:r>
        <w:t xml:space="preserve"> </w:t>
      </w:r>
      <w:r>
        <w:t xml:space="preserve"> </w:t>
      </w:r>
      <w:r>
        <w:t>maaşla</w:t>
      </w:r>
      <w:r>
        <w:t xml:space="preserve">maaşla </w:t>
      </w:r>
      <w:r>
        <w:t xml:space="preserve">maaşla </w:t>
      </w:r>
      <w:r>
        <w:t xml:space="preserve">maaşla </w:t>
      </w:r>
      <w:r>
        <w:t xml:space="preserve">maaşla </w:t>
      </w:r>
      <w:r>
        <w:t xml:space="preserve">maaşla </w:t>
      </w:r>
      <w:r>
        <w:t>taz</w:t>
      </w:r>
      <w:r>
        <w:t xml:space="preserve">taz </w:t>
      </w:r>
      <w:r>
        <w:t xml:space="preserve">taz </w:t>
      </w:r>
      <w:r>
        <w:t xml:space="preserve">taz </w:t>
      </w:r>
      <w:r>
        <w:t xml:space="preserve">taz </w:t>
      </w:r>
      <w:r>
        <w:t>çıka</w:t>
      </w:r>
      <w:r>
        <w:t xml:space="preserve">çıka </w:t>
      </w:r>
      <w:r>
        <w:t xml:space="preserve">çıka </w:t>
      </w:r>
      <w:r>
        <w:t xml:space="preserve">çıka </w:t>
      </w:r>
      <w:r>
        <w:t xml:space="preserve">çıka </w:t>
      </w:r>
      <w:r>
        <w:t>maaşla</w:t>
      </w:r>
      <w:r>
        <w:t xml:space="preserve">maaşla </w:t>
      </w:r>
      <w:r>
        <w:t xml:space="preserve">maaşla </w:t>
      </w:r>
      <w:r>
        <w:t xml:space="preserve">maaşla </w:t>
      </w:r>
      <w:r>
        <w:t xml:space="preserve">maaşla </w:t>
      </w:r>
      <w:r>
        <w:t xml:space="preserve">maaşla </w:t>
      </w:r>
      <w:r>
        <w:t>ola</w:t>
      </w:r>
      <w:r>
        <w:t xml:space="preserve">ola </w:t>
      </w:r>
      <w:r>
        <w:t xml:space="preserve">ola </w:t>
      </w:r>
      <w:r>
        <w:t xml:space="preserve">ola </w:t>
      </w:r>
      <w:r>
        <w:t xml:space="preserve">ola </w:t>
      </w:r>
      <w:r>
        <w:t xml:space="preserve">ola </w:t>
      </w:r>
      <w:r>
        <w:t xml:space="preserve">ola </w:t>
      </w:r>
      <w:r>
        <w:t xml:space="preserve">ola </w:t>
      </w:r>
      <w:r/>
      <w:r>
        <w:t xml:space="preserve"> </w:t>
      </w:r>
      <w:r>
        <w:t xml:space="preserve"> </w:t>
      </w:r>
      <w:r>
        <w:t xml:space="preserve"> </w:t>
      </w:r>
      <w:r>
        <w:t xml:space="preserve"> </w:t>
      </w:r>
      <w:r>
        <w:t>per</w:t>
      </w:r>
      <w:r>
        <w:t xml:space="preserve">per </w:t>
      </w:r>
      <w:r>
        <w:t xml:space="preserve">per </w:t>
      </w:r>
      <w:r>
        <w:t xml:space="preserve">per </w:t>
      </w:r>
      <w:r>
        <w:t xml:space="preserve">per </w:t>
      </w:r>
      <w:r>
        <w:t>yüz</w:t>
      </w:r>
      <w:r>
        <w:t xml:space="preserve">yüz </w:t>
      </w:r>
      <w:r>
        <w:t xml:space="preserve">yüz </w:t>
      </w:r>
      <w:r>
        <w:t xml:space="preserve">yüz </w:t>
      </w:r>
      <w:r>
        <w:t xml:space="preserve">yüz </w:t>
      </w:r>
      <w:r>
        <w:t xml:space="preserve">yüz </w:t>
      </w:r>
      <w:r>
        <w:t xml:space="preserve">yüz </w:t>
      </w:r>
      <w:r>
        <w:t xml:space="preserve">yüz </w:t>
      </w:r>
      <w:r>
        <w:t xml:space="preserve">yüz </w:t>
      </w:r>
      <w:r>
        <w:t xml:space="preserve">yüz </w:t>
      </w:r>
      <w:r>
        <w:t xml:space="preserve">yüz </w:t>
      </w:r>
      <w:r>
        <w:t xml:space="preserve">yüz </w:t>
      </w:r>
      <w:r>
        <w:t xml:space="preserve">yüz </w:t>
      </w:r>
      <w:r>
        <w:t xml:space="preserve">yüz </w:t>
      </w:r>
      <w:r>
        <w:t xml:space="preserve">yüz </w:t>
      </w:r>
      <w:r>
        <w:t xml:space="preserve">yüz </w:t>
      </w:r>
      <w:r>
        <w:t xml:space="preserve">yüz </w:t>
      </w:r>
      <w:r>
        <w:t xml:space="preserve">yüz </w:t>
      </w:r>
      <w:r>
        <w:t xml:space="preserve">yüz </w:t>
      </w:r>
      <w:r>
        <w:t xml:space="preserve">yüz </w:t>
      </w:r>
      <w:r>
        <w:t>per</w:t>
      </w:r>
      <w:r>
        <w:t xml:space="preserve">per </w:t>
      </w:r>
      <w:r>
        <w:t xml:space="preserve">per </w:t>
      </w:r>
      <w:r>
        <w:t xml:space="preserve">per </w:t>
      </w:r>
      <w:r>
        <w:t xml:space="preserve">per </w:t>
      </w:r>
      <w:r>
        <w:t>tu</w:t>
      </w:r>
      <w:r>
        <w:t xml:space="preserve">tu </w:t>
      </w:r>
      <w:r>
        <w:t xml:space="preserve">tu </w:t>
      </w:r>
      <w:r>
        <w:t xml:space="preserve">tu </w:t>
      </w:r>
      <w:r>
        <w:t xml:space="preserve">tu </w:t>
      </w:r>
      <w:r>
        <w:t xml:space="preserve">tu </w:t>
      </w:r>
      <w:r>
        <w:t xml:space="preserve">tu </w:t>
      </w:r>
      <w:r>
        <w:t xml:space="preserve">tu </w:t>
      </w:r>
      <w:r>
        <w:t xml:space="preserve">tu </w:t>
      </w:r>
      <w:r>
        <w:t xml:space="preserve">tu </w:t>
      </w:r>
      <w:r>
        <w:t xml:space="preserve">tu </w:t>
      </w:r>
      <w:r>
        <w:t xml:space="preserve">tu </w:t>
      </w:r>
      <w:r>
        <w:t xml:space="preserve">tu </w:t>
      </w:r>
      <w:r>
        <w:t xml:space="preserve">tu </w:t>
      </w:r>
      <w:r>
        <w:t xml:space="preserve">tu </w:t>
      </w:r>
      <w:r>
        <w:t>derece</w:t>
      </w:r>
      <w:r>
        <w:t xml:space="preserve">derece </w:t>
      </w:r>
      <w:r>
        <w:t xml:space="preserve">derece </w:t>
      </w:r>
      <w:r>
        <w:t xml:space="preserve">derece </w:t>
      </w:r>
      <w:r>
        <w:t xml:space="preserve">derece </w:t>
      </w:r>
      <w:r>
        <w:t xml:space="preserve">derece </w:t>
      </w:r>
      <w:r>
        <w:t xml:space="preserve">derece </w:t>
      </w:r>
      <w:r>
        <w:t xml:space="preserve">derece </w:t>
      </w:r>
      <w:r>
        <w:t>yük</w:t>
      </w:r>
      <w:r>
        <w:t xml:space="preserve">yük </w:t>
      </w:r>
      <w:r>
        <w:t xml:space="preserve">yük </w:t>
      </w:r>
      <w:r>
        <w:t xml:space="preserve">yük </w:t>
      </w:r>
      <w:r>
        <w:t xml:space="preserve">yük </w:t>
      </w:r>
      <w:r>
        <w:t xml:space="preserve">yük </w:t>
      </w:r>
      <w:r>
        <w:t xml:space="preserve">yük </w:t>
      </w:r>
      <w:r>
        <w:t xml:space="preserve">yük </w:t>
      </w:r>
      <w:r>
        <w:t xml:space="preserve">yük </w:t>
      </w:r>
      <w:r>
        <w:t xml:space="preserve">yük </w:t>
      </w:r>
      <w:r>
        <w:t xml:space="preserve">yük </w:t>
      </w:r>
      <w:r>
        <w:t xml:space="preserve">yük </w:t>
      </w:r>
      <w:r>
        <w:t xml:space="preserve">yük </w:t>
      </w:r>
      <w:r>
        <w:t xml:space="preserve">yük </w:t>
      </w:r>
      <w:r>
        <w:t xml:space="preserve">yük </w:t>
      </w:r>
      <w:r>
        <w:t xml:space="preserve">yük </w:t>
      </w:r>
      <w:r>
        <w:t xml:space="preserve">yük </w:t>
      </w:r>
      <w:r>
        <w:t xml:space="preserve">yük </w:t>
      </w:r>
      <w:r>
        <w:t xml:space="preserve">yük </w:t>
      </w:r>
      <w:r>
        <w:t xml:space="preserve">yük </w:t>
      </w:r>
      <w:r>
        <w:t xml:space="preserve">yük </w:t>
      </w:r>
      <w:r>
        <w:t xml:space="preserve">yük </w:t>
      </w:r>
      <w:r>
        <w:t xml:space="preserve">yük </w:t>
      </w:r>
      <w:r>
        <w:t xml:space="preserve">yük </w:t>
      </w:r>
      <w:r>
        <w:t xml:space="preserve">yük </w:t>
      </w:r>
      <w:r>
        <w:t xml:space="preserve">yük </w:t>
      </w:r>
      <w:r>
        <w:t xml:space="preserve">yük </w:t>
      </w:r>
      <w:r>
        <w:t xml:space="preserve">yük </w:t>
      </w:r>
      <w:r>
        <w:t xml:space="preserve">yük </w:t>
      </w:r>
      <w:r>
        <w:t>he</w:t>
      </w:r>
      <w:r>
        <w:t xml:space="preserve">he </w:t>
      </w:r>
      <w:r>
        <w:t xml:space="preserve">he </w:t>
      </w:r>
      <w:r>
        <w:t xml:space="preserve">he </w:t>
      </w:r>
      <w:r>
        <w:t xml:space="preserve">he </w:t>
      </w:r>
      <w:r>
        <w:t xml:space="preserve">he </w:t>
      </w:r>
      <w:r>
        <w:t xml:space="preserve">he </w:t>
      </w:r>
      <w:r>
        <w:t xml:space="preserve">he </w:t>
      </w:r>
      <w:r>
        <w:t xml:space="preserve">he </w:t>
      </w:r>
      <w:r>
        <w:t xml:space="preserve">he </w:t>
      </w:r>
      <w:r>
        <w:t xml:space="preserve">he </w:t>
      </w:r>
      <w:r>
        <w:t xml:space="preserve">he </w:t>
      </w:r>
      <w:r>
        <w:t xml:space="preserve">he </w:t>
      </w:r>
      <w:r>
        <w:t xml:space="preserve">he </w:t>
      </w:r>
      <w:r>
        <w:t xml:space="preserve">he </w:t>
      </w:r>
      <w:r>
        <w:t>bağla</w:t>
      </w:r>
      <w:r>
        <w:t xml:space="preserve">bağla </w:t>
      </w:r>
      <w:r>
        <w:t xml:space="preserve">bağla </w:t>
      </w:r>
      <w:r>
        <w:t xml:space="preserve">bağla </w:t>
      </w:r>
      <w:r>
        <w:t xml:space="preserve">bağla </w:t>
      </w:r>
      <w:r>
        <w:t xml:space="preserve">bağla </w:t>
      </w:r>
      <w:r>
        <w:t xml:space="preserve">bağla </w:t>
      </w:r>
      <w:r>
        <w:t xml:space="preserve">bağla </w:t>
      </w:r>
      <w:r>
        <w:t xml:space="preserve">bağla </w:t>
      </w:r>
      <w:r>
        <w:t xml:space="preserve">bağla </w:t>
      </w:r>
      <w:r>
        <w:t xml:space="preserve">bağla </w:t>
      </w:r>
      <w:r>
        <w:t xml:space="preserve">bağla </w:t>
      </w:r>
      <w:r>
        <w:t>yaka</w:t>
      </w:r>
      <w:r>
        <w:t xml:space="preserve">yaka </w:t>
      </w:r>
      <w:r>
        <w:t xml:space="preserve">yaka </w:t>
      </w:r>
      <w:r>
        <w:t xml:space="preserve">yaka </w:t>
      </w:r>
      <w:r>
        <w:t xml:space="preserve">yaka </w:t>
      </w:r>
      <w:r>
        <w:t xml:space="preserve">yaka </w:t>
      </w:r>
      <w:r>
        <w:t xml:space="preserve">yaka </w:t>
      </w:r>
      <w:r>
        <w:t xml:space="preserve">yaka </w:t>
      </w:r>
      <w:r>
        <w:t>li</w:t>
      </w:r>
      <w:r>
        <w:t xml:space="preserve">li </w:t>
      </w:r>
      <w:r>
        <w:t xml:space="preserve">li </w:t>
      </w:r>
      <w:r>
        <w:t xml:space="preserve">li </w:t>
      </w:r>
      <w:r>
        <w:t xml:space="preserve">li </w:t>
      </w:r>
      <w:r>
        <w:t>yar</w:t>
      </w:r>
      <w:r>
        <w:t xml:space="preserve">yar </w:t>
      </w:r>
      <w:r>
        <w:t xml:space="preserve">yar </w:t>
      </w:r>
      <w:r>
        <w:t xml:space="preserve">yar </w:t>
      </w:r>
      <w:r>
        <w:t xml:space="preserve">yar </w:t>
      </w:r>
      <w:r>
        <w:t xml:space="preserve">yar </w:t>
      </w:r>
      <w:r>
        <w:t xml:space="preserve">yar </w:t>
      </w:r>
      <w:r>
        <w:t xml:space="preserve">yar </w:t>
      </w:r>
      <w:r>
        <w:t xml:space="preserve">yar </w:t>
      </w:r>
      <w:r>
        <w:t xml:space="preserve">yar </w:t>
      </w:r>
      <w:r>
        <w:t xml:space="preserve">yar </w:t>
      </w:r>
      <w:r>
        <w:t xml:space="preserve">yar </w:t>
      </w:r>
      <w:r>
        <w:t xml:space="preserve">yar </w:t>
      </w:r>
      <w:r>
        <w:t xml:space="preserve">yar </w:t>
      </w:r>
      <w:r>
        <w:t xml:space="preserve">yar </w:t>
      </w:r>
      <w:r>
        <w:t xml:space="preserve">yar </w:t>
      </w:r>
      <w:r>
        <w:t>Ah</w:t>
      </w:r>
      <w:r>
        <w:t xml:space="preserve">Ah </w:t>
      </w:r>
      <w:r>
        <w:t xml:space="preserve">Ah </w:t>
      </w:r>
      <w:r>
        <w:t xml:space="preserve">Ah </w:t>
      </w:r>
      <w:r>
        <w:t xml:space="preserve">Ah </w:t>
      </w:r>
      <w:r>
        <w:t xml:space="preserve">Ah </w:t>
      </w:r>
      <w:r>
        <w:t xml:space="preserve">Ah </w:t>
      </w:r>
      <w:r>
        <w:t xml:space="preserve">Ah </w:t>
      </w:r>
      <w:r>
        <w:t xml:space="preserve">Ah </w:t>
      </w:r>
      <w:r>
        <w:t xml:space="preserve">Ah </w:t>
      </w:r>
      <w:r>
        <w:t xml:space="preserve">Ah </w:t>
      </w:r>
      <w:r>
        <w:t xml:space="preserve">Ah </w:t>
      </w:r>
      <w:r>
        <w:t xml:space="preserve">Ah </w:t>
      </w:r>
      <w:r>
        <w:t xml:space="preserve">Ah </w:t>
      </w:r>
      <w:r>
        <w:t xml:space="preserve">Ah </w:t>
      </w:r>
      <w:r>
        <w:t xml:space="preserve">Ah </w:t>
      </w:r>
      <w:r>
        <w:t xml:space="preserve">Ah </w:t>
      </w:r>
      <w:r>
        <w:t xml:space="preserve">Ah </w:t>
      </w:r>
      <w:r>
        <w:t xml:space="preserve">Ah </w:t>
      </w:r>
      <w:r>
        <w:t xml:space="preserve">Ah </w:t>
      </w:r>
      <w:r>
        <w:t xml:space="preserve">Ah </w:t>
      </w:r>
      <w:r>
        <w:t xml:space="preserve">Ah </w:t>
      </w:r>
      <w:r>
        <w:t xml:space="preserve">Ah </w:t>
      </w:r>
      <w:r>
        <w:t xml:space="preserve">Ah </w:t>
      </w:r>
      <w:r>
        <w:t xml:space="preserve">Ah </w:t>
      </w:r>
      <w:r>
        <w:t xml:space="preserve">Ah </w:t>
      </w:r>
      <w:r>
        <w:t xml:space="preserve">Ah </w:t>
      </w:r>
      <w:r>
        <w:t xml:space="preserve">Ah </w:t>
      </w:r>
      <w:r>
        <w:t xml:space="preserve">Ah </w:t>
      </w:r>
      <w:r>
        <w:t xml:space="preserve">Ah </w:t>
      </w:r>
      <w:r>
        <w:t xml:space="preserve">Ah </w:t>
      </w:r>
      <w:r>
        <w:t xml:space="preserve">Ah </w:t>
      </w:r>
      <w:r>
        <w:t xml:space="preserve">Ah </w:t>
      </w:r>
      <w:r>
        <w:t xml:space="preserve">Ah </w:t>
      </w:r>
      <w:r>
        <w:t xml:space="preserve">Ah </w:t>
      </w:r>
      <w:r>
        <w:t xml:space="preserve">Ah </w:t>
      </w:r>
      <w:r>
        <w:t xml:space="preserve">Ah </w:t>
      </w:r>
      <w:r>
        <w:t xml:space="preserve">Ah </w:t>
      </w:r>
      <w:r>
        <w:t xml:space="preserve">Ah </w:t>
      </w:r>
      <w:r>
        <w:t xml:space="preserve">Ah </w:t>
      </w:r>
      <w:r>
        <w:t xml:space="preserve">Ah </w:t>
      </w:r>
      <w:r>
        <w:t xml:space="preserve">Ah </w:t>
      </w:r>
      <w:r>
        <w:t xml:space="preserve">Ah </w:t>
      </w:r>
      <w:r>
        <w:t>orta</w:t>
      </w:r>
      <w:r>
        <w:t xml:space="preserve">orta </w:t>
      </w:r>
      <w:r>
        <w:t xml:space="preserve">orta </w:t>
      </w:r>
      <w:r>
        <w:t>196973</w:t>
      </w:r>
      <w:r>
        <w:t xml:space="preserve">196973 </w:t>
      </w:r>
      <w:r>
        <w:t xml:space="preserve">196973 </w:t>
      </w:r>
      <w:r>
        <w:t xml:space="preserve">196973 </w:t>
      </w:r>
      <w:r>
        <w:t xml:space="preserve">196973 </w:t>
      </w:r>
      <w:r>
        <w:t xml:space="preserve">196973 </w:t>
      </w:r>
      <w:r>
        <w:t xml:space="preserve">196973 </w:t>
      </w:r>
      <w:r>
        <w:t xml:space="preserve">196973 </w:t>
      </w:r>
      <w:r>
        <w:t xml:space="preserve">196973 </w:t>
      </w:r>
      <w:r>
        <w:t xml:space="preserve">196973 </w:t>
      </w:r>
      <w:r>
        <w:t xml:space="preserve">196973 </w:t>
      </w:r>
      <w:r>
        <w:t xml:space="preserve">196973 </w:t>
      </w:r>
      <w:r>
        <w:t>Bakanlı</w:t>
      </w:r>
      <w:r>
        <w:t xml:space="preserve">Bakanlı </w:t>
      </w:r>
      <w:r>
        <w:t xml:space="preserve">Bakanlı </w:t>
      </w:r>
      <w:r>
        <w:t xml:space="preserve">Bakanlı </w:t>
      </w:r>
      <w:r>
        <w:t xml:space="preserve">Bakanlı </w:t>
      </w:r>
      <w:r>
        <w:t xml:space="preserve">Bakanlı </w:t>
      </w:r>
      <w:r>
        <w:t xml:space="preserve">Bakanlı </w:t>
      </w:r>
      <w:r>
        <w:t xml:space="preserve">Bakanlı </w:t>
      </w:r>
      <w:r>
        <w:t xml:space="preserve">Bakanlı </w:t>
      </w:r>
      <w:r>
        <w:t xml:space="preserve">Bakanlı </w:t>
      </w:r>
      <w:r>
        <w:t xml:space="preserve">Bakanlı </w:t>
      </w:r>
      <w:r>
        <w:t xml:space="preserve">Bakanlı </w:t>
      </w:r>
      <w:r>
        <w:t xml:space="preserve">Bakanlı </w:t>
      </w:r>
      <w:r>
        <w:t xml:space="preserve">Bakanlı </w:t>
      </w:r>
      <w:r>
        <w:t xml:space="preserve">Bakanlı </w:t>
      </w:r>
      <w:r>
        <w:t>gümrüğün</w:t>
      </w:r>
      <w:r>
        <w:t xml:space="preserve">gümrüğün </w:t>
      </w:r>
      <w:r>
        <w:t xml:space="preserve">gümrüğün </w:t>
      </w:r>
      <w:r>
        <w:t xml:space="preserve">gümrüğün </w:t>
      </w:r>
      <w:r>
        <w:t xml:space="preserve">gümrüğün </w:t>
      </w:r>
      <w:r>
        <w:t xml:space="preserve">gümrüğün </w:t>
      </w:r>
      <w:r>
        <w:t xml:space="preserve">gümrüğün </w:t>
      </w:r>
      <w:r>
        <w:t xml:space="preserve">gümrüğün </w:t>
      </w:r>
      <w:r>
        <w:t xml:space="preserve">gümrüğün </w:t>
      </w:r>
      <w:r>
        <w:t xml:space="preserve">gümrüğün </w:t>
      </w:r>
      <w:r>
        <w:t xml:space="preserve">gümrüğün </w:t>
      </w:r>
      <w:r>
        <w:t xml:space="preserve">gümrüğün </w:t>
      </w:r>
      <w:r>
        <w:t xml:space="preserve">gümrüğün </w:t>
      </w:r>
      <w:r>
        <w:t xml:space="preserve">gümrüğün </w:t>
      </w:r>
      <w:r>
        <w:t xml:space="preserve">gümrüğün </w:t>
      </w:r>
      <w:r>
        <w:t xml:space="preserve">gümrüğün </w:t>
      </w:r>
      <w:r>
        <w:t xml:space="preserve">gümrüğün </w:t>
      </w:r>
      <w:r>
        <w:t xml:space="preserve">gümrüğün </w:t>
      </w:r>
      <w:r>
        <w:t>En</w:t>
      </w:r>
      <w:r>
        <w:t xml:space="preserve">En </w:t>
      </w:r>
      <w:r>
        <w:t xml:space="preserve">En </w:t>
      </w:r>
      <w:r>
        <w:t xml:space="preserve">En </w:t>
      </w:r>
      <w:r>
        <w:t xml:space="preserve">En </w:t>
      </w:r>
      <w:r>
        <w:t xml:space="preserve">En </w:t>
      </w:r>
      <w:r>
        <w:t xml:space="preserve">En </w:t>
      </w:r>
      <w:r>
        <w:t xml:space="preserve">En </w:t>
      </w:r>
      <w:r>
        <w:t xml:space="preserve">En </w:t>
      </w:r>
      <w:r>
        <w:t xml:space="preserve">En </w:t>
      </w:r>
      <w:r>
        <w:t xml:space="preserve">En </w:t>
      </w:r>
      <w:r>
        <w:t xml:space="preserve">En </w:t>
      </w:r>
      <w:r>
        <w:t xml:space="preserve">En </w:t>
      </w:r>
      <w:r>
        <w:t xml:space="preserve">En </w:t>
      </w:r>
      <w:r>
        <w:t>gön</w:t>
      </w:r>
      <w:r>
        <w:t xml:space="preserve">gön </w:t>
      </w:r>
      <w:r>
        <w:t xml:space="preserve">gön </w:t>
      </w:r>
      <w:r>
        <w:t xml:space="preserve">gön </w:t>
      </w:r>
      <w:r>
        <w:t xml:space="preserve">gön </w:t>
      </w:r>
      <w:r>
        <w:t xml:space="preserve">gön </w:t>
      </w:r>
      <w:r>
        <w:t xml:space="preserve">gön </w:t>
      </w:r>
      <w:r>
        <w:t xml:space="preserve">gön </w:t>
      </w:r>
      <w:r>
        <w:t xml:space="preserve">gön </w:t>
      </w:r>
      <w:r>
        <w:t xml:space="preserve">gön </w:t>
      </w:r>
      <w:r>
        <w:t xml:space="preserve">gön </w:t>
      </w:r>
      <w:r>
        <w:t xml:space="preserve">gön </w:t>
      </w:r>
      <w:r>
        <w:t xml:space="preserve">gön </w:t>
      </w:r>
      <w:r>
        <w:t xml:space="preserve">gön </w:t>
      </w:r>
      <w:r>
        <w:t xml:space="preserve">gön </w:t>
      </w:r>
      <w:r>
        <w:t xml:space="preserve">gön </w:t>
      </w:r>
      <w:r>
        <w:t xml:space="preserve">gön </w:t>
      </w:r>
      <w:r>
        <w:t xml:space="preserve">gön </w:t>
      </w:r>
      <w:r>
        <w:t xml:space="preserve">gön </w:t>
      </w:r>
      <w:r>
        <w:t xml:space="preserve">gön </w:t>
      </w:r>
      <w:r>
        <w:t xml:space="preserve">gön </w:t>
      </w:r>
      <w:r>
        <w:t xml:space="preserve">gön </w:t>
      </w:r>
      <w:r>
        <w:t xml:space="preserve">gön </w:t>
      </w:r>
      <w:r>
        <w:t>Bi</w:t>
      </w:r>
      <w:r>
        <w:t xml:space="preserve">Bi </w:t>
      </w:r>
      <w:r>
        <w:t xml:space="preserve">Bi </w:t>
      </w:r>
      <w:r>
        <w:t xml:space="preserve">Bi </w:t>
      </w:r>
      <w:r>
        <w:t xml:space="preserve">Bi </w:t>
      </w:r>
      <w:r>
        <w:t xml:space="preserve">Bi </w:t>
      </w:r>
      <w:r>
        <w:t xml:space="preserve">Bi </w:t>
      </w:r>
      <w:r>
        <w:t xml:space="preserve">Bi </w:t>
      </w:r>
      <w:r>
        <w:t xml:space="preserve">Bi </w:t>
      </w:r>
      <w:r>
        <w:t xml:space="preserve">Bi </w:t>
      </w:r>
      <w:r>
        <w:t xml:space="preserve">Bi </w:t>
      </w:r>
      <w:r>
        <w:t xml:space="preserve">Bi </w:t>
      </w:r>
      <w:r>
        <w:t>kanu</w:t>
      </w:r>
      <w:r>
        <w:t xml:space="preserve">kanu </w:t>
      </w:r>
      <w:r>
        <w:t xml:space="preserve">kanu </w:t>
      </w:r>
      <w:r>
        <w:t xml:space="preserve">kanu </w:t>
      </w:r>
      <w:r>
        <w:t xml:space="preserve">kanu </w:t>
      </w:r>
      <w:r>
        <w:t xml:space="preserve">kanu </w:t>
      </w:r>
      <w:r>
        <w:t>hiz</w:t>
      </w:r>
      <w:r>
        <w:t xml:space="preserve">hiz </w:t>
      </w:r>
      <w:r>
        <w:t xml:space="preserve">hiz </w:t>
      </w:r>
      <w:r>
        <w:t xml:space="preserve">hiz </w:t>
      </w:r>
      <w:r>
        <w:t xml:space="preserve">hiz </w:t>
      </w:r>
      <w:r>
        <w:t>taz</w:t>
      </w:r>
      <w:r>
        <w:t xml:space="preserve">taz </w:t>
      </w:r>
      <w:r>
        <w:t xml:space="preserve">taz </w:t>
      </w:r>
      <w:r>
        <w:t xml:space="preserve">taz </w:t>
      </w:r>
      <w:r>
        <w:t xml:space="preserve">taz </w:t>
      </w:r>
      <w:r>
        <w:t xml:space="preserve">taz </w:t>
      </w:r>
      <w:r>
        <w:t xml:space="preserve">taz </w:t>
      </w:r>
      <w:r>
        <w:t>çık</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r>
        <w:t xml:space="preserve">çık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